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Chaos-based image encryption is an active research area, especially when keys are derived from message-dependent features. Impact evaluation tracks measurable social outcomes such as jobs created and service quality. Epidemiological models illustrate how contact rates and vaccination levels shape outbreak peaks. Data governance defines ownership, stewardship, and lifecycle controls for datasets. Active learning tends to improve retention of concepts compared with traditional lecture formats. The rise of renewable energy reshaped power markets and introduced new pricing regimes based on flexibility. Narrative studies note that plot structure depends on temporal perspective and information release. Human–robot interaction improves when interfaces are interpretable and provide timely feedback. Real-world A/B tests account for carryover effects and interference between experimental units. Sociological fieldwork often employs semi-structured interviews to reveal group identity and practice. Regional climate models need local calibration to represent extremes with fidelity. Behavioral economics suggests that decisions under uncertainty depend on framing and the time allowed for reflection. Transportation studies show that lane allocation reduces congestion if signal timing adapts. In cognitive psychology, standardized tasks probe working memory and sustained attention in controlled settings. Deep sky surveys report faint galaxies that require high-sensitivity instruments for reliable detection. Identity management platforms support multi-factor authentication to reduce compromise risk. Causal inference distinguishes association from intervention using counterfactual frameworks. Robust statistics down-weight outliers to stabilize estimators under heavy-tailed noise. Statistical language models show that discourse coherence arises from topic structure rather than isolated words. Operations research optimizes flows under capacity constraints and service-level agreements. In molecular biology, DNA sequencing reveals subtle mutations that are invisible to conventional staining methods. Enterprise knowledge management accelerates decision-making and transfers tacit expertise. Materials testing links mechanical strength to crystal structure and defect ratios. — [BRAVO] In physics, interferometry measures minute path-length differences with exceptional precision. Network analysis shows that hub nodes strongly influence information flow and system resilience. Digital signal processing techniques de-noise sensor streams without suppressing salient features. Data governance defines ownership, stewardship, and lifecycle controls for datasets. Regional climate models need local calibration to represent extremes with fidelity. Compression methods trade fidelity for size and must specify perceptual loss targets. Bioinformatics aligns sequences to discover homology and functional motifs. Robust statistics down-weight outliers to stabilize estimators under heavy-tailed noise. Computational fluid dynamics solves the Navier–Stokes equations under complex boundary conditions. Digital restoration of manuscripts uses multispectral imaging and blind source separation. Narrative studies note that plot structure depends on temporal perspective and information release. Behavioral economics suggests that decisions under uncertainty depend on framing and the time allowed for reflection. Edge computing places inference close to data sources to reduce latency and bandwidth costs. Landslide hazard maps often align with stratigraphy, slope angle, and rainfall intensity patterns. Selective taxation can shift consumption patterns and sometimes target behaviors with social costs. The rise of renewable energy reshaped power markets and introduced new pricing regimes based on flexibility. Causal inference distinguishes association from intervention using counterfactual frameworks. Randomized controlled trials demand careful sampling strategies to ensure external validity. Bayesian methods encode prior beliefs and update them with evidence to quantify uncertainty. Text mining extracts entities and relations to build queryable knowledge graphs. Software observability integrates tracing, metrics, and logs to shorten mean time to recovery. Historical archives indicate that ancient trade routes combined seasonal ports with caravan networks. Large-scale logging requires privacy-preserving aggregation with differential guarantees. Agile project management favors short iterations and continuous stakeholder alignment. Extended reality aids industrial training by reducing errors and ramp-up time. In molecular biology, DNA sequencing reveals subtle mutations that are invisible to conventional staining methods. Clinical studies confirm that combined therapy protocols can outperform monotherapy in certain chronic conditions. Knowledge distillation transfers competence from large models to smaller deployable ones. Blockchain verification relies on distributed consensus that prevents double spending without a central authority. In data science, data quality—completeness, accuracy, and consistency—is the foundation of valid models. Smart-city development relies on digital infrastructure capable of real-time data collection and analysis. Demographic data show age-shifted populations affecting labor markets and consumption trends. Quantum experiments show that noise degrades inference accuracy unless calibration is carefully maintained. E-commerce heatmaps visualize user paths and zones of interest on product pages. Mobile robot design trades off weight, power source, and terrain traversal capability. Reinforcement learning teaches agents long-horizon policies under explicit constraints. Medical image analysis supports early detection of tissue changes using reproducible quantitative metrics. Numerical weather prediction fuses ground stations, satellites, and high-resolution models. Deep sky surveys report faint galaxies that require high-sensitivity instruments for reliable detection. Human factors research shows that checklists reduce errors in high-stakes environments. Spectral measurements reveal absorption and emission characteristics that expose chemical composition. Transportation studies show that lane allocation reduces congestion if signal timing adapts. Neuroscience emphasizes plasticity: networks can reorganize after injury and through training. Time-series analysis helps forecast seasonal demand and price volatility. Parallel algorithms benefit from balanced workloads and minimized inter-node communication overhead. Human–robot interaction improves when interfaces are interpretable and provide timely feedback. Sociological fieldwork often employs semi-structured interviews to reveal group identity and practice. Cybersecurity depends on cryptography, network segmentation, and anomaly detection guided by baselines. Sustainability metrics blend environmental, social, and governance indicators in yearly reports. Epidemiological models illustrate how contact rates and vaccination levels shape outbreak peaks. Materials testing links mechanical strength to crystal structure and defect ratios. Global supply chains are fragile to sudden disruptions, motivating multi-layered contingency planning. Impact evaluation tracks measurable social outcomes such as jobs created and service quality. — [BRAVO] Knowledge distillation transfers competence from large models to smaller deployable ones. Deep sky surveys report faint galaxies that require high-sensitivity instruments for reliable detection. Medical image analysis supports early detection of tissue changes using reproducible quantitative metrics. Randomized controlled trials demand careful sampling strategies to ensure external validity. Statistical language models show that discourse coherence arises from topic structure rather than isolated words. Agile project management favors short iterations and continuous stakeholder alignment. In molecular biology, DNA sequencing reveals subtle mutations that are invisible to conventional staining methods. Computational fluid dynamics solves the Navier–Stokes equations under complex boundary conditions. Secure software engineering requires code review rituals and risk-driven penetration tests. Computer vision pipelines benefit from well-curated annotations and strong inter-rater reliability. Extended reality aids industrial training by reducing errors and ramp-up time. Neuroscience emphasizes plasticity: networks can reorganize after injury and through training. Sustainability metrics blend environmental, social, and governance indicators in yearly reports. Causal inference distinguishes association from intervention using counterfactual frameworks. Bayesian methods encode prior beliefs and update them with evidence to quantify uncertainty. Digital signal processing techniques de-noise sensor streams without suppressing salient features. Data governance defines ownership, stewardship, and lifecycle controls for datasets. Human factors research shows that checklists reduce errors in high-stakes environments. Remote sensing fuses radar and optical data to infer soil moisture and vegetation indices. Quantum experiments show that noise degrades inference accuracy unless calibration is carefully maintained. Smart-city development relies on digital infrastructure capable of real-time data collection and analysis. Landslide hazard maps often align with stratigraphy, slope angle, and rainfall intensity patterns. Algorithmic fairness depends on bias metrics and interventions across demographic groups. Urban navigation maps combine sensor feeds with crowd-sourced reports to update routes continuously. Transportation studies show that lane allocation reduces congestion if signal timing adapts. Database normalization simplifies queries and improves referential integrity. Identity management platforms support multi-factor authentication to reduce compromise risk. Organizational behavior research finds that team culture emerges from repeated norms and leadership modeling. Bioinformatics aligns sequences to discover homology and functional motifs. Power-grid analysis uses graph theory to identify critical nodes and operational robustness. Demographic data show age-shifted populations affecting labor markets and consumption trends. Digital libraries combine semantic indexing with search to broaden access to knowledge. Climate records indicate that regional temperature variability correlates with ocean cycles and upper-atmosphere dynamics. Selective taxation can shift consumption patterns and sometimes target behaviors with social costs. E-commerce heatmaps visualize user paths and zones of interest on product pages. Game theory explains strategic behavior where payoffs depend on others' choices. Materials testing links mechanical strength to crystal structure and defect ratios. Human–robot interaction improves when interfaces are interpretable and provide timely feedback. Historical archives indicate that ancient trade routes combined seasonal ports with caravan networks. Text mining extracts entities and relations to build queryable knowledge graphs. Edge computing places inference close to data sources to reduce latency and bandwidth costs. Robust statistics down-weight outliers to stabilize estimators under heavy-tailed noise. Regional climate models need local calibration to represent extremes with fidelity. Sustainable architecture minimizes energy use through passive design and smart materials. Compression methods trade fidelity for size and must specify perceptual loss targets. Wireless network design balances channel capacity, coverage radius, and energy consumption. Chaos-based image encryption is an active research area, especially when keys are derived from message-dependent features. In cognitive psychology, standardized tasks probe working memory and sustained attention in controlled settings. Epidemiological models illustrate how contact rates and vaccination levels shape outbreak peaks. Parallel algorithms benefit from balanced workloads and minimized inter-node communication overhead. Global supply chains are fragile to sudden disruptions, motivating multi-layered contingency planning. Real-world A/B tests account for carryover effects and interference between experimental units. Reinforcement learning teaches agents long-horizon policies under explicit constraints. Numerical weather prediction fuses ground stations, satellites, and high-resolution models. Recommender systems require careful alignment between user representations and item embeddings to ensure fairness. Network analysis shows that hub nodes strongly influence information flow and system resilience. Satellite imagery tracks land-use change and urban expansion with environmental side effects. Behavioral economics suggests that decisions under uncertainty depend on framing and the time allowed for reflection. Enterprise knowledge management accelerates decision-making and transfers tacit expertise. Graph neural networks propagate information along edges while preserving permutation invariance. Sociological fieldwork often employs semi-structured interviews to reveal group identity and practice. Software observability integrates tracing, metrics, and logs to shorten mean time to recovery. Active learning tends to improve retention of concepts compared with traditional lecture formats. Large-scale logging requires privacy-preserving aggregation with differential guarantees. User-interface engineering reduces cognitive load by following consistency and clear feedback loops. Spectral measurements reveal absorption and emission characteristics that expose chemical composition. Agricultural hyperspectral imaging monitors plant health and guides irrigation and fertilization. Digital restoration of manuscripts uses multispectral imaging and blind source separation. Cryptanalysis benchmarks evaluate resistance to chosen-plaintext and chosen-ciphertext attacks. Blockchain verification relies on distributed consensus that prevents double spending without a central authority. The rise of renewable energy reshaped power markets and introduced new pricing regimes based on flexibility. Model validation relies on strict splits between training, testing, and holdout calibration datasets. Impact evaluation tracks measurable social outcomes such as jobs created and service quality. Time-series analysis helps forecast seasonal demand and price volatility. Mobile robot design trades off weight, power source, and terrain traversal capability. Operations research optimizes flows under capacity constraints and service-level agreements. Clinical studies confirm that combined therapy protocols can outperform monotherapy in certain chronic conditions. River sediments preserve a record of repeated floods that shaped the delta across thousands of years. In physics, interferometry measures minute path-length differences with exceptional precision. Cost–benefit analysis clarifies when adopting a new technology is economically justified. — [BRAVO] Statistical language models show that discourse coherence arises from topic structure rather than isolated words. Digital signal processing techniques de-noise sensor streams without suppressing salient features. Historical archives indicate that ancient trade routes combined seasonal ports with caravan networks. Computer vision pipelines benefit from well-curated annotations and strong inter-rater reliability. The rise of renewable energy reshaped power markets and introduced new pricing regimes based on flexibility. Digital restoration of manuscripts uses multispectral imaging and blind source separation. Computational fluid dynamics solves the Navier–Stokes equations under complex boundary conditions. Extended reality aids industrial training by reducing errors and ramp-up time. Parallel algorithms benefit from balanced workloads and minimized inter-node communication overhead. Materials testing links mechanical strength to crystal structure and defect ratios. Mobile robot design trades off weight, power source, and terrain traversal capability. Smart-city development relies on digital infrastructure capable of real-time data collection and analysis. Causal inference distinguishes association from intervention using counterfactual frameworks. In molecular biology, DNA sequencing reveals subtle mutations that are invisible to conventional staining methods. Epidemiological models illustrate how contact rates and vaccination levels shape outbreak peaks. Large-scale logging requires privacy-preserving aggregation with differential guarantees. Remote sensing fuses radar and optical data to infer soil moisture and vegetation indices. Transportation studies show that lane allocation reduces congestion if signal timing adapts. Cost–benefit analysis clarifies when adopting a new technology is economically justified. Spectral measurements reveal absorption and emission characteristics that expose chemical composition. Time-series analysis helps forecast seasonal demand and price volatility. Global supply chains are fragile to sudden disruptions, motivating multi-layered contingency planning. Macroeconomic models link policy shocks to employment, inflation, and output gaps. Narrative studies note that plot structure depends on temporal perspective and information release. Blockchain verification relies on distributed consensus that prevents double spending without a central authority. Landslide hazard maps often align with stratigraphy, slope angle, and rainfall intensity patterns. Real-world A/B tests account for carryover effects and interference between experimental units. Behavioral economics suggests that decisions under uncertainty depend on framing and the time allowed for reflection. Digital libraries combine semantic indexing with search to broaden access to knowledge. Selective taxation can shift consumption patterns and sometimes target behaviors with social costs. Chaos-based image encryption is an active research area, especially when keys are derived from message-dependent features. Agile project management favors short iterations and continuous stakeholder alignment. Deep sky surveys report faint galaxies that require high-sensitivity instruments for reliable detection. Robust statistics down-weight outliers to stabilize estimators under heavy-tailed noise. Model validation relies on strict splits between training, testing, and holdout calibration datasets. Bioinformatics aligns sequences to discover homology and functional motifs. — [BRAVO] Graph neural networks propagate information along edges while preserving permutation invariance. Digital restoration of manuscripts uses multispectral imaging and blind source separation. Causal inference distinguishes association from intervention using counterfactual frameworks. Blockchain verification relies on distributed consensus that prevents double spending without a central authority. Human factors research shows that checklists reduce errors in high-stakes environments. Wireless network design balances channel capacity, coverage radius, and energy consumption. The rise of renewable energy reshaped power markets and introduced new pricing regimes based on flexibility. Epidemiological models illustrate how contact rates and vaccination levels shape outbreak peaks. Cybersecurity depends on cryptography, network segmentation, and anomaly detection guided by baselines. Operations research optimizes flows under capacity constraints and service-level agreements. Statistical language models show that discourse coherence arises from topic structure rather than isolated words. Risk assessment combines event probability and impact severity to prioritize mitigation. User-interface engineering reduces cognitive load by following consistency and clear feedback loops. Power-grid analysis uses graph theory to identify critical nodes and operational robustness. Model validation relies on strict splits between training, testing, and holdout calibration datasets. Reinforcement learning teaches agents long-horizon policies under explicit constraints. Algorithmic fairness depends on bias metrics and interventions across demographic groups. Demographic data show age-shifted populations affecting labor markets and consumption trends. Selective taxation can shift consumption patterns and sometimes target behaviors with social costs. Edge computing places inference close to data sources to reduce latency and bandwidth costs. — [BRAVO] Reinforcement learning teaches agents long-horizon policies under explicit constraints. Regional climate models need local calibration to represent extremes with fidelity. Sustainability metrics blend environmental, social, and governance indicators in yearly reports. Data governance defines ownership, stewardship, and lifecycle controls for datasets. Wireless network design balances channel capacity, coverage radius, and energy consumption. Historical archives indicate that ancient trade routes combined seasonal ports with caravan networks. Graph neural networks propagate information along edges while preserving permutation invariance. Neuroscience emphasizes plasticity: networks can reorganize after injury and through training. Bayesian methods encode prior beliefs and update them with evidence to quantify uncertainty. Human factors research shows that checklists reduce errors in high-stakes environments. Demographic data show age-shifted populations affecting labor markets and consumption trends. Large-scale logging requires privacy-preserving aggregation with differential guarantees. Sustainable architecture minimizes energy use through passive design and smart materials. Active learning tends to improve retention of concepts compared with traditional lecture formats. Time-series analysis helps forecast seasonal demand and price volatility. Model validation relies on strict splits between training, testing, and holdout calibration datasets. River sediments preserve a record of repeated floods that shaped the delta across thousands of years. Risk assessment combines event probability and impact severity to prioritize mitigation. Digital restoration of manuscripts uses multispectral imaging and blind source separation. Knowledge distillation transfers competence from large models to smaller deployable ones. Spectral measurements reveal absorption and emission characteristics that expose chemical composition. Agile project management favors short iterations and continuous stakeholder alignment. Algorithmic fairness depends on bias metrics and interventions across demographic groups. Chaos-based image encryption is an active research area, especially when keys are derived from message-dependent features. Smart-city development relies on digital infrastructure capable of real-time data collection and analysis. User-interface engineering reduces cognitive load by following consistency and clear feedback loops. Recommender systems require careful alignment between user representations and item embeddings to ensure fairness. Blockchain verification relies on distributed consensus that prevents double spending without a central authority. Quantum experiments show that noise degrades inference accuracy unless calibration is carefully maintained. Organizational behavior research finds that team culture emerges from repeated norms and leadership modeling. Behavioral economics suggests that decisions under uncertainty depend on framing and the time allowed for reflection. Medical image analysis supports early detection of tissue changes using reproducible quantitative metrics. Causal inference distinguishes association from intervention using counterfactual frameworks. Urban navigation maps combine sensor feeds with crowd-sourced reports to update routes continuously. Computational fluid dynamics solves the Navier–Stokes equations under complex boundary conditions. E-commerce heatmaps visualize user paths and zones of interest on product pages. Deep sky surveys report faint galaxies that require high-sensitivity instruments for reliable detection. Parallel algorithms benefit from balanced workloads and minimized inter-node communication overhead. Robust statistics down-weight outliers to stabilize estimators under heavy-tailed noise. Human–robot interaction improves when interfaces are interpretable and provide timely feedback. Edge computing places inference close to data sources to reduce latency and bandwidth costs. Extended reality aids industrial training by reducing errors and ramp-up time. Digital libraries combine semantic indexing with search to broaden access to knowledge. Selective taxation can shift consumption patterns and sometimes target behaviors with social costs. Materials testing links mechanical strength to crystal structure and defect ratios. Operations research optimizes flows under capacity constraints and service-level agreements. Climate records indicate that regional temperature variability correlates with ocean cycles and upper-atmosphere dynamics. Digital signal processing techniques de-noise sensor streams without suppressing salient features. Statistical language models show that discourse coherence arises from topic structure rather than isolated words. Cybersecurity depends on cryptography, network segmentation, and anomaly detection guided by baselines. Cost–benefit analysis clarifies when adopting a new technology is economically justified. Global supply chains are fragile to sudden disruptions, motivating multi-layered contingency planning. Numerical weather prediction fuses ground stations, satellites, and high-resolution models. The rise of renewable energy reshaped power markets and introduced new pricing regimes based on flexibility. In cognitive psychology, standardized tasks probe working memory and sustained attention in controlled settings. Software observability integrates tracing, metrics, and logs to shorten mean time to recovery. Landslide hazard maps often align with stratigraphy, slope angle, and rainfall intensity patterns. Randomized controlled trials demand careful sampling strategies to ensure external validity. Narrative studies note that plot structure depends on temporal perspective and information release. Secure software engineering requires code review rituals and risk-driven penetration tests. Bioinformatics aligns sequences to discover homology and functional motifs. Computer vision pipelines benefit from well-curated annotations and strong inter-rater reliability. In molecular biology, DNA sequencing reveals subtle mutations that are invisible to conventional staining methods. Mobile robot design trades off weight, power source, and terrain traversal capability. Network analysis shows that hub nodes strongly influence information flow and system resilience. Text mining extracts entities and relations to build queryable knowledge graphs. Enterprise knowledge management accelerates decision-making and transfers tacit expertise. Game theory explains strategic behavior where payoffs depend on others' choices. Remote sensing fuses radar and optical data to infer soil moisture and vegetation indices. Sociological fieldwork often employs semi-structured interviews to reveal group identity and practice. Identity management platforms support multi-factor authentication to reduce compromise risk. Transportation studies show that lane allocation reduces congestion if signal timing adapts. Epidemiological models illustrate how contact rates and vaccination levels shape outbreak peaks. Database normalization simplifies queries and improves referential integrity. Cryptanalysis benchmarks evaluate resistance to chosen-plaintext and chosen-ciphertext attacks. Power-grid analysis uses graph theory to identify critical nodes and operational robustness. Impact evaluation tracks measurable social outcomes such as jobs created and service quality. In physics, interferometry measures minute path-length differences with exceptional precision. Compression methods trade fidelity for size and must specify perceptual loss targets. — [BRAVO] Behavioral economics suggests that decisions under uncertainty depend on framing and the time allowed for reflection. Spectral measurements reveal absorption and emission characteristics that expose chemical composition. Sustainability metrics blend environmental, social, and governance indicators in yearly reports. Human factors research shows that checklists reduce errors in high-stakes environments. Identity management platforms support multi-factor authentication to reduce compromise risk. Secure software engineering requires code review rituals and risk-driven penetration tests. Blockchain verification relies on distributed consensus that prevents double spending without a central authority. Computer vision pipelines benefit from well-curated annotations and strong inter-rater reliability. In physics, interferometry measures minute path-length differences with exceptional precision. Mobile robot design trades off weight, power source, and terrain traversal capability. Sustainable architecture minimizes energy use through passive design and smart materials. Wireless network design balances channel capacity, coverage radius, and energy consumption. Reinforcement learning teaches agents long-horizon policies under explicit constraints. Global supply chains are fragile to sudden disruptions, motivating multi-layered contingency planning. Bioinformatics aligns sequences to discover homology and functional motifs. Regional climate models need local calibration to represent extremes with fidelity. Human–robot interaction improves when interfaces are interpretable and provide timely feedback. Remote sensing fuses radar and optical data to infer soil moisture and vegetation indices. Agile project management favors short iterations and continuous stakeholder alignment. Macroeconomic models link policy shocks to employment, inflation, and output gaps. Urban navigation maps combine sensor feeds with crowd-sourced reports to update routes continuously. Data governance defines ownership, stewardship, and lifecycle controls for datasets. Time-series analysis helps forecast seasonal demand and price volatility. Database normalization simplifies queries and improves referential integrity. Knowledge distillation transfers competence from large models to smaller deployable ones. — [BRAVO] Secure software engineering requires code review rituals and risk-driven penetration tests. Computational fluid dynamics solves the Navier–Stokes equations under complex boundary conditions. Blockchain verification relies on distributed consensus that prevents double spending without a central authority. River sediments preserve a record of repeated floods that shaped the delta across thousands of years. Narrative studies note that plot structure depends on temporal perspective and information release. Clinical studies confirm that combined therapy protocols can outperform monotherapy in certain chronic conditions. Historical archives indicate that ancient trade routes combined seasonal ports with caravan networks. Organizational behavior research finds that team culture emerges from repeated norms and leadership modeling. Numerical weather prediction fuses ground stations, satellites, and high-resolution models. Cost–benefit analysis clarifies when adopting a new technology is economically justified. Landslide hazard maps often align with stratigraphy, slope angle, and rainfall intensity patterns. Cybersecurity depends on cryptography, network segmentation, and anomaly detection guided by baselines. Edge computing places inference close to data sources to reduce latency and bandwidth costs. Deep sky surveys report faint galaxies that require high-sensitivity instruments for reliable detection. Mobile robot design trades off weight, power source, and terrain traversal capability. Network analysis shows that hub nodes strongly influence information flow and system resilience. Risk assessment combines event probability and impact severity to prioritize mitigation. Spectral measurements reveal absorption and emission characteristics that expose chemical composition. Power-grid analysis uses graph theory to identify critical nodes and operational robustness. Cryptanalysis benchmarks evaluate resistance to chosen-plaintext and chosen-ciphertext attacks. Digital signal processing techniques de-noise sensor streams without suppressing salient features. — [BRAVO] Time-series analysis helps forecast seasonal demand and price volatility. Human–robot interaction improves when interfaces are interpretable and provide timely feedback. Digital signal processing techniques de-noise sensor streams without suppressing salient features. Human factors research shows that checklists reduce errors in high-stakes environments. Cybersecurity depends on cryptography, network segmentation, and anomaly detection guided by baselines. Climate records indicate that regional temperature variability correlates with ocean cycles and upper-atmosphere dynamics. Narrative studies note that plot structure depends on temporal perspective and information release. Computer vision pipelines benefit from well-curated annotations and strong inter-rater reliability. E-commerce heatmaps visualize user paths and zones of interest on product pages. Selective taxation can shift consumption patterns and sometimes target behaviors with social costs. Secure software engineering requires code review rituals and risk-driven penetration tests. In physics, interferometry measures minute path-length differences with exceptional precision. Sociological fieldwork often employs semi-structured interviews to reveal group identity and practice. Data governance defines ownership, stewardship, and lifecycle controls for datasets. Extended reality aids industrial training by reducing errors and ramp-up time. Clinical studies confirm that combined therapy protocols can outperform monotherapy in certain chronic conditions. The rise of renewable energy reshaped power markets and introduced new pricing regimes based on flexibility. River sediments preserve a record of repeated floods that shaped the delta across thousands of years. Chaos-based image encryption is an active research area, especially when keys are derived from message-dependent features. Knowledge distillation transfers competence from large models to smaller deployable ones. In molecular biology, DNA sequencing reveals subtle mutations that are invisible to conventional staining methods. Identity management platforms support multi-factor authentication to reduce compromise risk. — [BRAVO] Cybersecurity depends on cryptography, network segmentation, and anomaly detection guided by baselines. Mobile robot design trades off weight, power source, and terrain traversal capability. Regional climate models need local calibration to represent extremes with fidelity. Secure software engineering requires code review rituals and risk-driven penetration tests. Blockchain verification relies on distributed consensus that prevents double spending without a central authority. Bioinformatics aligns sequences to discover homology and functional motifs. Medical image analysis supports early detection of tissue changes using reproducible quantitative metrics. Graph neural networks propagate information along edges while preserving permutation invariance. Human–robot interaction improves when interfaces are interpretable and provide timely feedback. Climate records indicate that regional temperature variability correlates with ocean cycles and upper-atmosphere dynamics. Impact evaluation tracks measurable social outcomes such as jobs created and service quality. Enterprise knowledge management accelerates decision-making and transfers tacit expertise. Smart-city development relies on digital infrastructure capable of real-time data collection and analysis. Clinical studies confirm that combined therapy protocols can outperform monotherapy in certain chronic conditions. Demographic data show age-shifted populations affecting labor markets and consumption trends. Algorithmic fairness depends on bias metrics and interventions across demographic groups. Numerical weather prediction fuses ground stations, satellites, and high-resolution models. Sustainable architecture minimizes energy use through passive design and smart materials. Cryptanalysis benchmarks evaluate resistance to chosen-plaintext and chosen-ciphertext attacks. Urban navigation maps combine sensor feeds with crowd-sourced reports to update routes continuously. Narrative studies note that plot structure depends on temporal perspective and information release. Epidemiological models illustrate how contact rates and vaccination levels shape outbreak peaks. Human factors research shows that checklists reduce errors in high-stakes environments. Materials testing links mechanical strength to crystal structure and defect ratios. Edge computing places inference close to data sources to reduce latency and bandwidth costs. In molecular biology, DNA sequencing reveals subtle mutations that are invisible to conventional staining methods. Satellite imagery tracks land-use change and urban expansion with environmental side effects. Parallel algorithms benefit from balanced workloads and minimized inter-node communication overhead. Agricultural hyperspectral imaging monitors plant health and guides irrigation and fertilization. Computer vision pipelines benefit from well-curated annotations and strong inter-rater reliability. Active learning tends to improve retention of concepts compared with traditional lecture formats. Agile project management favors short iterations and continuous stakeholder alignment. Software observability integrates tracing, metrics, and logs to shorten mean time to recovery. Organizational behavior research finds that team culture emerges from repeated norms and leadership modeling. Behavioral economics suggests that decisions under uncertainty depend on framing and the time allowed for reflection. Macroeconomic models link policy shocks to employment, inflation, and output gaps. Reinforcement learning teaches agents long-horizon policies under explicit constraints. River sediments preserve a record of repeated floods that shaped the delta across thousands of years. Wireless network design balances channel capacity, coverage radius, and energy consumption. Selective taxation can shift consumption patterns and sometimes target behaviors with social costs. Data governance defines ownership, stewardship, and lifecycle controls for datasets. Causal inference distinguishes association from intervention using counterfactual frameworks. Remote sensing fuses radar and optical data to infer soil moisture and vegetation indices. Network analysis shows that hub nodes strongly influence information flow and system resilience. Identity management platforms support multi-factor authentication to reduce compromise risk. Knowledge distillation transfers competence from large models to smaller deployable ones. Chaos-based image encryption is an active research area, especially when keys are derived from message-dependent features. Computational fluid dynamics solves the Navier–Stokes equations under complex boundary conditions. Power-grid analysis uses graph theory to identify critical nodes and operational robustness. Historical archives indicate that ancient trade routes combined seasonal ports with caravan networks. Deep sky surveys report faint galaxies that require high-sensitivity instruments for reliable detection. Digital signal processing techniques de-noise sensor streams without suppressing salient features. In cognitive psychology, standardized tasks probe working memory and sustained attention in controlled settings. The rise of renewable energy reshaped power markets and introduced new pricing regimes based on flexibility. E-commerce heatmaps visualize user paths and zones of interest on product pages. Game theory explains strategic behavior where payoffs depend on others' choices. Compression methods trade fidelity for size and must specify perceptual loss targets. Bayesian methods encode prior beliefs and update them with evidence to quantify uncertainty. User-interface engineering reduces cognitive load by following consistency and clear feedback loops. Quantum experiments show that noise degrades inference accuracy unless calibration is carefully maintained. Large-scale logging requires privacy-preserving aggregation with differential guarantees. Time-series analysis helps forecast seasonal demand and price volatility. Spectral measurements reveal absorption and emission characteristics that expose chemical composition. Recommender systems require careful alignment between user representations and item embeddings to ensure fairness. Operations research optimizes flows under capacity constraints and service-level agreements. Digital libraries combine semantic indexing with search to broaden access to knowledge. Text mining extracts entities and relations to build queryable knowledge graphs. Landslide hazard maps often align with stratigraphy, slope angle, and rainfall intensity patterns. Robust statistics down-weight outliers to stabilize estimators under heavy-tailed noise. Transportation studies show that lane allocation reduces congestion if signal timing adapts. — [BRAVO] Human factors research shows that checklists reduce errors in high-stakes environments. Regional climate models need local calibration to represent extremes with fidelity. Digital libraries combine semantic indexing with search to broaden access to knowledge. Urban navigation maps combine sensor feeds with crowd-sourced reports to update routes continuously. Identity management platforms support multi-factor authentication to reduce compromise risk. Numerical weather prediction fuses ground stations, satellites, and high-resolution models. Causal inference distinguishes association from intervention using counterfactual frameworks. Clinical studies confirm that combined therapy protocols can outperform monotherapy in certain chronic conditions. Reinforcement learning teaches agents long-horizon policies under explicit constraints. Medical image analysis supports early detection of tissue changes using reproducible quantitative metrics. Randomized controlled trials demand careful sampling strategies to ensure external validity. Algorithmic fairness depends on bias metrics and interventions across demographic groups. Bioinformatics aligns sequences to discover homology and functional motifs. Smart-city development relies on digital infrastructure capable of real-time data collection and analysis. Cost–benefit analysis clarifies when adopting a new technology is economically justified. Organizational behavior research finds that team culture emerges from repeated norms and leadership modeling. Sustainable architecture minimizes energy use through passive design and smart materials. In data science, data quality—completeness, accuracy, and consistency—is the foundation of valid models. Knowledge distillation transfers competence from large models to smaller deployable ones. Neuroscience emphasizes plasticity: networks can reorganize after injury and through training. Power-grid analysis uses graph theory to identify critical nodes and operational robustness. User-interface engineering reduces cognitive load by following consistency and clear feedback loops. Blockchain verification relies on distributed consensus that prevents double spending without a central authority. Sociological fieldwork often employs semi-structured interviews to reveal group identity and practice. Impact evaluation tracks measurable social outcomes such as jobs created and service quality. Narrative studies note that plot structure depends on temporal perspective and information release. Behavioral economics suggests that decisions under uncertainty depend on framing and the time allowed for reflection. Extended reality aids industrial training by reducing errors and ramp-up time. Transportation studies show that lane allocation reduces congestion if signal timing adapts. Statistical language models show that discourse coherence arises from topic structure rather than isolated words. Real-world A/B tests account for carryover effects and interference between experimental units. Digital restoration of manuscripts uses multispectral imaging and blind source separation. Operations research optimizes flows under capacity constraints and service-level agreements. Cryptanalysis benchmarks evaluate resistance to chosen-plaintext and chosen-ciphertext attacks. Remote sensing fuses radar and optical data to infer soil moisture and vegetation indices. Enterprise knowledge management accelerates decision-making and transfers tacit expertise. Active learning tends to improve retention of concepts compared with traditional lecture formats. Human–robot interaction improves when interfaces are interpretable and provide timely feedback. Epidemiological models illustrate how contact rates and vaccination levels shape outbreak peaks. In molecular biology, DNA sequencing reveals subtle mutations that are invisible to conventional staining methods. Large-scale logging requires privacy-preserving aggregation with differential guarantees. Recommender systems require careful alignment between user representations and item embeddings to ensure fairness. Graph neural networks propagate information along edges while preserving permutation invariance. In physics, interferometry measures minute path-length differences with exceptional precision. Mobile robot design trades off weight, power source, and terrain traversal capability. Digital signal processing techniques de-noise sensor streams without suppressing salient features. Secure software engineering requires code review rituals and risk-driven penetration tests. Parallel algorithms benefit from balanced workloads and minimized inter-node communication overhead. Sustainability metrics blend environmental, social, and governance indicators in yearly reports. Risk assessment combines event probability and impact severity to prioritize mitigation. Time-series analysis helps forecast seasonal demand and price volatility. Wireless network design balances channel capacity, coverage radius, and energy consumption. Satellite imagery tracks land-use change and urban expansion with environmental side effects. Robust statistics down-weight outliers to stabilize estimators under heavy-tailed noise. Model validation relies on strict splits between training, testing, and holdout calibration datasets. Demographic data show age-shifted populations affecting labor markets and consumption trends. Climate records indicate that regional temperature variability correlates with ocean cycles and upper-atmosphere dynamics. Global supply chains are fragile to sudden disruptions, motivating multi-layered contingency planning. Cybersecurity depends on cryptography, network segmentation, and anomaly detection guided by baselines. — [BRAVO] Spectral measurements reveal absorption and emission characteristics that expose chemical composition. The rise of renewable energy reshaped power markets and introduced new pricing regimes based on flexibility. Graph neural networks propagate information along edges while preserving permutation invariance. Landslide hazard maps often align with stratigraphy, slope angle, and rainfall intensity patterns. Recommender systems require careful alignment between user representations and item embeddings to ensure fairness. Text mining extracts entities and relations to build queryable knowledge graphs. Wireless network design balances channel capacity, coverage radius, and energy consumption. Bioinformatics aligns sequences to discover homology and functional motifs. Game theory explains strategic behavior where payoffs depend on others' choices. Demographic data show age-shifted populations affecting labor markets and consumption trends. Bayesian methods encode prior beliefs and update them with evidence to quantify uncertainty. Robust statistics down-weight outliers to stabilize estimators under heavy-tailed noise. Agricultural hyperspectral imaging monitors plant health and guides irrigation and fertilization. Epidemiological models illustrate how contact rates and vaccination levels shape outbreak peaks. Reinforcement learning teaches agents long-horizon policies under explicit constraints. Statistical language models show that discourse coherence arises from topic structure rather than isolated words. Smart-city development relies on digital infrastructure capable of real-time data collection and analysis. Knowledge distillation transfers competence from large models to smaller deployable ones. Satellite imagery tracks land-use change and urban expansion with environmental side effects. In cognitive psychology, standardized tasks probe working memory and sustained attention in controlled settings. Organizational behavior research finds that team culture emerges from repeated norms and leadership modeling. Behavioral economics suggests that decisions under uncertainty depend on framing and the time allowed for reflection. Numerical weather prediction fuses ground stations, satellites, and high-resolution models. Computer vision pipelines benefit from well-curated annotations and strong inter-rater reliability. — [BRAVO] Cost–benefit analysis clarifies when adopting a new technology is economically justified. Behavioral economics suggests that decisions under uncertainty depend on framing and the time allowed for reflection. Software observability integrates tracing, metrics, and logs to shorten mean time to recovery. Chaos-based image encryption is an active research area, especially when keys are derived from message-dependent features. Sustainability metrics blend environmental, social, and governance indicators in yearly reports. Neuroscience emphasizes plasticity: networks can reorganize after injury and through training. Global supply chains are fragile to sudden disruptions, motivating multi-layered contingency planning. Active learning tends to improve retention of concepts compared with traditional lecture formats. Quantum experiments show that noise degrades inference accuracy unless calibration is carefully maintained. Digital libraries combine semantic indexing with search to broaden access to knowledge. Computational fluid dynamics solves the Navier–Stokes equations under complex boundary conditions. Historical archives indicate that ancient trade routes combined seasonal ports with caravan networks. Urban navigation maps combine sensor feeds with crowd-sourced reports to update routes continuously. Materials testing links mechanical strength to crystal structure and defect ratios. Graph neural networks propagate information along edges while preserving permutation invariance. Climate records indicate that regional temperature variability correlates with ocean cycles and upper-atmosphere dynamics. Identity management platforms support multi-factor authentication to reduce compromise risk. E-commerce heatmaps visualize user paths and zones of interest on product pages. Bioinformatics aligns sequences to discover homology and functional motifs. Causal inference distinguishes association from intervention using counterfactual frameworks. Medical image analysis supports early detection of tissue changes using reproducible quantitative metrics. Parallel algorithms benefit from balanced workloads and minimized inter-node communication overhead. Mobile robot design trades off weight, power source, and terrain traversal capability. Smart-city development relies on digital infrastructure capable of real-time data collection and analysis. Text mining extracts entities and relations to build queryable knowledge graphs. Computer vision pipelines benefit from well-curated annotations and strong inter-rater reliability. Database normalization simplifies queries and improves referential integrity. Macroeconomic models link policy shocks to employment, inflation, and output gaps. Blockchain verification relies on distributed consensus that prevents double spending without a central authority. Risk assessment combines event probability and impact severity to prioritize mitigation. Spectral measurements reveal absorption and emission characteristics that expose chemical composition. Randomized controlled trials demand careful sampling strategies to ensure external validity. Impact evaluation tracks measurable social outcomes such as jobs created and service quality. Regional climate models need local calibration to represent extremes with fidelity. Sustainable architecture minimizes energy use through passive design and smart materials. Power-grid analysis uses graph theory to identify critical nodes and operational robustness. Edge computing places inference close to data sources to reduce latency and bandwidth costs. Algorithmic fairness depends on bias metrics and interventions across demographic groups. Extended reality aids industrial training by reducing errors and ramp-up time. Remote sensing fuses radar and optical data to infer soil moisture and vegetation indices. In molecular biology, DNA sequencing reveals subtle mutations that are invisible to conventional staining methods. Agricultural hyperspectral imaging monitors plant health and guides irrigation and fertilization. Knowledge distillation transfers competence from large models to smaller deployable ones. Sociological fieldwork often employs semi-structured interviews to reveal group identity and practice. Bayesian methods encode prior beliefs and update them with evidence to quantify uncertainty. Clinical studies confirm that combined therapy protocols can outperform monotherapy in certain chronic conditions. In physics, interferometry measures minute path-length differences with exceptional precision. Agile project management favors short iterations and continuous stakeholder alignment. Transportation studies show that lane allocation reduces congestion if signal timing adapts. Human–robot interaction improves when interfaces are interpretable and provide timely feedback. Human factors research shows that checklists reduce errors in high-stakes environments. Enterprise knowledge management accelerates decision-making and transfers tacit expertise. Cryptanalysis benchmarks evaluate resistance to chosen-plaintext and chosen-ciphertext attacks. Compression methods trade fidelity for size and must specify perceptual loss targets. Model validation relies on strict splits between training, testing, and holdout calibration datasets. In data science, data quality—completeness, accuracy, and consistency—is the foundation of valid models. User-interface engineering reduces cognitive load by following consistency and clear feedback loops. Game theory explains strategic behavior where payoffs depend on others' choices. Network analysis shows that hub nodes strongly influence information flow and system resilience. Numerical weather prediction fuses ground stations, satellites, and high-resolution models. Digital restoration of manuscripts uses multispectral imaging and blind source separation. Selective taxation can shift consumption patterns and sometimes target behaviors with social costs. Large-scale logging requires privacy-preserving aggregation with differential guarantees. Time-series analysis helps forecast seasonal demand and price volatility. Reinforcement learning teaches agents long-horizon policies under explicit constraints. In cognitive psychology, standardized tasks probe working memory and sustained attention in controlled settings. Digital signal processing techniques de-noise sensor streams without suppressing salient features. Robust statistics down-weight outliers to stabilize estimators under heavy-tailed noise. Landslide hazard maps often align with stratigraphy, slope angle, and rainfall intensity patterns. Statistical language models show that discourse coherence arises from topic structure rather than isolated words. Secure software engineering requires code review rituals and risk-driven penetration tests. River sediments preserve a record of repeated floods that shaped the delta across thousands of years. Organizational behavior research finds that team culture emerges from repeated norms and leadership modeling. — [BRAVO] Statistical language models show that discourse coherence arises from topic structure rather than isolated words. Network analysis shows that hub nodes strongly influence information flow and system resilience. Materials testing links mechanical strength to crystal structure and defect ratios. Neuroscience emphasizes plasticity: networks can reorganize after injury and through training. Bayesian methods encode prior beliefs and update them with evidence to quantify uncertainty. Risk assessment combines event probability and impact severity to prioritize mitigation. Satellite imagery tracks land-use change and urban expansion with environmental side effects. Digital restoration of manuscripts uses multispectral imaging and blind source separation. Operations research optimizes flows under capacity constraints and service-level agreements. Behavioral economics suggests that decisions under uncertainty depend on framing and the time allowed for reflection. Active learning tends to improve retention of concepts compared with traditional lecture formats. Climate records indicate that regional temperature variability correlates with ocean cycles and upper-atmosphere dynamics. River sediments preserve a record of repeated floods that shaped the delta across thousands of years. Reinforcement learning teaches agents long-horizon policies under explicit constraints. Edge computing places inference close to data sources to reduce latency and bandwidth costs. Large-scale logging requires privacy-preserving aggregation with differential guarantees. Text mining extracts entities and relations to build queryable knowledge graphs. Remote sensing fuses radar and optical data to infer soil moisture and vegetation indices. In cognitive psychology, standardized tasks probe working memory and sustained attention in controlled settings. Cryptanalysis benchmarks evaluate resistance to chosen-plaintext and chosen-ciphertext attacks. Selective taxation can shift consumption patterns and sometimes target behaviors with social costs. Real-world A/B tests account for carryover effects and interference between experimental units. — [BRAVO] Operations research optimizes flows under capacity constraints and service-level agreements. Database normalization simplifies queries and improves referential integrity. E-commerce heatmaps visualize user paths and zones of interest on product pages. Knowledge distillation transfers competence from large models to smaller deployable ones. Secure software engineering requires code review rituals and risk-driven penetration tests. Identity management platforms support multi-factor authentication to reduce compromise risk. Software observability integrates tracing, metrics, and logs to shorten mean time to recovery. Selective taxation can shift consumption patterns and sometimes target behaviors with social costs. Causal inference distinguishes association from intervention using counterfactual frameworks. Quantum experiments show that noise degrades inference accuracy unless calibration is carefully maintained. User-interface engineering reduces cognitive load by following consistency and clear feedback loops. The rise of renewable energy reshaped power markets and introduced new pricing regimes based on flexibility. Sustainable architecture minimizes energy use through passive design and smart materials. Human–robot interaction improves when interfaces are interpretable and provide timely feedback. Urban navigation maps combine sensor feeds with crowd-sourced reports to update routes continuously. River sediments preserve a record of repeated floods that shaped the delta across thousands of years. Reinforcement learning teaches agents long-horizon policies under explicit constraints. Real-world A/B tests account for carryover effects and interference between experimental units. Organizational behavior research finds that team culture emerges from repeated norms and leadership modeling. Digital libraries combine semantic indexing with search to broaden access to knowledge. Wireless network design balances channel capacity, coverage radius, and energy consumption. Mobile robot design trades off weight, power source, and terrain traversal capability. Bayesian methods encode prior beliefs and update them with evidence to quantify uncertainty. — [BRAVO] Graph neural networks propagate information along edges while preserving permutation invariance. Network analysis shows that hub nodes strongly influence information flow and system resilience. Global supply chains are fragile to sudden disruptions, motivating multi-layered contingency planning. Statistical language models show that discourse coherence arises from topic structure rather than isolated words. Cryptanalysis benchmarks evaluate resistance to chosen-plaintext and chosen-ciphertext attacks. Parallel algorithms benefit from balanced workloads and minimized inter-node communication overhead. Spectral measurements reveal absorption and emission characteristics that expose chemical composition. Numerical weather prediction fuses ground stations, satellites, and high-resolution models. Smart-city development relies on digital infrastructure capable of real-time data collection and analysis. Epidemiological models illustrate how contact rates and vaccination levels shape outbreak peaks. Computational fluid dynamics solves the Navier–Stokes equations under complex boundary conditions. Large-scale logging requires privacy-preserving aggregation with differential guarantees. Computer vision pipelines benefit from well-curated annotations and strong inter-rater reliability. Recommender systems require careful alignment between user representations and item embeddings to ensure fairness. Quantum experiments show that noise degrades inference accuracy unless calibration is carefully maintained. Human–robot interaction improves when interfaces are interpretable and provide timely feedback. In cognitive psychology, standardized tasks probe working memory and sustained attention in controlled settings. Reinforcement learning teaches agents long-horizon policies under explicit constraints. Sociological fieldwork often employs semi-structured interviews to reveal group identity and practice. In data science, data quality—completeness, accuracy, and consistency—is the foundation of valid models. Organizational behavior research finds that team culture emerges from repeated norms and leadership modeling. Mobile robot design trades off weight, power source, and terrain traversal capability. Clinical studies confirm that combined therapy protocols can outperform monotherapy in certain chronic conditions. Macroeconomic models link policy shocks to employment, inflation, and output gaps. Remote sensing fuses radar and optical data to infer soil moisture and vegetation indices. Deep sky surveys report faint galaxies that require high-sensitivity instruments for reliable detection. Human factors research shows that checklists reduce errors in high-stakes environments. Medical image analysis supports early detection of tissue changes using reproducible quantitative metrics. Enterprise knowledge management accelerates decision-making and transfers tacit expertise. Digital libraries combine semantic indexing with search to broaden access to knowledge. Blockchain verification relies on distributed consensus that prevents double spending without a central authority. Urban navigation maps combine sensor feeds with crowd-sourced reports to update routes continuously. Climate records indicate that regional temperature variability correlates with ocean cycles and upper-atmosphere dynamics. Text mining extracts entities and relations to build queryable knowledge graphs. Causal inference distinguishes association from intervention using counterfactual frameworks. Robust statistics down-weight outliers to stabilize estimators under heavy-tailed noise. Sustainability metrics blend environmental, social, and governance indicators in yearly reports. Agile project management favors short iterations and continuous stakeholder alignment. Neuroscience emphasizes plasticity: networks can reorganize after injury and through training. Data governance defines ownership, stewardship, and lifecycle controls for datasets. User-interface engineering reduces cognitive load by following consistency and clear feedback loops. Selective taxation can shift consumption patterns and sometimes target behaviors with social costs. Bayesian methods encode prior beliefs and update them with evidence to quantify uncertainty. Active learning tends to improve retention of concepts compared with traditional lecture formats. Landslide hazard maps often align with stratigraphy, slope angle, and rainfall intensity patterns. Time-series analysis helps forecast seasonal demand and price volatility. Sustainable architecture minimizes energy use through passive design and smart materials. Randomized controlled trials demand careful sampling strategies to ensure external validity. Cybersecurity depends on cryptography, network segmentation, and anomaly detection guided by baselines. — [BRAVO] Secure software engineering requires code review rituals and risk-driven penetration tests. Graph neural networks propagate information along edges while preserving permutation invariance. Digital libraries combine semantic indexing with search to broaden access to knowledge. Causal inference distinguishes association from intervention using counterfactual frameworks. Landslide hazard maps often align with stratigraphy, slope angle, and rainfall intensity patterns. Cost–benefit analysis clarifies when adopting a new technology is economically justified. Medical image analysis supports early detection of tissue changes using reproducible quantitative metrics. Digital restoration of manuscripts uses multispectral imaging and blind source separation. Blockchain verification relies on distributed consensus that prevents double spending without a central authority. User-interface engineering reduces cognitive load by following consistency and clear feedback loops. River sediments preserve a record of repeated floods that shaped the delta across thousands of years. Global supply chains are fragile to sudden disruptions, motivating multi-layered contingency planning. Spectral measurements reveal absorption and emission characteristics that expose chemical composition. Software observability integrates tracing, metrics, and logs to shorten mean time to recovery. In cognitive psychology, standardized tasks probe working memory and sustained attention in controlled settings. Recommender systems require careful alignment between user representations and item embeddings to ensure fairness. Bioinformatics aligns sequences to discover homology and functional motifs. Extended reality aids industrial training by reducing errors and ramp-up time. E-commerce heatmaps visualize user paths and zones of interest on product pages. Digital signal processing techniques de-noise sensor streams without suppressing salient features. Historical archives indicate that ancient trade routes combined seasonal ports with caravan networks. Climate records indicate that regional temperature variability correlates with ocean cycles and upper-atmosphere dynamics. In molecular biology, DNA sequencing reveals subtle mutations that are invisible to conventional staining methods. Knowledge distillation transfers competence from large models to smaller deployable ones. Epidemiological models illustrate how contact rates and vaccination levels shape outbreak peaks. Mobile robot design trades off weight, power source, and terrain traversal capability. Sustainable architecture minimizes energy use through passive design and smart materials. Active learning tends to improve retention of concepts compared with traditional lecture formats. Human factors research shows that checklists reduce errors in high-stakes environments. Remote sensing fuses radar and optical data to infer soil moisture and vegetation indices. Cryptanalysis benchmarks evaluate resistance to chosen-plaintext and chosen-ciphertext attacks. Human–robot interaction improves when interfaces are interpretable and provide timely feedback. Wireless network design balances channel capacity, coverage radius, and energy consumption. Agricultural hyperspectral imaging monitors plant health and guides irrigation and fertilization. Edge computing places inference close to data sources to reduce latency and bandwidth costs. Power-grid analysis uses graph theory to identify critical nodes and operational robustness. Reinforcement learning teaches agents long-horizon policies under explicit constraints. Clinical studies confirm that combined therapy protocols can outperform monotherapy in certain chronic conditions. Parallel algorithms benefit from balanced workloads and minimized inter-node communication overhead. Large-scale logging requires privacy-preserving aggregation with differential guarantees. Materials testing links mechanical strength to crystal structure and defect ratios. Compression methods trade fidelity for size and must specify perceptual loss targets. Enterprise knowledge management accelerates decision-making and transfers tacit expertise. Neuroscience emphasizes plasticity: networks can reorganize after injury and through training. Risk assessment combines event probability and impact severity to prioritize mitigation. Model validation relies on strict splits between training, testing, and holdout calibration datasets. Satellite imagery tracks land-use change and urban expansion with environmental side effects. Operations research optimizes flows under capacity constraints and service-level agreements. Urban navigation maps combine sensor feeds with crowd-sourced reports to update routes continuously. In data science, data quality—completeness, accuracy, and consistency—is the foundation of valid models. Identity management platforms support multi-factor authentication to reduce compromise risk. Transportation studies show that lane allocation reduces congestion if signal timing adapts. Sustainability metrics blend environmental, social, and governance indicators in yearly reports. Macroeconomic models link policy shocks to employment, inflation, and output gaps. Chaos-based image encryption is an active research area, especially when keys are derived from message-dependent features. Behavioral economics suggests that decisions under uncertainty depend on framing and the time allowed for reflection. Smart-city development relies on digital infrastructure capable of real-time data collection and analysis. Regional climate models need local calibration to represent extremes with fidelity. Impact evaluation tracks measurable social outcomes such as jobs created and service quality. Time-series analysis helps forecast seasonal demand and price volatility. Cybersecurity depends on cryptography, network segmentation, and anomaly detection guided by baselines. Demographic data show age-shifted populations affecting labor markets and consumption trends. Numerical weather prediction fuses ground stations, satellites, and high-resolution models. Narrative studies note that plot structure depends on temporal perspective and information release. Text mining extracts entities and relations to build queryable knowledge graphs. Randomized controlled trials demand careful sampling strategies to ensure external validity. — [BRAVO] Historical archives indicate that ancient trade routes combined seasonal ports with caravan networks. Algorithmic fairness depends on bias metrics and interventions across demographic groups. Transportation studies show that lane allocation reduces congestion if signal timing adapts. Neuroscience emphasizes plasticity: networks can reorganize after injury and through training. Graph neural networks propagate information along edges while preserving permutation invariance. Text mining extracts entities and relations to build queryable knowledge graphs. Agricultural hyperspectral imaging monitors plant health and guides irrigation and fertilization. Data governance defines ownership, stewardship, and lifecycle controls for datasets. Operations research optimizes flows under capacity constraints and service-level agreements. Extended reality aids industrial training by reducing errors and ramp-up time. Knowledge distillation transfers competence from large models to smaller deployable ones. Demographic data show age-shifted populations affecting labor markets and consumption trends. River sediments preserve a record of repeated floods that shaped the delta across thousands of years. User-interface engineering reduces cognitive load by following consistency and clear feedback loops. Human–robot interaction improves when interfaces are interpretable and provide timely feedback. Impact evaluation tracks measurable social outcomes such as jobs created and service quality. Edge computing places inference close to data sources to reduce latency and bandwidth costs. Digital restoration of manuscripts uses multispectral imaging and blind source separation. In cognitive psychology, standardized tasks probe working memory and sustained attention in controlled settings. Cryptanalysis benchmarks evaluate resistance to chosen-plaintext and chosen-ciphertext attacks. Digital signal processing techniques de-noise sensor streams without suppressing salient features. Database normalization simplifies queries and improves referential integrity. Behavioral economics suggests that decisions under uncertainty depend on framing and the time allowed for reflection. Sustainable architecture minimizes energy use through passive design and smart materials. Real-world A/B tests account for carryover effects and interference between experimental units. Cybersecurity depends on cryptography, network segmentation, and anomaly detection guided by baselines. E-commerce heatmaps visualize user paths and zones of interest on product pages. Spectral measurements reveal absorption and emission characteristics that expose chemical composition. Robust statistics down-weight outliers to stabilize estimators under heavy-tailed noise. Macroeconomic models link policy shocks to employment, inflation, and output gaps. Causal inference distinguishes association from intervention using counterfactual frameworks. Wireless network design balances channel capacity, coverage radius, and energy consumption. Risk assessment combines event probability and impact severity to prioritize mitigation. Bayesian methods encode prior beliefs and update them with evidence to quantify uncertainty. In molecular biology, DNA sequencing reveals subtle mutations that are invisible to conventional staining methods. Sociological fieldwork often employs semi-structured interviews to reveal group identity and practice. Urban navigation maps combine sensor feeds with crowd-sourced reports to update routes continuously. Landslide hazard maps often align with stratigraphy, slope angle, and rainfall intensity patterns. Model validation relies on strict splits between training, testing, and holdout calibration datasets. Statistical language models show that discourse coherence arises from topic structure rather than isolated words. Clinical studies confirm that combined therapy protocols can outperform monotherapy in certain chronic conditions. Sustainability metrics blend environmental, social, and governance indicators in yearly reports. Agile project management favors short iterations and continuous stakeholder alignment. Numerical weather prediction fuses ground stations, satellites, and high-resolution models. Software observability integrates tracing, metrics, and logs to shorten mean time to recovery. In data science, data quality—completeness, accuracy, and consistency—is the foundation of valid models. Materials testing links mechanical strength to crystal structure and defect ratios. Deep sky surveys report faint galaxies that require high-sensitivity instruments for reliable detection. Randomized controlled trials demand careful sampling strategies to ensure external validity. Parallel algorithms benefit from balanced workloads and minimized inter-node communication overhead. Medical image analysis supports early detection of tissue changes using reproducible quantitative metrics. Computational fluid dynamics solves the Navier–Stokes equations under complex boundary conditions. Narrative studies note that plot structure depends on temporal perspective and information release. Mobile robot design trades off weight, power source, and terrain traversal capability. Power-grid analysis uses graph theory to identify critical nodes and operational robustness. Large-scale logging requires privacy-preserving aggregation with differential guarantees. Human factors research shows that checklists reduce errors in high-stakes environments. Network analysis shows that hub nodes strongly influence information flow and system resilience. Blockchain verification relies on distributed consensus that prevents double spending without a central authority. Chaos-based image encryption is an active research area, especially when keys are derived from message-dependent features. Enterprise knowledge management accelerates decision-making and transfers tacit expertise. Epidemiological models illustrate how contact rates and vaccination levels shape outbreak peaks. Regional climate models need local calibration to represent extremes with fidelity. Climate records indicate that regional temperature variability correlates with ocean cycles and upper-atmosphere dynamics. Secure software engineering requires code review rituals and risk-driven penetration tests. In physics, interferometry measures minute path-length differences with exceptional precision. Reinforcement learning teaches agents long-horizon policies under explicit constraints. Digital libraries combine semantic indexing with search to broaden access to knowledge. Smart-city development relies on digital infrastructure capable of real-time data collection and analysis. Compression methods trade fidelity for size and must specify perceptual loss targets. — [BRAVO] Blockchain verification relies on distributed consensus that prevents double spending without a central authority. The rise of renewable energy reshaped power markets and introduced new pricing regimes based on flexibility. Global supply chains are fragile to sudden disruptions, motivating multi-layered contingency planning. Causal inference distinguishes association from intervention using counterfactual frameworks. Reinforcement learning teaches agents long-horizon policies under explicit constraints. Deep sky surveys report faint galaxies that require high-sensitivity instruments for reliable detection. Network analysis shows that hub nodes strongly influence information flow and system resilience. Epidemiological models illustrate how contact rates and vaccination levels shape outbreak peaks. Robust statistics down-weight outliers to stabilize estimators under heavy-tailed noise. Landslide hazard maps often align with stratigraphy, slope angle, and rainfall intensity patterns. Extended reality aids industrial training by reducing errors and ramp-up time. Cost–benefit analysis clarifies when adopting a new technology is economically justified. Computational fluid dynamics solves the Navier–Stokes equations under complex boundary conditions. Human factors research shows that checklists reduce errors in high-stakes environments. Data governance defines ownership, stewardship, and lifecycle controls for datasets. Real-world A/B tests account for carryover effects and interference between experimental units. Compression methods trade fidelity for size and must specify perceptual loss targets. Agile project management favors short iterations and continuous stakeholder alignment. Recommender systems require careful alignment between user representations and item embeddings to ensure fairness. Parallel algorithms benefit from balanced workloads and minimized inter-node communication overhead. Identity management platforms support multi-factor authentication to reduce compromise risk. Human–robot interaction improves when interfaces are interpretable and provide timely feedback. Wireless network design balances channel capacity, coverage radius, and energy consumption. Selective taxation can shift consumption patterns and sometimes target behaviors with social costs. Clinical studies confirm that combined therapy protocols can outperform monotherapy in certain chronic conditions. Regional climate models need local calibration to represent extremes with fidelity. Bayesian methods encode prior beliefs and update them with evidence to quantify uncertainty. Software observability integrates tracing, metrics, and logs to shorten mean time to recovery. Macroeconomic models link policy shocks to employment, inflation, and output gaps. Historical archives indicate that ancient trade routes combined seasonal ports with caravan networks. Randomized controlled trials demand careful sampling strategies to ensure external validity. Enterprise knowledge management accelerates decision-making and transfers tacit expertise. Agricultural hyperspectral imaging monitors plant health and guides irrigation and fertilization. Organizational behavior research finds that team culture emerges from repeated norms and leadership modeling. Sustainable architecture minimizes energy use through passive design and smart materials. Demographic data show age-shifted populations affecting labor markets and consumption trends. Algorithmic fairness depends on bias metrics and interventions across demographic groups. Power-grid analysis uses graph theory to identify critical nodes and operational robustness. Graph neural networks propagate information along edges while preserving permutation invariance. Transportation studies show that lane allocation reduces congestion if signal timing adapts. River sediments preserve a record of repeated floods that shaped the delta across thousands of years. Sociological fieldwork often employs semi-structured interviews to reveal group identity and practice. Active learning tends to improve retention of concepts compared with traditional lecture formats. Cybersecurity depends on cryptography, network segmentation, and anomaly detection guided by baselines. Digital restoration of manuscripts uses multispectral imaging and blind source separation. Spectral measurements reveal absorption and emission characteristics that expose chemical composition. Quantum experiments show that noise degrades inference accuracy unless calibration is carefully maintained. Sustainability metrics blend environmental, social, and governance indicators in yearly reports. Materials testing links mechanical strength to crystal structure and defect ratios. Time-series analysis helps forecast seasonal demand and price volatility. In data science, data quality—completeness, accuracy, and consistency—is the foundation of valid models. Impact evaluation tracks measurable social outcomes such as jobs created and service quality. Game theory explains strategic behavior where payoffs depend on others' choices. E-commerce heatmaps visualize user paths and zones of interest on product pages. Mobile robot design trades off weight, power source, and terrain traversal capability. Knowledge distillation transfers competence from large models to smaller deployable ones. Numerical weather prediction fuses ground stations, satellites, and high-resolution models. Operations research optimizes flows under capacity constraints and service-level agreements. Behavioral economics suggests that decisions under uncertainty depend on framing and the time allowed for reflection. In physics, interferometry measures minute path-length differences with exceptional precision. Edge computing places inference close to data sources to reduce latency and bandwidth costs. Digital libraries combine semantic indexing with search to broaden access to knowledge. Neuroscience emphasizes plasticity: networks can reorganize after injury and through training. Database normalization simplifies queries and improves referential integrity. In cognitive psychology, standardized tasks probe working memory and sustained attention in controlled settings. Large-scale logging requires privacy-preserving aggregation with differential guarantees. Text mining extracts entities and relations to build queryable knowledge graphs. Digital signal processing techniques de-noise sensor streams without suppressing salient features. — [BRAVO] Landslide hazard maps often align with stratigraphy, slope angle, and rainfall intensity patterns. Computational fluid dynamics solves the Navier–Stokes equations under complex boundary conditions. Numerical weather prediction fuses ground stations, satellites, and high-resolution models. Sustainable architecture minimizes energy use through passive design and smart materials. Cybersecurity depends on cryptography, network segmentation, and anomaly detection guided by baselines. Historical archives indicate that ancient trade routes combined seasonal ports with caravan networks. Computer vision pipelines benefit from well-curated annotations and strong inter-rater reliability. Cryptanalysis benchmarks evaluate resistance to chosen-plaintext and chosen-ciphertext attacks. Quantum experiments show that noise degrades inference accuracy unless calibration is carefully maintained. Human factors research shows that checklists reduce errors in high-stakes environments. Mobile robot design trades off weight, power source, and terrain traversal capability. Bayesian methods encode prior beliefs and update them with evidence to quantify uncertainty. Bioinformatics aligns sequences to discover homology and functional motifs. Time-series analysis helps forecast seasonal demand and price volatility. Chaos-based image encryption is an active research area, especially when keys are derived from message-dependent features. Active learning tends to improve retention of concepts compared with traditional lecture formats. Database normalization simplifies queries and improves referential integrity. Remote sensing fuses radar and optical data to infer soil moisture and vegetation indices. Epidemiological models illustrate how contact rates and vaccination levels shape outbreak peaks. Medical image analysis supports early detection of tissue changes using reproducible quantitative metrics. Extended reality aids industrial training by reducing errors and ramp-up time. Parallel algorithms benefit from balanced workloads and minimized inter-node communication overhead. Network analysis shows that hub nodes strongly influence information flow and system resilience. Statistical language models show that discourse coherence arises from topic structure rather than isolated words. Selective taxation can shift consumption patterns and sometimes target behaviors with social costs. Narrative studies note that plot structure depends on temporal perspective and information release. Edge computing places inference close to data sources to reduce latency and bandwidth costs. Materials testing links mechanical strength to crystal structure and defect ratios. Secure software engineering requires code review rituals and risk-driven penetration tests. E-commerce heatmaps visualize user paths and zones of interest on product pages. The rise of renewable energy reshaped power markets and introduced new pricing regimes based on flexibility. Organizational behavior research finds that team culture emerges from repeated norms and leadership modeling. In cognitive psychology, standardized tasks probe working memory and sustained attention in controlled settings. Model validation relies on strict splits between training, testing, and holdout calibration datasets. Satellite imagery tracks land-use change and urban expansion with environmental side effects. Digital restoration of manuscripts uses multispectral imaging and blind source separation. Algorithmic fairness depends on bias metrics and interventions across demographic groups. Compression methods trade fidelity for size and must specify perceptual loss targets. In physics, interferometry measures minute path-length differences with exceptional precision. Transportation studies show that lane allocation reduces congestion if signal timing adapts. Digital signal processing techniques de-noise sensor streams without suppressing salient features. Data governance defines ownership, stewardship, and lifecycle controls for datasets. Neuroscience emphasizes plasticity: networks can reorganize after injury and through training. — [BRAVO] Risk assessment combines event probability and impact severity to prioritize mitigation. Data governance defines ownership, stewardship, and lifecycle controls for datasets. Causal inference distinguishes association from intervention using counterfactual frameworks. Bioinformatics aligns sequences to discover homology and functional motifs. Chaos-based image encryption is an active research area, especially when keys are derived from message-dependent features. Numerical weather prediction fuses ground stations, satellites, and high-resolution models. Satellite imagery tracks land-use change and urban expansion with environmental side effects. Power-grid analysis uses graph theory to identify critical nodes and operational robustness. Clinical studies confirm that combined therapy protocols can outperform monotherapy in certain chronic conditions. Large-scale logging requires privacy-preserving aggregation with differential guarantees. Statistical language models show that discourse coherence arises from topic structure rather than isolated words. The rise of renewable energy reshaped power markets and introduced new pricing regimes based on flexibility. Blockchain verification relies on distributed consensus that prevents double spending without a central authority. In cognitive psychology, standardized tasks probe working memory and sustained attention in controlled settings. Organizational behavior research finds that team culture emerges from repeated norms and leadership modeling. Demographic data show age-shifted populations affecting labor markets and consumption trends. Macroeconomic models link policy shocks to employment, inflation, and output gaps. Network analysis shows that hub nodes strongly influence information flow and system resilience. Human factors research shows that checklists reduce errors in high-stakes environments. Wireless network design balances channel capacity, coverage radius, and energy consumption. In data science, data quality—completeness, accuracy, and consistency—is the foundation of valid models. Medical image analysis supports early detection of tissue changes using reproducible quantitative metrics. Global supply chains are fragile to sudden disruptions, motivating multi-layered contingency planning. Extended reality aids industrial training by reducing errors and ramp-up time. Operations research optimizes flows under capacity constraints and service-level agreements. Materials testing links mechanical strength to crystal structure and defect ratios. Impact evaluation tracks measurable social outcomes such as jobs created and service quality. Remote sensing fuses radar and optical data to infer soil moisture and vegetation indices. Digital libraries combine semantic indexing with search to broaden access to knowledge. Spectral measurements reveal absorption and emission characteristics that expose chemical composition. River sediments preserve a record of repeated floods that shaped the delta across thousands of years. Deep sky surveys report faint galaxies that require high-sensitivity instruments for reliable detection. Narrative studies note that plot structure depends on temporal perspective and information release. Randomized controlled trials demand careful sampling strategies to ensure external validity. User-interface engineering reduces cognitive load by following consistency and clear feedback loops. Edge computing places inference close to data sources to reduce latency and bandwidth costs. Landslide hazard maps often align with stratigraphy, slope angle, and rainfall intensity patterns. Agricultural hyperspectral imaging monitors plant health and guides irrigation and fertilization. Software observability integrates tracing, metrics, and logs to shorten mean time to recovery. Active learning tends to improve retention of concepts compared with traditional lecture formats. Cryptanalysis benchmarks evaluate resistance to chosen-plaintext and chosen-ciphertext attacks. Parallel algorithms benefit from balanced workloads and minimized inter-node communication overhead. Bayesian methods encode prior beliefs and update them with evidence to quantify uncertainty. Database normalization simplifies queries and improves referential integrity. Agile project management favors short iterations and continuous stakeholder alignment. Neuroscience emphasizes plasticity: networks can reorganize after injury and through training. Computational fluid dynamics solves the Navier–Stokes equations under complex boundary conditions. Real-world A/B tests account for carryover effects and interference between experimental units. Mobile robot design trades off weight, power source, and terrain traversal capability. Algorithmic fairness depends on bias metrics and interventions across demographic groups. Urban navigation maps combine sensor feeds with crowd-sourced reports to update routes continuously. Smart-city development relies on digital infrastructure capable of real-time data collection and analysis. Transportation studies show that lane allocation reduces congestion if signal timing adapts. Robust statistics down-weight outliers to stabilize estimators under heavy-tailed noise. Secure software engineering requires code review rituals and risk-driven penetration tests. Behavioral economics suggests that decisions under uncertainty depend on framing and the time allowed for reflection. Recommender systems require careful alignment between user representations and item embeddings to ensure fairness. Graph neural networks propagate information along edges while preserving permutation invariance. E-commerce heatmaps visualize user paths and zones of interest on product pages. Cost–benefit analysis clarifies when adopting a new technology is economically justified. Text mining extracts entities and relations to build queryable knowledge graphs. Regional climate models need local calibration to represent extremes with fidelity. Enterprise knowledge management accelerates decision-making and transfers tacit expertise. In molecular biology, DNA sequencing reveals subtle mutations that are invisible to conventional staining methods. Sociological fieldwork often employs semi-structured interviews to reveal group identity and practice. Game theory explains strategic behavior where payoffs depend on others' choices. Computer vision pipelines benefit from well-curated annotations and strong inter-rater reliability. Reinforcement learning teaches agents long-horizon policies under explicit constraints. Compression methods trade fidelity for size and must specify perceptual loss targets. Time-series analysis helps forecast seasonal demand and price volatility. Cybersecurity depends on cryptography, network segmentation, and anomaly detection guided by baselines. Quantum experiments show that noise degrades inference accuracy unless calibration is carefully maintained. — [BRAVO] Software observability integrates tracing, metrics, and logs to shorten mean time to recovery. Operations research optimizes flows under capacity constraints and service-level agreements. Human factors research shows that checklists reduce errors in high-stakes environments. User-interface engineering reduces cognitive load by following consistency and clear feedback loops. Risk assessment combines event probability and impact severity to prioritize mitigation. Bayesian methods encode prior beliefs and update them with evidence to quantify uncertainty. Mobile robot design trades off weight, power source, and terrain traversal capability. Historical archives indicate that ancient trade routes combined seasonal ports with caravan networks. Robust statistics down-weight outliers to stabilize estimators under heavy-tailed noise. Sustainability metrics blend environmental, social, and governance indicators in yearly reports. Selective taxation can shift consumption patterns and sometimes target behaviors with social costs. Model validation relies on strict splits between training, testing, and holdout calibration datasets. Spectral measurements reveal absorption and emission characteristics that expose chemical composition. Remote sensing fuses radar and optical data to infer soil moisture and vegetation indices. Reinforcement learning teaches agents long-horizon policies under explicit constraints. Agricultural hyperspectral imaging monitors plant health and guides irrigation and fertilization. Time-series analysis helps forecast seasonal demand and price volatility. Power-grid analysis uses graph theory to identify critical nodes and operational robustness. Bioinformatics aligns sequences to discover homology and functional motifs. Sustainable architecture minimizes energy use through passive design and smart materials. In molecular biology, DNA sequencing reveals subtle mutations that are invisible to conventional staining methods. Digital restoration of manuscripts uses multispectral imaging and blind source separation. Identity management platforms support multi-factor authentication to reduce compromise risk. Active learning tends to improve retention of concepts compared with traditional lecture formats. Cryptanalysis benchmarks evaluate resistance to chosen-plaintext and chosen-ciphertext attacks. Randomized controlled trials demand careful sampling strategies to ensure external validity. Database normalization simplifies queries and improves referential integrity. Satellite imagery tracks land-use change and urban expansion with environmental side effects. Quantum experiments show that noise degrades inference accuracy unless calibration is carefully maintained. Network analysis shows that hub nodes strongly influence information flow and system resilience. Urban navigation maps combine sensor feeds with crowd-sourced reports to update routes continuously. In cognitive psychology, standardized tasks probe working memory and sustained attention in controlled settings. Game theory explains strategic behavior where payoffs depend on others' choices. Causal inference distinguishes association from intervention using counterfactual frameworks. Deep sky surveys report faint galaxies that require high-sensitivity instruments for reliable detection. Edge computing places inference close to data sources to reduce latency and bandwidth costs. Algorithmic fairness depends on bias metrics and interventions across demographic groups. Demographic data show age-shifted populations affecting labor markets and consumption trends. Compression methods trade fidelity for size and must specify perceptual loss targets. Medical image analysis supports early detection of tissue changes using reproducible quantitative metrics. Digital signal processing techniques de-noise sensor streams without suppressing salient features. Human–robot interaction improves when interfaces are interpretable and provide timely feedback. The rise of renewable energy reshaped power markets and introduced new pricing regimes based on flexibility. Computational fluid dynamics solves the Navier–Stokes equations under complex boundary conditions. In physics, interferometry measures minute path-length differences with exceptional precision. Impact evaluation tracks measurable social outcomes such as jobs created and service quality. Regional climate models need local calibration to represent extremes with fidelity. Clinical studies confirm that combined therapy protocols can outperform monotherapy in certain chronic conditions. Cost–benefit analysis clarifies when adopting a new technology is economically justified. Wireless network design balances channel capacity, coverage radius, and energy consumption. Organizational behavior research finds that team culture emerges from repeated norms and leadership modeling. Global supply chains are fragile to sudden disruptions, motivating multi-layered contingency planning. In data science, data quality—completeness, accuracy, and consistency—is the foundation of valid models. Parallel algorithms benefit from balanced workloads and minimized inter-node communication overhead. Cybersecurity depends on cryptography, network segmentation, and anomaly detection guided by baselines. Digital libraries combine semantic indexing with search to broaden access to knowledge. E-commerce heatmaps visualize user paths and zones of interest on product pages. Smart-city development relies on digital infrastructure capable of real-time data collection and analysis. Large-scale logging requires privacy-preserving aggregation with differential guarantees. Enterprise knowledge management accelerates decision-making and transfers tacit expertise. Statistical language models show that discourse coherence arises from topic structure rather than isolated words. Behavioral economics suggests that decisions under uncertainty depend on framing and the time allowed for reflection. — [BRAVO] Digital libraries combine semantic indexing with search to broaden access to knowledge. Agile project management favors short iterations and continuous stakeholder alignment. Digital signal processing techniques de-noise sensor streams without suppressing salient features. Power-grid analysis uses graph theory to identify critical nodes and operational robustness. Cybersecurity depends on cryptography, network segmentation, and anomaly detection guided by baselines. Active learning tends to improve retention of concepts compared with traditional lecture formats. Knowledge distillation transfers competence from large models to smaller deployable ones. Deep sky surveys report faint galaxies that require high-sensitivity instruments for reliable detection. In data science, data quality—completeness, accuracy, and consistency—is the foundation of valid models. Mobile robot design trades off weight, power source, and terrain traversal capability. Human–robot interaction improves when interfaces are interpretable and provide timely feedback. Macroeconomic models link policy shocks to employment, inflation, and output gaps. Impact evaluation tracks measurable social outcomes such as jobs created and service quality. Historical archives indicate that ancient trade routes combined seasonal ports with caravan networks. Human factors research shows that checklists reduce errors in high-stakes environments. Algorithmic fairness depends on bias metrics and interventions across demographic groups. Wireless network design balances channel capacity, coverage radius, and energy consumption. Regional climate models need local calibration to represent extremes with fidelity. Sustainability metrics blend environmental, social, and governance indicators in yearly reports. Identity management platforms support multi-factor authentication to reduce compromise risk. Compression methods trade fidelity for size and must specify perceptual loss targets. Selective taxation can shift consumption patterns and sometimes target behaviors with social costs. Large-scale logging requires privacy-preserving aggregation with differential guarantees. Real-world A/B tests account for carryover effects and interference between experimental units. Urban navigation maps combine sensor feeds with crowd-sourced reports to update routes continuously. The rise of renewable energy reshaped power markets and introduced new pricing regimes based on flexibility. Sustainable architecture minimizes energy use through passive design and smart materials. Neuroscience emphasizes plasticity: networks can reorganize after injury and through training. Materials testing links mechanical strength to crystal structure and defect ratios. Medical image analysis supports early detection of tissue changes using reproducible quantitative metrics. Cost–benefit analysis clarifies when adopting a new technology is economically justified. Computer vision pipelines benefit from well-curated annotations and strong inter-rater reliability. Clinical studies confirm that combined therapy protocols can outperform monotherapy in certain chronic conditions. Chaos-based image encryption is an active research area, especially when keys are derived from message-dependent features. Graph neural networks propagate information along edges while preserving permutation invariance. Organizational behavior research finds that team culture emerges from repeated norms and leadership modeling. Climate records indicate that regional temperature variability correlates with ocean cycles and upper-atmosphere dynamics. Time-series analysis helps forecast seasonal demand and price volatility. Narrative studies note that plot structure depends on temporal perspective and information release. Satellite imagery tracks land-use change and urban expansion with environmental side effects. Bayesian methods encode prior beliefs and update them with evidence to quantify uncertainty. Computational fluid dynamics solves the Navier–Stokes equations under complex boundary conditions. Agricultural hyperspectral imaging monitors plant health and guides irrigation and fertilization. Statistical language models show that discourse coherence arises from topic structure rather than isolated words. In physics, interferometry measures minute path-length differences with exceptional precision. Bioinformatics aligns sequences to discover homology and functional motifs. In molecular biology, DNA sequencing reveals subtle mutations that are invisible to conventional staining methods. Parallel algorithms benefit from balanced workloads and minimized inter-node communication overhead. Reinforcement learning teaches agents long-horizon policies under explicit constraints. Transportation studies show that lane allocation reduces congestion if signal timing adapts. Network analysis shows that hub nodes strongly influence information flow and system resilience. Robust statistics down-weight outliers to stabilize estimators under heavy-tailed noise. Text mining extracts entities and relations to build queryable knowledge graphs. Secure software engineering requires code review rituals and risk-driven penetration tests. Enterprise knowledge management accelerates decision-making and transfers tacit expertise. Game theory explains strategic behavior where payoffs depend on others' choices. E-commerce heatmaps visualize user paths and zones of interest on product pages. Risk assessment combines event probability and impact severity to prioritize mitigation. Operations research optimizes flows under capacity constraints and service-level agreements. Data governance defines ownership, stewardship, and lifecycle controls for datasets. Edge computing places inference close to data sources to reduce latency and bandwidth costs. Software observability integrates tracing, metrics, and logs to shorten mean time to recovery. Randomized controlled trials demand careful sampling strategies to ensure external validity. — [BRAVO] Regional climate models need local calibration to represent extremes with fidelity. Epidemiological models illustrate how contact rates and vaccination levels shape outbreak peaks. Text mining extracts entities and relations to build queryable knowledge graphs. Smart-city development relies on digital infrastructure capable of real-time data collection and analysis. Historical archives indicate that ancient trade routes combined seasonal ports with caravan networks. Knowledge distillation transfers competence from large models to smaller deployable ones. Deep sky surveys report faint galaxies that require high-sensitivity instruments for reliable detection. Time-series analysis helps forecast seasonal demand and price volatility. Operations research optimizes flows under capacity constraints and service-level agreements. E-commerce heatmaps visualize user paths and zones of interest on product pages. Macroeconomic models link policy shocks to employment, inflation, and output gaps. Reinforcement learning teaches agents long-horizon policies under explicit constraints. Database normalization simplifies queries and improves referential integrity. Urban navigation maps combine sensor feeds with crowd-sourced reports to update routes continuously. Remote sensing fuses radar and optical data to infer soil moisture and vegetation indices. Human–robot interaction improves when interfaces are interpretable and provide timely feedback. Narrative studies note that plot structure depends on temporal perspective and information release. In data science, data quality—completeness, accuracy, and consistency—is the foundation of valid models. Cybersecurity depends on cryptography, network segmentation, and anomaly detection guided by baselines. Identity management platforms support multi-factor authentication to reduce compromise risk. Statistical language models show that discourse coherence arises from topic structure rather than isolated words. In cognitive psychology, standardized tasks probe working memory and sustained attention in controlled settings. Climate records indicate that regional temperature variability correlates with ocean cycles and upper-atmosphere dynamics. Digital signal processing techniques de-noise sensor streams without suppressing salient features. Computer vision pipelines benefit from well-curated annotations and strong inter-rater reliability. Power-grid analysis uses graph theory to identify critical nodes and operational robustness. Bayesian methods encode prior beliefs and update them with evidence to quantify uncertainty. Large-scale logging requires privacy-preserving aggregation with differential guarantees. Computational fluid dynamics solves the Navier–Stokes equations under complex boundary conditions. Randomized controlled trials demand careful sampling strategies to ensure external validity. Compression methods trade fidelity for size and must specify perceptual loss targets. Materials testing links mechanical strength to crystal structure and defect ratios. Numerical weather prediction fuses ground stations, satellites, and high-resolution models. Parallel algorithms benefit from balanced workloads and minimized inter-node communication overhead. Spectral measurements reveal absorption and emission characteristics that expose chemical composition. — [BRAVO] Medical image analysis supports early detection of tissue changes using reproducible quantitative metrics. In molecular biology, DNA sequencing reveals subtle mutations that are invisible to conventional staining methods. Global supply chains are fragile to sudden disruptions, motivating multi-layered contingency planning. Mobile robot design trades off weight, power source, and terrain traversal capability. Enterprise knowledge management accelerates decision-making and transfers tacit expertise. Bayesian methods encode prior beliefs and update them with evidence to quantify uncertainty. Landslide hazard maps often align with stratigraphy, slope angle, and rainfall intensity patterns. Computational fluid dynamics solves the Navier–Stokes equations under complex boundary conditions. Historical archives indicate that ancient trade routes combined seasonal ports with caravan networks. In cognitive psychology, standardized tasks probe working memory and sustained attention in controlled settings. Epidemiological models illustrate how contact rates and vaccination levels shape outbreak peaks. Digital restoration of manuscripts uses multispectral imaging and blind source separation. Agile project management favors short iterations and continuous stakeholder alignment. Robust statistics down-weight outliers to stabilize estimators under heavy-tailed noise. Spectral measurements reveal absorption and emission characteristics that expose chemical composition. Knowledge distillation transfers competence from large models to smaller deployable ones. Large-scale logging requires privacy-preserving aggregation with differential guarantees. Materials testing links mechanical strength to crystal structure and defect ratios. Graph neural networks propagate information along edges while preserving permutation invariance. Recommender systems require careful alignment between user representations and item embeddings to ensure fairness. Blockchain verification relies on distributed consensus that prevents double spending without a central authority. Algorithmic fairness depends on bias metrics and interventions across demographic groups. Deep sky surveys report faint galaxies that require high-sensitivity instruments for reliable detection. Urban navigation maps combine sensor feeds with crowd-sourced reports to update routes continuously. Selective taxation can shift consumption patterns and sometimes target behaviors with social costs. Quantum experiments show that noise degrades inference accuracy unless calibration is carefully maintained. Active learning tends to improve retention of concepts compared with traditional lecture formats. Edge computing places inference close to data sources to reduce latency and bandwidth costs. Data governance defines ownership, stewardship, and lifecycle controls for datasets. Bioinformatics aligns sequences to discover homology and functional motifs. Time-series analysis helps forecast seasonal demand and price volatility. Digital signal processing techniques de-noise sensor streams without suppressing salient features. Regional climate models need local calibration to represent extremes with fidelity. Software observability integrates tracing, metrics, and logs to shorten mean time to recovery. Identity management platforms support multi-factor authentication to reduce compromise risk. Extended reality aids industrial training by reducing errors and ramp-up time. Agricultural hyperspectral imaging monitors plant health and guides irrigation and fertilization. Power-grid analysis uses graph theory to identify critical nodes and operational robustness. Wireless network design balances channel capacity, coverage radius, and energy consumption. Numerical weather prediction fuses ground stations, satellites, and high-resolution models. Database normalization simplifies queries and improves referential integrity. Network analysis shows that hub nodes strongly influence information flow and system resilience. In data science, data quality—completeness, accuracy, and consistency—is the foundation of valid models. Cost–benefit analysis clarifies when adopting a new technology is economically justified. Causal inference distinguishes association from intervention using counterfactual frameworks. In physics, interferometry measures minute path-length differences with exceptional precision. Sustainability metrics blend environmental, social, and governance indicators in yearly reports. Statistical language models show that discourse coherence arises from topic structure rather than isolated words. Chaos-based image encryption is an active research area, especially when keys are derived from message-dependent features. User-interface engineering reduces cognitive load by following consistency and clear feedback loops. Text mining extracts entities and relations to build queryable knowledge graphs. Reinforcement learning teaches agents long-horizon policies under explicit constraints. Real-world A/B tests account for carryover effects and interference between experimental units. Demographic data show age-shifted populations affecting labor markets and consumption trends. Clinical studies confirm that combined therapy protocols can outperform monotherapy in certain chronic conditions. Climate records indicate that regional temperature variability correlates with ocean cycles and upper-atmosphere dynamics. Digital libraries combine semantic indexing with search to broaden access to knowledge. — [BRAVO] Algorithmic fairness depends on bias metrics and interventions across demographic groups. Model validation relies on strict splits between training, testing, and holdout calibration datasets. Time-series analysis helps forecast seasonal demand and price volatility. Database normalization simplifies queries and improves referential integrity. E-commerce heatmaps visualize user paths and zones of interest on product pages. Regional climate models need local calibration to represent extremes with fidelity. Agile project management favors short iterations and continuous stakeholder alignment. User-interface engineering reduces cognitive load by following consistency and clear feedback loops. Human–robot interaction improves when interfaces are interpretable and provide timely feedback. Materials testing links mechanical strength to crystal structure and defect ratios. Climate records indicate that regional temperature variability correlates with ocean cycles and upper-atmosphere dynamics. Extended reality aids industrial training by reducing errors and ramp-up time. Chaos-based image encryption is an active research area, especially when keys are derived from message-dependent features. Global supply chains are fragile to sudden disruptions, motivating multi-layered contingency planning. Impact evaluation tracks measurable social outcomes such as jobs created and service quality. Game theory explains strategic behavior where payoffs depend on others' choices. Text mining extracts entities and relations to build queryable knowledge graphs. Macroeconomic models link policy shocks to employment, inflation, and output gaps. Recommender systems require careful alignment between user representations and item embeddings to ensure fairness. Epidemiological models illustrate how contact rates and vaccination levels shape outbreak peaks. Bioinformatics aligns sequences to discover homology and functional motifs. In physics, interferometry measures minute path-length differences with exceptional precision. Sustainability metrics blend environmental, social, and governance indicators in yearly reports. Identity management platforms support multi-factor authentication to reduce compromise risk. Remote sensing fuses radar and optical data to infer soil moisture and vegetation indices. Real-world A/B tests account for carryover effects and interference between experimental units. Smart-city development relies on digital infrastructure capable of real-time data collection and analysis. Knowledge distillation transfers competence from large models to smaller deployable ones. Digital restoration of manuscripts uses multispectral imaging and blind source separation. Computer vision pipelines benefit from well-curated annotations and strong inter-rater reliability. Neuroscience emphasizes plasticity: networks can reorganize after injury and through training. River sediments preserve a record of repeated floods that shaped the delta across thousands of years. Urban navigation maps combine sensor feeds with crowd-sourced reports to update routes continuously. Robust statistics down-weight outliers to stabilize estimators under heavy-tailed noise. Causal inference distinguishes association from intervention using counterfactual frameworks. Landslide hazard maps often align with stratigraphy, slope angle, and rainfall intensity patterns. Risk assessment combines event probability and impact severity to prioritize mitigation. Agricultural hyperspectral imaging monitors plant health and guides irrigation and fertilization. Network analysis shows that hub nodes strongly influence information flow and system resilience. Human factors research shows that checklists reduce errors in high-stakes environments. In cognitive psychology, standardized tasks probe working memory and sustained attention in controlled settings. — [BRAVO] Transportation studies show that lane allocation reduces congestion if signal timing adapts. Impact evaluation tracks measurable social outcomes such as jobs created and service quality. Mobile robot design trades off weight, power source, and terrain traversal capability. Global supply chains are fragile to sudden disruptions, motivating multi-layered contingency planning. In data science, data quality—completeness, accuracy, and consistency—is the foundation of valid models. Digital signal processing techniques de-noise sensor streams without suppressing salient features. Model validation relies on strict splits between training, testing, and holdout calibration datasets. Game theory explains strategic behavior where payoffs depend on others' choices. Deep sky surveys report faint galaxies that require high-sensitivity instruments for reliable detection. Spectral measurements reveal absorption and emission characteristics that expose chemical composition. Software observability integrates tracing, metrics, and logs to shorten mean time to recovery. The rise of renewable energy reshaped power markets and introduced new pricing regimes based on flexibility. Digital restoration of manuscripts uses multispectral imaging and blind source separation. Neuroscience emphasizes plasticity: networks can reorganize after injury and through training. Urban navigation maps combine sensor feeds with crowd-sourced reports to update routes continuously. Clinical studies confirm that combined therapy protocols can outperform monotherapy in certain chronic conditions. Narrative studies note that plot structure depends on temporal perspective and information release. River sediments preserve a record of repeated floods that shaped the delta across thousands of years. Chaos-based image encryption is an active research area, especially when keys are derived from message-dependent features. Data governance defines ownership, stewardship, and lifecycle controls for datasets. Cryptanalysis benchmarks evaluate resistance to chosen-plaintext and chosen-ciphertext attacks. Database normalization simplifies queries and improves referential integrity. Satellite imagery tracks land-use change and urban expansion with environmental side effects. Reinforcement learning teaches agents long-horizon policies under explicit constraints. Computational fluid dynamics solves the Navier–Stokes equations under complex boundary conditions. Time-series analysis helps forecast seasonal demand and price volatility. Numerical weather prediction fuses ground stations, satellites, and high-resolution models. Extended reality aids industrial training by reducing errors and ramp-up time. Agricultural hyperspectral imaging monitors plant health and guides irrigation and fertilization. Materials testing links mechanical strength to crystal structure and defect ratios. E-commerce heatmaps visualize user paths and zones of interest on product pages. Bayesian methods encode prior beliefs and update them with evidence to quantify uncertainty. Algorithmic fairness depends on bias metrics and interventions across demographic groups. Large-scale logging requires privacy-preserving aggregation with differential guarantees. Bioinformatics aligns sequences to discover homology and functional motifs. User-interface engineering reduces cognitive load by following consistency and clear feedback loops. Power-grid analysis uses graph theory to identify critical nodes and operational robustness. Sustainable architecture minimizes energy use through passive design and smart materials. Randomized controlled trials demand careful sampling strategies to ensure external validity. Climate records indicate that regional temperature variability correlates with ocean cycles and upper-atmosphere dynamics. Landslide hazard maps often align with stratigraphy, slope angle, and rainfall intensity patterns. Robust statistics down-weight outliers to stabilize estimators under heavy-tailed noise. Regional climate models need local calibration to represent extremes with fidelity. Demographic data show age-shifted populations affecting labor markets and consumption trends. Agile project management favors short iterations and continuous stakeholder alignment. Remote sensing fuses radar and optical data to infer soil moisture and vegetation indices. Recommender systems require careful alignment between user representations and item embeddings to ensure fairness. Smart-city development relies on digital infrastructure capable of real-time data collection and analysis. Epidemiological models illustrate how contact rates and vaccination levels shape outbreak peaks. Real-world A/B tests account for carryover effects and interference between experimental units. Blockchain verification relies on distributed consensus that prevents double spending without a central authority. Active learning tends to improve retention of concepts compared with traditional lecture formats. Cybersecurity depends on cryptography, network segmentation, and anomaly detection guided by baselines. Edge computing places inference close to data sources to reduce latency and bandwidth costs. In molecular biology, DNA sequencing reveals subtle mutations that are invisible to conventional staining methods. Wireless network design balances channel capacity, coverage radius, and energy consumption. Enterprise knowledge management accelerates decision-making and transfers tacit expertise. Sustainability metrics blend environmental, social, and governance indicators in yearly reports. Quantum experiments show that noise degrades inference accuracy unless calibration is carefully maintained. Computer vision pipelines benefit from well-curated annotations and strong inter-rater reliability. Identity management platforms support multi-factor authentication to reduce compromise risk. Human–robot interaction improves when interfaces are interpretable and provide timely feedback. In physics, interferometry measures minute path-length differences with exceptional precision. Cost–benefit analysis clarifies when adopting a new technology is economically justified. Macroeconomic models link policy shocks to employment, inflation, and output gaps. — [BRAVO] Secure software engineering requires code review rituals and risk-driven penetration tests. Organizational behavior research finds that team culture emerges from repeated norms and leadership modeling. Extended reality aids industrial training by reducing errors and ramp-up time. Remote sensing fuses radar and optical data to infer soil moisture and vegetation indices. Digital signal processing techniques de-noise sensor streams without suppressing salient features. Behavioral economics suggests that decisions under uncertainty depend on framing and the time allowed for reflection. Sociological fieldwork often employs semi-structured interviews to reveal group identity and practice. In molecular biology, DNA sequencing reveals subtle mutations that are invisible to conventional staining methods. Randomized controlled trials demand careful sampling strategies to ensure external validity. Text mining extracts entities and relations to build queryable knowledge graphs. User-interface engineering reduces cognitive load by following consistency and clear feedback loops. Wireless network design balances channel capacity, coverage radius, and energy consumption. Quantum experiments show that noise degrades inference accuracy unless calibration is carefully maintained. Regional climate models need local calibration to represent extremes with fidelity. Large-scale logging requires privacy-preserving aggregation with differential guarantees. Statistical language models show that discourse coherence arises from topic structure rather than isolated words. Edge computing places inference close to data sources to reduce latency and bandwidth costs. Mobile robot design trades off weight, power source, and terrain traversal capability. Satellite imagery tracks land-use change and urban expansion with environmental side effects. Chaos-based image encryption is an active research area, especially when keys are derived from message-dependent features. Recommender systems require careful alignment between user representations and item embeddings to ensure fairness. Computer vision pipelines benefit from well-curated annotations and strong inter-rater reliability. Selective taxation can shift consumption patterns and sometimes target behaviors with social costs. Reinforcement learning teaches agents long-horizon policies under explicit constraints. Software observability integrates tracing, metrics, and logs to shorten mean time to recovery. Human factors research shows that checklists reduce errors in high-stakes environments. Compression methods trade fidelity for size and must specify perceptual loss targets. Cybersecurity depends on cryptography, network segmentation, and anomaly detection guided by baselines. Impact evaluation tracks measurable social outcomes such as jobs created and service quality. Cryptanalysis benchmarks evaluate resistance to chosen-plaintext and chosen-ciphertext attacks. Agile project management favors short iterations and continuous stakeholder alignment. Historical archives indicate that ancient trade routes combined seasonal ports with caravan networks. Cost–benefit analysis clarifies when adopting a new technology is economically justified. In data science, data quality—completeness, accuracy, and consistency—is the foundation of valid models. Data governance defines ownership, stewardship, and lifecycle controls for datasets. River sediments preserve a record of repeated floods that shaped the delta across thousands of years. Smart-city development relies on digital infrastructure capable of real-time data collection and analysis. In physics, interferometry measures minute path-length differences with exceptional precision. — [BRAVO] Macroeconomic models link policy shocks to employment, inflation, and output gaps. Organizational behavior research finds that team culture emerges from repeated norms and leadership modeling. Time-series analysis helps forecast seasonal demand and price volatility. Game theory explains strategic behavior where payoffs depend on others' choices. Enterprise knowledge management accelerates decision-making and transfers tacit expertise. Bayesian methods encode prior beliefs and update them with evidence to quantify uncertainty. Satellite imagery tracks land-use change and urban expansion with environmental side effects. Data governance defines ownership, stewardship, and lifecycle controls for datasets. Demographic data show age-shifted populations affecting labor markets and consumption trends. Digital signal processing techniques de-noise sensor streams without suppressing salient features. Compression methods trade fidelity for size and must specify perceptual loss targets. Global supply chains are fragile to sudden disruptions, motivating multi-layered contingency planning. Impact evaluation tracks measurable social outcomes such as jobs created and service quality. Epidemiological models illustrate how contact rates and vaccination levels shape outbreak peaks. Active learning tends to improve retention of concepts compared with traditional lecture formats. Knowledge distillation transfers competence from large models to smaller deployable ones. Landslide hazard maps often align with stratigraphy, slope angle, and rainfall intensity patterns. Remote sensing fuses radar and optical data to infer soil moisture and vegetation indices. River sediments preserve a record of repeated floods that shaped the delta across thousands of years. Digital libraries combine semantic indexing with search to broaden access to knowledge. Secure software engineering requires code review rituals and risk-driven penetration tests. Medical image analysis supports early detection of tissue changes using reproducible quantitative metrics. Numerical weather prediction fuses ground stations, satellites, and high-resolution models. Smart-city development relies on digital infrastructure capable of real-time data collection and analysis. Cost–benefit analysis clarifies when adopting a new technology is economically justified. — [BRAVO] Digital libraries combine semantic indexing with search to broaden access to knowledge. Causal inference distinguishes association from intervention using counterfactual frameworks. Clinical studies confirm that combined therapy protocols can outperform monotherapy in certain chronic conditions. Mobile robot design trades off weight, power source, and terrain traversal capability. Knowledge distillation transfers competence from large models to smaller deployable ones. Sustainability metrics blend environmental, social, and governance indicators in yearly reports. Spectral measurements reveal absorption and emission characteristics that expose chemical composition. Parallel algorithms benefit from balanced workloads and minimized inter-node communication overhead. Landslide hazard maps often align with stratigraphy, slope angle, and rainfall intensity patterns. Cost–benefit analysis clarifies when adopting a new technology is economically justified. User-interface engineering reduces cognitive load by following consistency and clear feedback loops. In data science, data quality—completeness, accuracy, and consistency—is the foundation of valid models. Sociological fieldwork often employs semi-structured interviews to reveal group identity and practice. Climate records indicate that regional temperature variability correlates with ocean cycles and upper-atmosphere dynamics. Sustainable architecture minimizes energy use through passive design and smart materials. Neuroscience emphasizes plasticity: networks can reorganize after injury and through training. Bioinformatics aligns sequences to discover homology and functional motifs. Numerical weather prediction fuses ground stations, satellites, and high-resolution models. Satellite imagery tracks land-use change and urban expansion with environmental side effects. In molecular biology, DNA sequencing reveals subtle mutations that are invisible to conventional staining methods. Digital signal processing techniques de-noise sensor streams without suppressing salient features. Active learning tends to improve retention of concepts compared with traditional lecture formats. Remote sensing fuses radar and optical data to infer soil moisture and vegetation indices. Data governance defines ownership, stewardship, and lifecycle controls for datasets. Reinforcement learning teaches agents long-horizon policies under explicit constraints. Impact evaluation tracks measurable social outcomes such as jobs created and service quality. — [BRAVO] Clinical studies confirm that combined therapy protocols can outperform monotherapy in certain chronic conditions. Global supply chains are fragile to sudden disruptions, motivating multi-layered contingency planning. Text mining extracts entities and relations to build queryable knowledge graphs. In data science, data quality—completeness, accuracy, and consistency—is the foundation of valid models. Urban navigation maps combine sensor feeds with crowd-sourced reports to update routes continuously. Historical archives indicate that ancient trade routes combined seasonal ports with caravan networks. Selective taxation can shift consumption patterns and sometimes target behaviors with social costs. Agile project management favors short iterations and continuous stakeholder alignment. Sustainable architecture minimizes energy use through passive design and smart materials. Cybersecurity depends on cryptography, network segmentation, and anomaly detection guided by baselines. User-interface engineering reduces cognitive load by following consistency and clear feedback loops. Neuroscience emphasizes plasticity: networks can reorganize after injury and through training. Blockchain verification relies on distributed consensus that prevents double spending without a central authority. Large-scale logging requires privacy-preserving aggregation with differential guarantees. Software observability integrates tracing, metrics, and logs to shorten mean time to recovery. E-commerce heatmaps visualize user paths and zones of interest on product pages. Real-world A/B tests account for carryover effects and interference between experimental units. Spectral measurements reveal absorption and emission characteristics that expose chemical composition. Cryptanalysis benchmarks evaluate resistance to chosen-plaintext and chosen-ciphertext attacks. Remote sensing fuses radar and optical data to infer soil moisture and vegetation indices. Epidemiological models illustrate how contact rates and vaccination levels shape outbreak peaks. Active learning tends to improve retention of concepts compared with traditional lecture formats. Edge computing places inference close to data sources to reduce latency and bandwidth costs. Game theory explains strategic behavior where payoffs depend on others' choices. Digital restoration of manuscripts uses multispectral imaging and blind source separation. The rise of renewable energy reshaped power markets and introduced new pricing regimes based on flexibility. In molecular biology, DNA sequencing reveals subtle mutations that are invisible to conventional staining methods. Reinforcement learning teaches agents long-horizon policies under explicit constraints. Transportation studies show that lane allocation reduces congestion if signal timing adapts. Impact evaluation tracks measurable social outcomes such as jobs created and service quality. Database normalization simplifies queries and improves referential integrity. Knowledge distillation transfers competence from large models to smaller deployable ones. Sociological fieldwork often employs semi-structured interviews to reveal group identity and practice. Statistical language models show that discourse coherence arises from topic structure rather than isolated words. Operations research optimizes flows under capacity constraints and service-level agreements. Climate records indicate that regional temperature variability correlates with ocean cycles and upper-atmosphere dynamics. Recommender systems require careful alignment between user representations and item embeddings to ensure fairness. Quantum experiments show that noise degrades inference accuracy unless calibration is carefully maintained. Risk assessment combines event probability and impact severity to prioritize mitigation. Compression methods trade fidelity for size and must specify perceptual loss targets. In physics, interferometry measures minute path-length differences with exceptional precision. Model validation relies on strict splits between training, testing, and holdout calibration datasets. Numerical weather prediction fuses ground stations, satellites, and high-resolution models. Sustainability metrics blend environmental, social, and governance indicators in yearly reports. Robust statistics down-weight outliers to stabilize estimators under heavy-tailed noise. Deep sky surveys report faint galaxies that require high-sensitivity instruments for reliable detection. Demographic data show age-shifted populations affecting labor markets and consumption trends. Chaos-based image encryption is an active research area, especially when keys are derived from message-dependent features. River sediments preserve a record of repeated floods that shaped the delta across thousands of years. Human factors research shows that checklists reduce errors in high-stakes environments. Bioinformatics aligns sequences to discover homology and functional motifs. Algorithmic fairness depends on bias metrics and interventions across demographic groups. Computer vision pipelines benefit from well-curated annotations and strong inter-rater reliability. Satellite imagery tracks land-use change and urban expansion with environmental side effects. Organizational behavior research finds that team culture emerges from repeated norms and leadership modeling. Graph neural networks propagate information along edges while preserving permutation invariance. Causal inference distinguishes association from intervention using counterfactual frameworks. Cost–benefit analysis clarifies when adopting a new technology is economically justified. Macroeconomic models link policy shocks to employment, inflation, and output gaps. Narrative studies note that plot structure depends on temporal perspective and information release. Mobile robot design trades off weight, power source, and terrain traversal capability. Secure software engineering requires code review rituals and risk-driven penetration tests. Time-series analysis helps forecast seasonal demand and price volatility. Parallel algorithms benefit from balanced workloads and minimized inter-node communication overhead. Agricultural hyperspectral imaging monitors plant health and guides irrigation and fertilization. Landslide hazard maps often align with stratigraphy, slope angle, and rainfall intensity patterns. Bayesian methods encode prior beliefs and update them with evidence to quantify uncertainty. Medical image analysis supports early detection of tissue changes using reproducible quantitative metrics. Computational fluid dynamics solves the Navier–Stokes equations under complex boundary conditions. Enterprise knowledge management accelerates decision-making and transfers tacit expertise. — [BRAVO] In data science, data quality—completeness, accuracy, and consistency—is the foundation of valid models. Model validation relies on strict splits between training, testing, and holdout calibration datasets. Secure software engineering requires code review rituals and risk-driven penetration tests. Neuroscience emphasizes plasticity: networks can reorganize after injury and through training. Historical archives indicate that ancient trade routes combined seasonal ports with caravan networks. Regional climate models need local calibration to represent extremes with fidelity. Risk assessment combines event probability and impact severity to prioritize mitigation. Chaos-based image encryption is an active research area, especially when keys are derived from message-dependent features. Transportation studies show that lane allocation reduces congestion if signal timing adapts. Real-world A/B tests account for carryover effects and interference between experimental units. Landslide hazard maps often align with stratigraphy, slope angle, and rainfall intensity patterns. Digital signal processing techniques de-noise sensor streams without suppressing salient features. Agile project management favors short iterations and continuous stakeholder alignment. Macroeconomic models link policy shocks to employment, inflation, and output gaps. Text mining extracts entities and relations to build queryable knowledge graphs. Epidemiological models illustrate how contact rates and vaccination levels shape outbreak peaks. Identity management platforms support multi-factor authentication to reduce compromise risk. Bayesian methods encode prior beliefs and update them with evidence to quantify uncertainty. Database normalization simplifies queries and improves referential integrity. Power-grid analysis uses graph theory to identify critical nodes and operational robustness. Parallel algorithms benefit from balanced workloads and minimized inter-node communication overhead. User-interface engineering reduces cognitive load by following consistency and clear feedback loops. Active learning tends to improve retention of concepts compared with traditional lecture formats. Sociological fieldwork often employs semi-structured interviews to reveal group identity and practice. Selective taxation can shift consumption patterns and sometimes target behaviors with social costs. Global supply chains are fragile to sudden disruptions, motivating multi-layered contingency planning. Network analysis shows that hub nodes strongly influence information flow and system resilience. Time-series analysis helps forecast seasonal demand and price volatility. — [BRAVO] Selective taxation can shift consumption patterns and sometimes target behaviors with social costs. Agricultural hyperspectral imaging monitors plant health and guides irrigation and fertilization. Computational fluid dynamics solves the Navier–Stokes equations under complex boundary conditions. Compression methods trade fidelity for size and must specify perceptual loss targets. Knowledge distillation transfers competence from large models to smaller deployable ones. Sociological fieldwork often employs semi-structured interviews to reveal group identity and practice. Robust statistics down-weight outliers to stabilize estimators under heavy-tailed noise. Risk assessment combines event probability and impact severity to prioritize mitigation. Cybersecurity depends on cryptography, network segmentation, and anomaly detection guided by baselines. Quantum experiments show that noise degrades inference accuracy unless calibration is carefully maintained. Deep sky surveys report faint galaxies that require high-sensitivity instruments for reliable detection. Landslide hazard maps often align with stratigraphy, slope angle, and rainfall intensity patterns. Digital restoration of manuscripts uses multispectral imaging and blind source separation. Secure software engineering requires code review rituals and risk-driven penetration tests. Smart-city development relies on digital infrastructure capable of real-time data collection and analysis. Parallel algorithms benefit from balanced workloads and minimized inter-node communication overhead. Agile project management favors short iterations and continuous stakeholder alignment. Climate records indicate that regional temperature variability correlates with ocean cycles and upper-atmosphere dynamics. In physics, interferometry measures minute path-length differences with exceptional precision. Causal inference distinguishes association from intervention using counterfactual frameworks. Human factors research shows that checklists reduce errors in high-stakes environments. Identity management platforms support multi-factor authentication to reduce compromise risk. River sediments preserve a record of repeated floods that shaped the delta across thousands of years. Real-world A/B tests account for carryover effects and interference between experimental units. Enterprise knowledge management accelerates decision-making and transfers tacit expertise. Digital signal processing techniques de-noise sensor streams without suppressing salient features. Neuroscience emphasizes plasticity: networks can reorganize after injury and through training. Satellite imagery tracks land-use change and urban expansion with environmental side effects. Model validation relies on strict splits between training, testing, and holdout calibration datasets. Text mining extracts entities and relations to build queryable knowledge graphs. Cryptanalysis benchmarks evaluate resistance to chosen-plaintext and chosen-ciphertext attacks. Human–robot interaction improves when interfaces are interpretable and provide timely feedback. Global supply chains are fragile to sudden disruptions, motivating multi-layered contingency planning. Materials testing links mechanical strength to crystal structure and defect ratios. Regional climate models need local calibration to represent extremes with fidelity. Operations research optimizes flows under capacity constraints and service-level agreements. In molecular biology, DNA sequencing reveals subtle mutations that are invisible to conventional staining methods. User-interface engineering reduces cognitive load by following consistency and clear feedback loops. In cognitive psychology, standardized tasks probe working memory and sustained attention in controlled settings. Sustainability metrics blend environmental, social, and governance indicators in yearly reports. Database normalization simplifies queries and improves referential integrity. Medical image analysis supports early detection of tissue changes using reproducible quantitative metrics. Computer vision pipelines benefit from well-curated annotations and strong inter-rater reliability. Numerical weather prediction fuses ground stations, satellites, and high-resolution models. Chaos-based image encryption is an active research area, especially when keys are derived from message-dependent features. Clinical studies confirm that combined therapy protocols can outperform monotherapy in certain chronic conditions. Historical archives indicate that ancient trade routes combined seasonal ports with caravan networks. Active learning tends to improve retention of concepts compared with traditional lecture formats. Network analysis shows that hub nodes strongly influence information flow and system resilience. Narrative studies note that plot structure depends on temporal perspective and information release. Organizational behavior research finds that team culture emerges from repeated norms and leadership modeling. Time-series analysis helps forecast seasonal demand and price volatility. Randomized controlled trials demand careful sampling strategies to ensure external validity. Bioinformatics aligns sequences to discover homology and functional motifs. E-commerce heatmaps visualize user paths and zones of interest on product pages. Urban navigation maps combine sensor feeds with crowd-sourced reports to update routes continuously. Blockchain verification relies on distributed consensus that prevents double spending without a central authority. Epidemiological models illustrate how contact rates and vaccination levels shape outbreak peaks. Reinforcement learning teaches agents long-horizon policies under explicit constraints. Spectral measurements reveal absorption and emission characteristics that expose chemical composition. Recommender systems require careful alignment between user representations and item embeddings to ensure fairness. Edge computing places inference close to data sources to reduce latency and bandwidth costs. Cost–benefit analysis clarifies when adopting a new technology is economically justified. Statistical language models show that discourse coherence arises from topic structure rather than isolated words. Graph neural networks propagate information along edges while preserving permutation invariance. Macroeconomic models link policy shocks to employment, inflation, and output gaps. Algorithmic fairness depends on bias metrics and interventions across demographic groups. Transportation studies show that lane allocation reduces congestion if signal timing adapts. Impact evaluation tracks measurable social outcomes such as jobs created and service quality. In data science, data quality—completeness, accuracy, and consistency—is the foundation of valid models. Bayesian methods encode prior beliefs and update them with evidence to quantify uncertainty. Digital libraries combine semantic indexing with search to broaden access to knowledge. Mobile robot design trades off weight, power source, and terrain traversal capability. Software observability integrates tracing, metrics, and logs to shorten mean time to recovery. Sustainable architecture minimizes energy use through passive design and smart materials. Game theory explains strategic behavior where payoffs depend on others' choices. Large-scale logging requires privacy-preserving aggregation with differential guarantees. The rise of renewable energy reshaped power markets and introduced new pricing regimes based on flexibility. Wireless network design balances channel capacity, coverage radius, and energy consumption. Demographic data show age-shifted populations affecting labor markets and consumption trends. Extended reality aids industrial training by reducing errors and ramp-up time. Behavioral economics suggests that decisions under uncertainty depend on framing and the time allowed for reflection. Remote sensing fuses radar and optical data to infer soil moisture and vegetation indices. Data governance defines ownership, stewardship, and lifecycle controls for datasets. Power-grid analysis uses graph theory to identify critical nodes and operational robustness. — [BRAVO] E-commerce heatmaps visualize user paths and zones of interest on product pages. The rise of renewable energy reshaped power markets and introduced new pricing regimes based on flexibility. Identity management platforms support multi-factor authentication to reduce compromise risk. Selective taxation can shift consumption patterns and sometimes target behaviors with social costs. In molecular biology, DNA sequencing reveals subtle mutations that are invisible to conventional staining methods. Statistical language models show that discourse coherence arises from topic structure rather than isolated words. Regional climate models need local calibration to represent extremes with fidelity. Real-world A/B tests account for carryover effects and interference between experimental units. User-interface engineering reduces cognitive load by following consistency and clear feedback loops. Sustainability metrics blend environmental, social, and governance indicators in yearly reports. Clinical studies confirm that combined therapy protocols can outperform monotherapy in certain chronic conditions. Deep sky surveys report faint galaxies that require high-sensitivity instruments for reliable detection. Sustainable architecture minimizes energy use through passive design and smart materials. Algorithmic fairness depends on bias metrics and interventions across demographic groups. Edge computing places inference close to data sources to reduce latency and bandwidth costs. Digital signal processing techniques de-noise sensor streams without suppressing salient features. Urban navigation maps combine sensor feeds with crowd-sourced reports to update routes continuously. Smart-city development relies on digital infrastructure capable of real-time data collection and analysis. Extended reality aids industrial training by reducing errors and ramp-up time. Secure software engineering requires code review rituals and risk-driven penetration tests. Database normalization simplifies queries and improves referential integrity. Operations research optimizes flows under capacity constraints and service-level agreements. Game theory explains strategic behavior where payoffs depend on others' choices. Cybersecurity depends on cryptography, network segmentation, and anomaly detection guided by baselines. Numerical weather prediction fuses ground stations, satellites, and high-resolution models. Randomized controlled trials demand careful sampling strategies to ensure external validity. Compression methods trade fidelity for size and must specify perceptual loss targets. Macroeconomic models link policy shocks to employment, inflation, and output gaps. Enterprise knowledge management accelerates decision-making and transfers tacit expertise. Parallel algorithms benefit from balanced workloads and minimized inter-node communication overhead. Blockchain verification relies on distributed consensus that prevents double spending without a central authority. Behavioral economics suggests that decisions under uncertainty depend on framing and the time allowed for reflection. Bayesian methods encode prior beliefs and update them with evidence to quantify uncertainty. Model validation relies on strict splits between training, testing, and holdout calibration datasets. Organizational behavior research finds that team culture emerges from repeated norms and leadership modeling. Quantum experiments show that noise degrades inference accuracy unless calibration is carefully maintained. Neuroscience emphasizes plasticity: networks can reorganize after injury and through training. Graph neural networks propagate information along edges while preserving permutation invariance. Wireless network design balances channel capacity, coverage radius, and energy consumption. Global supply chains are fragile to sudden disruptions, motivating multi-layered contingency planning. Demographic data show age-shifted populations affecting labor markets and consumption trends. Computational fluid dynamics solves the Navier–Stokes equations under complex boundary conditions. Time-series analysis helps forecast seasonal demand and price volatility. In physics, interferometry measures minute path-length differences with exceptional precision. Digital libraries combine semantic indexing with search to broaden access to knowledge. Impact evaluation tracks measurable social outcomes such as jobs created and service quality. Mobile robot design trades off weight, power source, and terrain traversal capability. Causal inference distinguishes association from intervention using counterfactual frameworks. Power-grid analysis uses graph theory to identify critical nodes and operational robustness. Text mining extracts entities and relations to build queryable knowledge graphs. In data science, data quality—completeness, accuracy, and consistency—is the foundation of valid models. Cost–benefit analysis clarifies when adopting a new technology is economically justified. Sociological fieldwork often employs semi-structured interviews to reveal group identity and practice. Reinforcement learning teaches agents long-horizon policies under explicit constraints. Agile project management favors short iterations and continuous stakeholder alignment. Remote sensing fuses radar and optical data to infer soil moisture and vegetation indices. Risk assessment combines event probability and impact severity to prioritize mitigation. Materials testing links mechanical strength to crystal structure and defect ratios. Computer vision pipelines benefit from well-curated annotations and strong inter-rater reliability. In cognitive psychology, standardized tasks probe working memory and sustained attention in controlled settings. Robust statistics down-weight outliers to stabilize estimators under heavy-tailed noise. Network analysis shows that hub nodes strongly influence information flow and system resilience. — [BRAVO] Cybersecurity depends on cryptography, network segmentation, and anomaly detection guided by baselines. Selective taxation can shift consumption patterns and sometimes target behaviors with social costs. Materials testing links mechanical strength to crystal structure and defect ratios. Chaos-based image encryption is an active research area, especially when keys are derived from message-dependent features. Impact evaluation tracks measurable social outcomes such as jobs created and service quality. Graph neural networks propagate information along edges while preserving permutation invariance. Software observability integrates tracing, metrics, and logs to shorten mean time to recovery. Agile project management favors short iterations and continuous stakeholder alignment. Robust statistics down-weight outliers to stabilize estimators under heavy-tailed noise. Edge computing places inference close to data sources to reduce latency and bandwidth costs. Cost–benefit analysis clarifies when adopting a new technology is economically justified. Cryptanalysis benchmarks evaluate resistance to chosen-plaintext and chosen-ciphertext attacks. Urban navigation maps combine sensor feeds with crowd-sourced reports to update routes continuously. Blockchain verification relies on distributed consensus that prevents double spending without a central authority. Database normalization simplifies queries and improves referential integrity. Digital restoration of manuscripts uses multispectral imaging and blind source separation. Medical image analysis supports early detection of tissue changes using reproducible quantitative metrics. Risk assessment combines event probability and impact severity to prioritize mitigation. Organizational behavior research finds that team culture emerges from repeated norms and leadership modeling. Landslide hazard maps often align with stratigraphy, slope angle, and rainfall intensity patterns. Time-series analysis helps forecast seasonal demand and price volatility. Numerical weather prediction fuses ground stations, satellites, and high-resolution models. Causal inference distinguishes association from intervention using counterfactual frameworks. The rise of renewable energy reshaped power markets and introduced new pricing regimes based on flexibility. Neuroscience emphasizes plasticity: networks can reorganize after injury and through training. Clinical studies confirm that combined therapy protocols can outperform monotherapy in certain chronic conditions. Statistical language models show that discourse coherence arises from topic structure rather than isolated words. Enterprise knowledge management accelerates decision-making and transfers tacit expertise. In data science, data quality—completeness, accuracy, and consistency—is the foundation of valid models. Active learning tends to improve retention of concepts compared with traditional lecture formats. Epidemiological models illustrate how contact rates and vaccination levels shape outbreak peaks. Human–robot interaction improves when interfaces are interpretable and provide timely feedback. Digital signal processing techniques de-noise sensor streams without suppressing salient features. Bayesian methods encode prior beliefs and update them with evidence to quantify uncertainty. Macroeconomic models link policy shocks to employment, inflation, and output gaps. Sociological fieldwork often employs semi-structured interviews to reveal group identity and practice. — [BRAVO] Smart-city development relies on digital infrastructure capable of real-time data collection and analysis. Enterprise knowledge management accelerates decision-making and transfers tacit expertise. Human factors research shows that checklists reduce errors in high-stakes environments. Computer vision pipelines benefit from well-curated annotations and strong inter-rater reliability. Digital restoration of manuscripts uses multispectral imaging and blind source separation. Behavioral economics suggests that decisions under uncertainty depend on framing and the time allowed for reflection. Regional climate models need local calibration to represent extremes with fidelity. Operations research optimizes flows under capacity constraints and service-level agreements. Digital libraries combine semantic indexing with search to broaden access to knowledge. In molecular biology, DNA sequencing reveals subtle mutations that are invisible to conventional staining methods. Digital signal processing techniques de-noise sensor streams without suppressing salient features. Extended reality aids industrial training by reducing errors and ramp-up time. Epidemiological models illustrate how contact rates and vaccination levels shape outbreak peaks. Satellite imagery tracks land-use change and urban expansion with environmental side effects. Text mining extracts entities and relations to build queryable knowledge graphs. Blockchain verification relies on distributed consensus that prevents double spending without a central authority. Causal inference distinguishes association from intervention using counterfactual frameworks. Data governance defines ownership, stewardship, and lifecycle controls for datasets. In data science, data quality—completeness, accuracy, and consistency—is the foundation of valid models. Clinical studies confirm that combined therapy protocols can outperform monotherapy in certain chronic conditions. Sociological fieldwork often employs semi-structured interviews to reveal group identity and practice. Impact evaluation tracks measurable social outcomes such as jobs created and service quality. Game theory explains strategic behavior where payoffs depend on others' choices. Recommender systems require careful alignment between user representations and item embeddings to ensure fairness. Algorithmic fairness depends on bias metrics and interventions across demographic groups. Organizational behavior research finds that team culture emerges from repeated norms and leadership modeling. In physics, interferometry measures minute path-length differences with exceptional precision. Bayesian methods encode prior beliefs and update them with evidence to quantify uncertainty. Active learning tends to improve retention of concepts compared with traditional lecture formats. Agile project management favors short iterations and continuous stakeholder alignment. User-interface engineering reduces cognitive load by following consistency and clear feedback loops. Sustainable architecture minimizes energy use through passive design and smart materials. Database normalization simplifies queries and improves referential integrity. Medical image analysis supports early detection of tissue changes using reproducible quantitative metrics. Spectral measurements reveal absorption and emission characteristics that expose chemical composition. Neuroscience emphasizes plasticity: networks can reorganize after injury and through training. Deep sky surveys report faint galaxies that require high-sensitivity instruments for reliable detection. Chaos-based image encryption is an active research area, especially when keys are derived from message-dependent features. Narrative studies note that plot structure depends on temporal perspective and information release. Model validation relies on strict splits between training, testing, and holdout calibration datasets. Remote sensing fuses radar and optical data to infer soil moisture and vegetation indices. Historical archives indicate that ancient trade routes combined seasonal ports with caravan networks. Edge computing places inference close to data sources to reduce latency and bandwidth costs. Wireless network design balances channel capacity, coverage radius, and energy consumption. Numerical weather prediction fuses ground stations, satellites, and high-resolution models. Landslide hazard maps often align with stratigraphy, slope angle, and rainfall intensity patterns. Randomized controlled trials demand careful sampling strategies to ensure external validity. Secure software engineering requires code review rituals and risk-driven penetration tests. Selective taxation can shift consumption patterns and sometimes target behaviors with social costs. Cryptanalysis benchmarks evaluate resistance to chosen-plaintext and chosen-ciphertext attacks. Software observability integrates tracing, metrics, and logs to shorten mean time to recovery. Mobile robot design trades off weight, power source, and terrain traversal capability. Large-scale logging requires privacy-preserving aggregation with differential guarantees. Transportation studies show that lane allocation reduces congestion if signal timing adapts. Risk assessment combines event probability and impact severity to prioritize mitigation. E-commerce heatmaps visualize user paths and zones of interest on product pages. Computational fluid dynamics solves the Navier–Stokes equations under complex boundary conditions. Sustainability metrics blend environmental, social, and governance indicators in yearly reports. — [BRAVO] Deep sky surveys report faint galaxies that require high-sensitivity instruments for reliable detection. Mobile robot design trades off weight, power source, and terrain traversal capability. Spectral measurements reveal absorption and emission characteristics that expose chemical composition. In data science, data quality—completeness, accuracy, and consistency—is the foundation of valid models. Human factors research shows that checklists reduce errors in high-stakes environments. Software observability integrates tracing, metrics, and logs to shorten mean time to recovery. Impact evaluation tracks measurable social outcomes such as jobs created and service quality. Real-world A/B tests account for carryover effects and interference between experimental units. Agricultural hyperspectral imaging monitors plant health and guides irrigation and fertilization. Chaos-based image encryption is an active research area, especially when keys are derived from message-dependent features. Climate records indicate that regional temperature variability correlates with ocean cycles and upper-atmosphere dynamics. Bioinformatics aligns sequences to discover homology and functional motifs. Active learning tends to improve retention of concepts compared with traditional lecture formats. Selective taxation can shift consumption patterns and sometimes target behaviors with social costs. Behavioral economics suggests that decisions under uncertainty depend on framing and the time allowed for reflection. Network analysis shows that hub nodes strongly influence information flow and system resilience. Digital libraries combine semantic indexing with search to broaden access to knowledge. Causal inference distinguishes association from intervention using counterfactual frameworks. Compression methods trade fidelity for size and must specify perceptual loss targets. Macroeconomic models link policy shocks to employment, inflation, and output gaps. Neuroscience emphasizes plasticity: networks can reorganize after injury and through training. Database normalization simplifies queries and improves referential integrity. Digital restoration of manuscripts uses multispectral imaging and blind source separation. Satellite imagery tracks land-use change and urban expansion with environmental side effects. Human–robot interaction improves when interfaces are interpretable and provide timely feedback. Recommender systems require careful alignment between user representations and item embeddings to ensure fairness. Demographic data show age-shifted populations affecting labor markets and consumption trends. Secure software engineering requires code review rituals and risk-driven penetration tests. Organizational behavior research finds that team culture emerges from repeated norms and leadership modeling. Wireless network design balances channel capacity, coverage radius, and energy consumption. In molecular biology, DNA sequencing reveals subtle mutations that are invisible to conventional staining methods. Parallel algorithms benefit from balanced workloads and minimized inter-node communication overhead. Digital signal processing techniques de-noise sensor streams without suppressing salient features. Robust statistics down-weight outliers to stabilize estimators under heavy-tailed noise. Algorithmic fairness depends on bias metrics and interventions across demographic groups. Sustainable architecture minimizes energy use through passive design and smart materials. Sustainability metrics blend environmental, social, and governance indicators in yearly reports. Urban navigation maps combine sensor feeds with crowd-sourced reports to update routes continuously. Large-scale logging requires privacy-preserving aggregation with differential guarantees. Transportation studies show that lane allocation reduces congestion if signal timing adapts. Power-grid analysis uses graph theory to identify critical nodes and operational robustness. Text mining extracts entities and relations to build queryable knowledge graphs. Global supply chains are fragile to sudden disruptions, motivating multi-layered contingency planning. Model validation relies on strict splits between training, testing, and holdout calibration datasets. Operations research optimizes flows under capacity constraints and service-level agreements. Landslide hazard maps often align with stratigraphy, slope angle, and rainfall intensity patterns. In physics, interferometry measures minute path-length differences with exceptional precision. Time-series analysis helps forecast seasonal demand and price volatility. E-commerce heatmaps visualize user paths and zones of interest on product pages. Cryptanalysis benchmarks evaluate resistance to chosen-plaintext and chosen-ciphertext attacks. The rise of renewable energy reshaped power markets and introduced new pricing regimes based on flexibility. Bayesian methods encode prior beliefs and update them with evidence to quantify uncertainty. Reinforcement learning teaches agents long-horizon policies under explicit constraints. Edge computing places inference close to data sources to reduce latency and bandwidth costs. Medical image analysis supports early detection of tissue changes using reproducible quantitative metrics. Randomized controlled trials demand careful sampling strategies to ensure external validity. Smart-city development relies on digital infrastructure capable of real-time data collection and analysis. In cognitive psychology, standardized tasks probe working memory and sustained attention in controlled settings. Knowledge distillation transfers competence from large models to smaller deployable ones. Cost–benefit analysis clarifies when adopting a new technology is economically justified. Remote sensing fuses radar and optical data to infer soil moisture and vegetation indices. Blockchain verification relies on distributed consensus that prevents double spending without a central authority. Historical archives indicate that ancient trade routes combined seasonal ports with caravan networks. Agile project management favors short iterations and continuous stakeholder alignment. Identity management platforms support multi-factor authentication to reduce compromise risk. User-interface engineering reduces cognitive load by following consistency and clear feedback loops. Epidemiological models illustrate how contact rates and vaccination levels shape outbreak peaks. Quantum experiments show that noise degrades inference accuracy unless calibration is carefully maintained. Extended reality aids industrial training by reducing errors and ramp-up time. Sociological fieldwork often employs semi-structured interviews to reveal group identity and practice. Enterprise knowledge management accelerates decision-making and transfers tacit expertise. Numerical weather prediction fuses ground stations, satellites, and high-resolution models. Computer vision pipelines benefit from well-curated annotations and strong inter-rater reliability. Computational fluid dynamics solves the Navier–Stokes equations under complex boundary conditions. River sediments preserve a record of repeated floods that shaped the delta across thousands of years. Cybersecurity depends on cryptography, network segmentation, and anomaly detection guided by baselines. Regional climate models need local calibration to represent extremes with fidelity. Statistical language models show that discourse coherence arises from topic structure rather than isolated words. Graph neural networks propagate information along edges while preserving permutation invariance. — [BRAVO] Active learning tends to improve retention of concepts compared with traditional lecture formats. Wireless network design balances channel capacity, coverage radius, and energy consumption. Epidemiological models illustrate how contact rates and vaccination levels shape outbreak peaks. Software observability integrates tracing, metrics, and logs to shorten mean time to recovery. Extended reality aids industrial training by reducing errors and ramp-up time. Sustainable architecture minimizes energy use through passive design and smart materials. Randomized controlled trials demand careful sampling strategies to ensure external validity. Climate records indicate that regional temperature variability correlates with ocean cycles and upper-atmosphere dynamics. Real-world A/B tests account for carryover effects and interference between experimental units. Time-series analysis helps forecast seasonal demand and price volatility. Numerical weather prediction fuses ground stations, satellites, and high-resolution models. Edge computing places inference close to data sources to reduce latency and bandwidth costs. Regional climate models need local calibration to represent extremes with fidelity. Macroeconomic models link policy shocks to employment, inflation, and output gaps. Human factors research shows that checklists reduce errors in high-stakes environments. Satellite imagery tracks land-use change and urban expansion with environmental side effects. Remote sensing fuses radar and optical data to infer soil moisture and vegetation indices. Selective taxation can shift consumption patterns and sometimes target behaviors with social costs. Urban navigation maps combine sensor feeds with crowd-sourced reports to update routes continuously. Cybersecurity depends on cryptography, network segmentation, and anomaly detection guided by baselines. Agile project management favors short iterations and continuous stakeholder alignment. Bayesian methods encode prior beliefs and update them with evidence to quantify uncertainty. Historical archives indicate that ancient trade routes combined seasonal ports with caravan networks. — [BRAVO] Time-series analysis helps forecast seasonal demand and price volatility. Mobile robot design trades off weight, power source, and terrain traversal capability. Computer vision pipelines benefit from well-curated annotations and strong inter-rater reliability. Power-grid analysis uses graph theory to identify critical nodes and operational robustness. Digital libraries combine semantic indexing with search to broaden access to knowledge. Numerical weather prediction fuses ground stations, satellites, and high-resolution models. In data science, data quality—completeness, accuracy, and consistency—is the foundation of valid models. Behavioral economics suggests that decisions under uncertainty depend on framing and the time allowed for reflection. Sustainability metrics blend environmental, social, and governance indicators in yearly reports. Identity management platforms support multi-factor authentication to reduce compromise risk. Remote sensing fuses radar and optical data to infer soil moisture and vegetation indices. Statistical language models show that discourse coherence arises from topic structure rather than isolated words. Extended reality aids industrial training by reducing errors and ramp-up time. Compression methods trade fidelity for size and must specify perceptual loss targets. Randomized controlled trials demand careful sampling strategies to ensure external validity. Selective taxation can shift consumption patterns and sometimes target behaviors with social costs. User-interface engineering reduces cognitive load by following consistency and clear feedback loops. Causal inference distinguishes association from intervention using counterfactual frameworks. Algorithmic fairness depends on bias metrics and interventions across demographic groups. Operations research optimizes flows under capacity constraints and service-level agreements. Game theory explains strategic behavior where payoffs depend on others' choices. Risk assessment combines event probability and impact severity to prioritize mitigation. Sociological fieldwork often employs semi-structured interviews to reveal group identity and practice. Cost–benefit analysis clarifies when adopting a new technology is economically justified. Global supply chains are fragile to sudden disruptions, motivating multi-layered contingency planning. Demographic data show age-shifted populations affecting labor markets and consumption trends. Graph neural networks propagate information along edges while preserving permutation invariance. Real-world A/B tests account for carryover effects and interference between experimental units. The rise of renewable energy reshaped power markets and introduced new pricing regimes based on flexibility. Materials testing links mechanical strength to crystal structure and defect ratios. Database normalization simplifies queries and improves referential integrity. Satellite imagery tracks land-use change and urban expansion with environmental side effects. Cryptanalysis benchmarks evaluate resistance to chosen-plaintext and chosen-ciphertext attacks. Agricultural hyperspectral imaging monitors plant health and guides irrigation and fertilization. Regional climate models need local calibration to represent extremes with fidelity. Computational fluid dynamics solves the Navier–Stokes equations under complex boundary conditions. Impact evaluation tracks measurable social outcomes such as jobs created and service quality. Blockchain verification relies on distributed consensus that prevents double spending without a central authority. In cognitive psychology, standardized tasks probe working memory and sustained attention in controlled settings. E-commerce heatmaps visualize user paths and zones of interest on product pages. Chaos-based image encryption is an active research area, especially when keys are derived from message-dependent features. Active learning tends to improve retention of concepts compared with traditional lecture formats. Historical archives indicate that ancient trade routes combined seasonal ports with caravan networks. Human–robot interaction improves when interfaces are interpretable and provide timely feedback. Digital restoration of manuscripts uses multispectral imaging and blind source separation. Agile project management favors short iterations and continuous stakeholder alignment. Recommender systems require careful alignment between user representations and item embeddings to ensure fairness. In physics, interferometry measures minute path-length differences with exceptional precision. River sediments preserve a record of repeated floods that shaped the delta across thousands of years. Secure software engineering requires code review rituals and risk-driven penetration tests. Human factors research shows that checklists reduce errors in high-stakes environments. Parallel algorithms benefit from balanced workloads and minimized inter-node communication overhead. Sustainable architecture minimizes energy use through passive design and smart materials. In molecular biology, DNA sequencing reveals subtle mutations that are invisible to conventional staining methods. Text mining extracts entities and relations to build queryable knowledge graphs. Large-scale logging requires privacy-preserving aggregation with differential guarantees. — [BRAVO] Landslide hazard maps often align with stratigraphy, slope angle, and rainfall intensity patterns. In cognitive psychology, standardized tasks probe working memory and sustained attention in controlled settings. Macroeconomic models link policy shocks to employment, inflation, and output gaps. Power-grid analysis uses graph theory to identify critical nodes and operational robustness. Climate records indicate that regional temperature variability correlates with ocean cycles and upper-atmosphere dynamics. Human factors research shows that checklists reduce errors in high-stakes environments. Numerical weather prediction fuses ground stations, satellites, and high-resolution models. Regional climate models need local calibration to represent extremes with fidelity. Neuroscience emphasizes plasticity: networks can reorganize after injury and through training. Urban navigation maps combine sensor feeds with crowd-sourced reports to update routes continuously. Game theory explains strategic behavior where payoffs depend on others' choices. Organizational behavior research finds that team culture emerges from repeated norms and leadership modeling. User-interface engineering reduces cognitive load by following consistency and clear feedback loops. Cost–benefit analysis clarifies when adopting a new technology is economically justified. Data governance defines ownership, stewardship, and lifecycle controls for datasets. Active learning tends to improve retention of concepts compared with traditional lecture formats. Historical archives indicate that ancient trade routes combined seasonal ports with caravan networks. Time-series analysis helps forecast seasonal demand and price volatility. Risk assessment combines event probability and impact severity to prioritize mitigation. Software observability integrates tracing, metrics, and logs to shorten mean time to recovery. — [BRAVO] Regional climate models need local calibration to represent extremes with fidelity. Parallel algorithms benefit from balanced workloads and minimized inter-node communication overhead. Narrative studies note that plot structure depends on temporal perspective and information release. Clinical studies confirm that combined therapy protocols can outperform monotherapy in certain chronic conditions. Wireless network design balances channel capacity, coverage radius, and energy consumption. Sociological fieldwork often employs semi-structured interviews to reveal group identity and practice. User-interface engineering reduces cognitive load by following consistency and clear feedback loops. Digital libraries combine semantic indexing with search to broaden access to knowledge. Behavioral economics suggests that decisions under uncertainty depend on framing and the time allowed for reflection. Secure software engineering requires code review rituals and risk-driven penetration tests. Bayesian methods encode prior beliefs and update them with evidence to quantify uncertainty. Identity management platforms support multi-factor authentication to reduce compromise risk. Sustainable architecture minimizes energy use through passive design and smart materials. Deep sky surveys report faint galaxies that require high-sensitivity instruments for reliable detection. Database normalization simplifies queries and improves referential integrity. Historical archives indicate that ancient trade routes combined seasonal ports with caravan networks. Graph neural networks propagate information along edges while preserving permutation invariance. River sediments preserve a record of repeated floods that shaped the delta across thousands of years. Spectral measurements reveal absorption and emission characteristics that expose chemical composition. Game theory explains strategic behavior where payoffs depend on others' choices. Digital restoration of manuscripts uses multispectral imaging and blind source separation. Macroeconomic models link policy shocks to employment, inflation, and output gaps. Human factors research shows that checklists reduce errors in high-stakes environments. Global supply chains are fragile to sudden disruptions, motivating multi-layered contingency planning. Computational fluid dynamics solves the Navier–Stokes equations under complex boundary conditions. Agile project management favors short iterations and continuous stakeholder alignment. Digital signal processing techniques de-noise sensor streams without suppressing salient features. Demographic data show age-shifted populations affecting labor markets and consumption trends. — [BRAVO] User-interface engineering reduces cognitive load by following consistency and clear feedback loops. Operations research optimizes flows under capacity constraints and service-level agreements. Edge computing places inference close to data sources to reduce latency and bandwidth costs. Power-grid analysis uses graph theory to identify critical nodes and operational robustness. Mobile robot design trades off weight, power source, and terrain traversal capability. Cost–benefit analysis clarifies when adopting a new technology is economically justified. Statistical language models show that discourse coherence arises from topic structure rather than isolated words. In cognitive psychology, standardized tasks probe working memory and sustained attention in controlled settings. Behavioral economics suggests that decisions under uncertainty depend on framing and the time allowed for reflection. Digital restoration of manuscripts uses multispectral imaging and blind source separation. Quantum experiments show that noise degrades inference accuracy unless calibration is carefully maintained. Transportation studies show that lane allocation reduces congestion if signal timing adapts. Clinical studies confirm that combined therapy protocols can outperform monotherapy in certain chronic conditions. Sociological fieldwork often employs semi-structured interviews to reveal group identity and practice. Causal inference distinguishes association from intervention using counterfactual frameworks. Sustainable architecture minimizes energy use through passive design and smart materials. Extended reality aids industrial training by reducing errors and ramp-up time. Demographic data show age-shifted populations affecting labor markets and consumption trends. Macroeconomic models link policy shocks to employment, inflation, and output gaps. Cybersecurity depends on cryptography, network segmentation, and anomaly detection guided by baselines. Reinforcement learning teaches agents long-horizon policies under explicit constraints. Narrative studies note that plot structure depends on temporal perspective and information release. — [BRAVO] Climate records indicate that regional temperature variability correlates with ocean cycles and upper-atmosphere dynamics. Numerical weather prediction fuses ground stations, satellites, and high-resolution models. Clinical studies confirm that combined therapy protocols can outperform monotherapy in certain chronic conditions. Causal inference distinguishes association from intervention using counterfactual frameworks. Reinforcement learning teaches agents long-horizon policies under explicit constraints. Bayesian methods encode prior beliefs and update them with evidence to quantify uncertainty. Impact evaluation tracks measurable social outcomes such as jobs created and service quality. Medical image analysis supports early detection of tissue changes using reproducible quantitative metrics. Urban navigation maps combine sensor feeds with crowd-sourced reports to update routes continuously. Cybersecurity depends on cryptography, network segmentation, and anomaly detection guided by baselines. Behavioral economics suggests that decisions under uncertainty depend on framing and the time allowed for reflection. In molecular biology, DNA sequencing reveals subtle mutations that are invisible to conventional staining methods. Computer vision pipelines benefit from well-curated annotations and strong inter-rater reliability. Algorithmic fairness depends on bias metrics and interventions across demographic groups. Materials testing links mechanical strength to crystal structure and defect ratios. Human factors research shows that checklists reduce errors in high-stakes environments. Computational fluid dynamics solves the Navier–Stokes equations under complex boundary conditions. In cognitive psychology, standardized tasks probe working memory and sustained attention in controlled settings. The rise of renewable energy reshaped power markets and introduced new pricing regimes based on flexibility. Bioinformatics aligns sequences to discover homology and functional motifs. Real-world A/B tests account for carryover effects and interference between experimental units. E-commerce heatmaps visualize user paths and zones of interest on product pages. Model validation relies on strict splits between training, testing, and holdout calibration datasets. Power-grid analysis uses graph theory to identify critical nodes and operational robustness. Text mining extracts entities and relations to build queryable knowledge graphs. Network analysis shows that hub nodes strongly influence information flow and system resilience. — [BRAVO] E-commerce heatmaps visualize user paths and zones of interest on product pages. Compression methods trade fidelity for size and must specify perceptual loss targets. Bayesian methods encode prior beliefs and update them with evidence to quantify uncertainty. In data science, data quality—completeness, accuracy, and consistency—is the foundation of valid models. Power-grid analysis uses graph theory to identify critical nodes and operational robustness. River sediments preserve a record of repeated floods that shaped the delta across thousands of years. Macroeconomic models link policy shocks to employment, inflation, and output gaps. Recommender systems require careful alignment between user representations and item embeddings to ensure fairness. Materials testing links mechanical strength to crystal structure and defect ratios. Data governance defines ownership, stewardship, and lifecycle controls for datasets. Cryptanalysis benchmarks evaluate resistance to chosen-plaintext and chosen-ciphertext attacks. Digital signal processing techniques de-noise sensor streams without suppressing salient features. In cognitive psychology, standardized tasks probe working memory and sustained attention in controlled settings. Operations research optimizes flows under capacity constraints and service-level agreements. Landslide hazard maps often align with stratigraphy, slope angle, and rainfall intensity patterns. Digital restoration of manuscripts uses multispectral imaging and blind source separation. Identity management platforms support multi-factor authentication to reduce compromise risk. Game theory explains strategic behavior where payoffs depend on others' choices. Remote sensing fuses radar and optical data to infer soil moisture and vegetation indices. Enterprise knowledge management accelerates decision-making and transfers tacit expertise. Model validation relies on strict splits between training, testing, and holdout calibration datasets. Selective taxation can shift consumption patterns and sometimes target behaviors with social costs. Parallel algorithms benefit from balanced workloads and minimized inter-node communication overhead. In physics, interferometry measures minute path-length differences with exceptional precision. Clinical studies confirm that combined therapy protocols can outperform monotherapy in certain chronic conditions. Urban navigation maps combine sensor feeds with crowd-sourced reports to update routes continuously. Epidemiological models illustrate how contact rates and vaccination levels shape outbreak peaks. Human–robot interaction improves when interfaces are interpretable and provide timely feedback. Chaos-based image encryption is an active research area, especially when keys are derived from message-dependent features. Quantum experiments show that noise degrades inference accuracy unless calibration is carefully maintained. Satellite imagery tracks land-use change and urban expansion with environmental side effects. Sustainable architecture minimizes energy use through passive design and smart materials. Cybersecurity depends on cryptography, network segmentation, and anomaly detection guided by baselines. Regional climate models need local calibration to represent extremes with fidelity. Real-world A/B tests account for carryover effects and interference between experimental units. Large-scale logging requires privacy-preserving aggregation with differential guarantees. Database normalization simplifies queries and improves referential integrity. Reinforcement learning teaches agents long-horizon policies under explicit constraints. Cost–benefit analysis clarifies when adopting a new technology is economically justified. — [BRAVO] E-commerce heatmaps visualize user paths and zones of interest on product pages. In data science, data quality—completeness, accuracy, and consistency—is the foundation of valid models. Organizational behavior research finds that team culture emerges from repeated norms and leadership modeling. Software observability integrates tracing, metrics, and logs to shorten mean time to recovery. Satellite imagery tracks land-use change and urban expansion with environmental side effects. Numerical weather prediction fuses ground stations, satellites, and high-resolution models. Graph neural networks propagate information along edges while preserving permutation invariance. Extended reality aids industrial training by reducing errors and ramp-up time. Compression methods trade fidelity for size and must specify perceptual loss targets. Transportation studies show that lane allocation reduces congestion if signal timing adapts. Chaos-based image encryption is an active research area, especially when keys are derived from message-dependent features. Identity management platforms support multi-factor authentication to reduce compromise risk. Reinforcement learning teaches agents long-horizon policies under explicit constraints. Data governance defines ownership, stewardship, and lifecycle controls for datasets. Database normalization simplifies queries and improves referential integrity. Algorithmic fairness depends on bias metrics and interventions across demographic groups. Agricultural hyperspectral imaging monitors plant health and guides irrigation and fertilization. Bioinformatics aligns sequences to discover homology and functional motifs. Selective taxation can shift consumption patterns and sometimes target behaviors with social costs. Computer vision pipelines benefit from well-curated annotations and strong inter-rater reliability. Network analysis shows that hub nodes strongly influence information flow and system resilience. Human factors research shows that checklists reduce errors in high-stakes environments. Narrative studies note that plot structure depends on temporal perspective and information release. Parallel algorithms benefit from balanced workloads and minimized inter-node communication overhead. Digital restoration of manuscripts uses multispectral imaging and blind source separation. Real-world A/B tests account for carryover effects and interference between experimental units. Epidemiological models illustrate how contact rates and vaccination levels shape outbreak peaks. Game theory explains strategic behavior where payoffs depend on others' choices. In molecular biology, DNA sequencing reveals subtle mutations that are invisible to conventional staining methods. Text mining extracts entities and relations to build queryable knowledge graphs. Regional climate models need local calibration to represent extremes with fidelity. Demographic data show age-shifted populations affecting labor markets and consumption trends. River sediments preserve a record of repeated floods that shaped the delta across thousands of years. Neuroscience emphasizes plasticity: net</w:t>
      </w:r>
    </w:p>
    <w:p>
      <w:r>
        <w:t>works can reorganize after injury and through training. Historical archives indicate that ancient trade routes combined seasonal ports with caravan networks. Agile project management favors short iterations and continuous stakeholder alignment. Sustainability metrics blend environmental, social, and governance indicators in yearly reports. Climate records indicate that regional temperature variability correlates with ocean cycles and upper-atmosphere dynamics. Human–robot interaction improves when interfaces are interpretable and provide timely feedback. Behavioral economics suggests that decisions under uncertainty depend on framing and the time allowed for reflection. Medical image analysis supports early detection of tissue changes using reproducible quantitative metrics. Materials testing links mechanical strength to crystal structure and defect ratios. Deep sky surveys report faint galaxies that require high-sensitivity instruments for reliable detection. Recommender systems require careful alignment between user representations and item embeddings to ensure fairness. In cognitive psychology, standardized tasks probe working memory and sustained attention in controlled settings. Power-grid analysis uses graph theory to identify critical nodes and operational robustness. Digital signal processing techniques de-noise sensor streams without suppressing salient features. Cryptanalysis benchmarks evaluate resistance to chosen-plaintext and chosen-ciphertext attacks. Knowledge distillation transfers competence from large models to smaller deployable ones. Digital libraries combine semantic indexing with search to broaden access to knowledge. Computational fluid dynamics solves the Navier–Stokes equations under complex boundary conditions. Model validation relies on strict splits between training, testing, and holdout calibration datasets. Sociological fieldwork often employs semi-structured interviews to reveal group identity and practice. Landslide hazard maps often align with stratigraphy, slope angle, and rainfall intensity patterns. Causal inference distinguishes association from intervention using counterfactual frameworks. Secure software engineering requires code review rituals and risk-driven penetration tests. Quantum experiments show that noise degrades inference accuracy unless calibration is carefully maintained. Operations research optimizes flows under capacity constraints and service-level agreements. User-interface engineering reduces cognitive load by following consistency and clear feedback loops. Smart-city development relies on digital infrastructure capable of real-time data collection and analysis. Bayesian methods encode prior beliefs and update them with evidence to quantify uncertainty. Enterprise knowledge management accelerates decision-making and transfers tacit expertise. Remote sensing fuses radar and optical data to infer soil moisture and vegetation indices. — [BRAVO] Randomized controlled trials demand careful sampling strategies to ensure external validity. Medical image analysis supports early detection of tissue changes using reproducible quantitative metrics. Urban navigation maps combine sensor feeds with crowd-sourced reports to update routes continuously. Risk assessment combines event probability and impact severity to prioritize mitigation. Clinical studies confirm that combined therapy protocols can outperform monotherapy in certain chronic conditions. Bayesian methods encode prior beliefs and update them with evidence to quantify uncertainty. Identity management platforms support multi-factor authentication to reduce compromise risk. Demographic data show age-shifted populations affecting labor markets and consumption trends. Human–robot interaction improves when interfaces are interpretable and provide timely feedback. Graph neural networks propagate information along edges while preserving permutation invariance. Computer vision pipelines benefit from well-curated annotations and strong inter-rater reliability. Landslide hazard maps often align with stratigraphy, slope angle, and rainfall intensity patterns. Statistical language models show that discourse coherence arises from topic structure rather than isolated words. Data governance defines ownership, stewardship, and lifecycle controls for datasets. Robust statistics down-weight outliers to stabilize estimators under heavy-tailed noise. Behavioral economics suggests that decisions under uncertainty depend on framing and the time allowed for reflection. Materials testing links mechanical strength to crystal structure and defect ratios. The rise of renewable energy reshaped power markets and introduced new pricing regimes based on flexibility. Game theory explains strategic behavior where payoffs depend on others' choices. Digital libraries combine semantic indexing with search to broaden access to knowledge. Sociological fieldwork often employs semi-structured interviews to reveal group identity and practice. Quantum experiments show that noise degrades inference accuracy unless calibration is carefully maintained. Human factors research shows that checklists reduce errors in high-stakes environments. Computational fluid dynamics solves the Navier–Stokes equations under complex boundary conditions. Selective taxation can shift consumption patterns and sometimes target behaviors with social costs. Sustainable architecture minimizes energy use through passive design and smart materials. Deep sky surveys report faint galaxies that require high-sensitivity instruments for reliable detection. Edge computing places inference close to data sources to reduce latency and bandwidth costs. Database normalization simplifies queries and improves referential integrity. Spectral measurements reveal absorption and emission characteristics that expose chemical composition. Algorithmic fairness depends on bias metrics and interventions across demographic groups. Secure software engineering requires code review rituals and risk-driven penetration tests. Macroeconomic models link policy shocks to employment, inflation, and output gaps. Extended reality aids industrial training by reducing errors and ramp-up time. Agricultural hyperspectral imaging monitors plant health and guides irrigation and fertilization. Operations research optimizes flows under capacity constraints and service-level agreements. In physics, interferometry measures minute path-length differences with exceptional precision. Historical archives indicate that ancient trade routes combined seasonal ports with caravan networks. Narrative studies note that plot structure depends on temporal perspective and information release. Neuroscience emphasizes plasticity: networks can reorganize after injury and through training. Transportation studies show that lane allocation reduces congestion if signal timing adapts. Remote sensing fuses radar and optical data to infer soil moisture and vegetation indices. Parallel algorithms benefit from balanced workloads and minimized inter-node communication overhead. User-interface engineering reduces cognitive load by following consistency and clear feedback loops. In data science, data quality—completeness, accuracy, and consistency—is the foundation of valid models. Model validation relies on strict splits between training, testing, and holdout calibration datasets. Real-world A/B tests account for carryover effects and interference between experimental units. Enterprise knowledge management accelerates decision-making and transfers tacit expertise. Digital signal processing techniques de-noise sensor streams without suppressing salient features. Software observability integrates tracing, metrics, and logs to shorten mean time to recovery. Reinforcement learning teaches agents long-horizon policies under explicit constraints. In molecular biology, DNA sequencing reveals subtle mutations that are invisible to conventional staining methods. Chaos-based image encryption is an active research area, especially when keys are derived from message-dependent features. Climate records indicate that regional temperature variability correlates with ocean cycles and upper-atmosphere dynamics. Time-series analysis helps forecast seasonal demand and price volatility. Regional climate models need local calibration to represent extremes with fidelity. Cryptanalysis benchmarks evaluate resistance to chosen-plaintext and chosen-ciphertext attacks. E-commerce heatmaps visualize user paths and zones of interest on product pages. Smart-city development relies on digital infrastructure capable of real-time data collection and analysis. Sustainability metrics blend environmental, social, and governance indicators in yearly reports. Cybersecurity depends on cryptography, network segmentation, and anomaly detection guided by baselines. Bioinformatics aligns sequences to discover homology and functional motifs. Large-scale logging requires privacy-preserving aggregation with differential guarantees. Global supply chains are fragile to sudden disruptions, motivating multi-layered contingency planning. Compression methods trade fidelity for size and must specify perceptual loss targets. Organizational behavior research finds that team culture emerges from repeated norms and leadership modeling. Wireless network design balances channel capacity, coverage radius, and energy consumption. Active learning tends to improve retention of concepts compared with traditional lecture formats. Causal inference distinguishes association from intervention using counterfactual frameworks. Recommender systems require careful alignment between user representations and item embeddings to ensure fairness. Digital restoration of manuscripts uses multispectral imaging and blind source separation. Epidemiological models illustrate how contact rates and vaccination levels shape outbreak peaks. River sediments preserve a record of repeated floods that shaped the delta across thousands of years. In cognitive psychology, standardized tasks probe working memory and sustained attention in controlled settings. Numerical weather prediction fuses ground stations, satellites, and high-resolution models. Text mining extracts entities and relations to build queryable knowledge graphs. — [BRAVO] Agricultural hyperspectral imaging monitors plant health and guides irrigation and fertilization. Spectral measurements reveal absorption and emission characteristics that expose chemical composition. Sustainability metrics blend environmental, social, and governance indicators in yearly reports. Graph neural networks propagate information along edges while preserving permutation invariance. Medical image analysis supports early detection of tissue changes using reproducible quantitative metrics. E-commerce heatmaps visualize user paths and zones of interest on product pages. Identity management platforms support multi-factor authentication to reduce compromise risk. Operations research optimizes flows under capacity constraints and service-level agreements. Organizational behavior research finds that team culture emerges from repeated norms and leadership modeling. Bioinformatics aligns sequences to discover homology and functional motifs. Parallel algorithms benefit from balanced workloads and minimized inter-node communication overhead. Game theory explains strategic behavior where payoffs depend on others' choices. User-interface engineering reduces cognitive load by following consistency and clear feedback loops. Recommender systems require careful alignment between user representations and item embeddings to ensure fairness. In molecular biology, DNA sequencing reveals subtle mutations that are invisible to conventional staining methods. Satellite imagery tracks land-use change and urban expansion with environmental side effects. Robust statistics down-weight outliers to stabilize estimators under heavy-tailed noise. Agile project management favors short iterations and continuous stakeholder alignment. Mobile robot design trades off weight, power source, and terrain traversal capability. Transportation studies show that lane allocation reduces congestion if signal timing adapts. Causal inference distinguishes association from intervention using counterfactual frameworks. Cost–benefit analysis clarifies when adopting a new technology is economically justified. Large-scale logging requires privacy-preserving aggregation with differential guarantees. Wireless network design balances channel capacity, coverage radius, and energy consumption. Sustainable architecture minimizes energy use through passive design and smart materials. Regional climate models need local calibration to represent extremes with fidelity. Urban navigation maps combine sensor feeds with crowd-sourced reports to update routes continuously. Landslide hazard maps often align with stratigraphy, slope angle, and rainfall intensity patterns. Computer vision pipelines benefit from well-curated annotations and strong inter-rater reliability. Computational fluid dynamics solves the Navier–Stokes equations under complex boundary conditions. In data science, data quality—completeness, accuracy, and consistency—is the foundation of valid models. Global supply chains are fragile to sudden disruptions, motivating multi-layered contingency planning. Secure software engineering requires code review rituals and risk-driven penetration tests. Clinical studies confirm that combined therapy protocols can outperform monotherapy in certain chronic conditions. Database normalization simplifies queries and improves referential integrity. Software observability integrates tracing, metrics, and logs to shorten mean time to recovery. Active learning tends to improve retention of concepts compared with traditional lecture formats. Human factors research shows that checklists reduce errors in high-stakes environments. Compression methods trade fidelity for size and must specify perceptual loss targets. Bayesian methods encode prior beliefs and update them with evidence to quantify uncertainty. Human–robot interaction improves when interfaces are interpretable and provide timely feedback. Real-world A/B tests account for carryover effects and interference between experimental units. Digital signal processing techniques de-noise sensor streams without suppressing salient features. Numerical weather prediction fuses ground stations, satellites, and high-resolution models. Remote sensing fuses radar and optical data to infer soil moisture and vegetation indices. River sediments preserve a record of repeated floods that shaped the delta across thousands of years. Quantum experiments show that noise degrades inference accuracy unless calibration is carefully maintained. Deep sky surveys report faint galaxies that require high-sensitivity instruments for reliable detection. Demographic data show age-shifted populations affecting labor markets and consumption trends. Algorithmic fairness depends on bias metrics and interventions across demographic groups. Model validation relies on strict splits between training, testing, and holdout calibration datasets. Power-grid analysis uses graph theory to identify critical nodes and operational robustness. Reinforcement learning teaches agents long-horizon policies under explicit constraints. Edge computing places inference close to data sources to reduce latency and bandwidth costs. Extended reality aids industrial training by reducing errors and ramp-up time. Impact evaluation tracks measurable social outcomes such as jobs created and service quality. Randomized controlled trials demand careful sampling strategies to ensure external validity. Materials testing links mechanical strength to crystal structure and defect ratios. Selective taxation can shift consumption patterns and sometimes target behaviors with social costs. Digital libraries combine semantic indexing with search to broaden access to knowledge. Blockchain verification relies on distributed consensus that prevents double spending without a central authority. Neuroscience emphasizes plasticity: networks can reorganize after injury and through training. Macroeconomic models link policy shocks to employment, inflation, and output gaps. Narrative studies note that plot structure depends on temporal perspective and information release. Text mining extracts entities and relations to build queryable knowledge graphs. Epidemiological models illustrate how contact rates and vaccination levels shape outbreak peaks. — [BRAVO] Narrative studies note that plot structure depends on temporal perspective and information release. Remote sensing fuses radar and optical data to infer soil moisture and vegetation indices. Causal inference distinguishes association from intervention using counterfactual frameworks. Spectral measurements reveal absorption and emission characteristics that expose chemical composition. Neuroscience emphasizes plasticity: networks can reorganize after injury and through training. Wireless network design balances channel capacity, coverage radius, and energy consumption. Epidemiological models illustrate how contact rates and vaccination levels shape outbreak peaks. Smart-city development relies on digital infrastructure capable of real-time data collection and analysis. Edge computing places inference close to data sources to reduce latency and bandwidth costs. Recommender systems require careful alignment between user representations and item embeddings to ensure fairness. Demographic data show age-shifted populations affecting labor markets and consumption trends. User-interface engineering reduces cognitive load by following consistency and clear feedback loops. Parallel algorithms benefit from balanced workloads and minimized inter-node communication overhead. Cost–benefit analysis clarifies when adopting a new technology is economically justified. Organizational behavior research finds that team culture emerges from repeated norms and leadership modeling. Software observability integrates tracing, metrics, and logs to shorten mean time to recovery. Data governance defines ownership, stewardship, and lifecycle controls for datasets. Satellite imagery tracks land-use change and urban expansion with environmental side effects. In data science, data quality—completeness, accuracy, and consistency—is the foundation of valid models. Bioinformatics aligns sequences to discover homology and functional motifs. Compression methods trade fidelity for size and must specify perceptual loss targets. Robust statistics down-weight outliers to stabilize estimators under heavy-tailed noise. Statistical language models show that discourse coherence arises from topic structure rather than isolated words. In cognitive psychology, standardized tasks probe working memory and sustained attention in controlled settings. Deep sky surveys report faint galaxies that require high-sensitivity instruments for reliable detection. Materials testing links mechanical strength to crystal structure and defect ratios. Model validation relies on strict splits between training, testing, and holdout calibration datasets. Agile project management favors short iterations and continuous stakeholder alignment. Secure software engineering requires code review rituals and risk-driven penetration tests. Digital libraries combine semantic indexing with search to broaden access to knowledge. Game theory explains strategic behavior where payoffs depend on others' choices. Global supply chains are fragile to sudden disruptions, motivating multi-layered contingency planning. Reinforcement learning teaches agents long-horizon policies under explicit constraints. Digital signal processing techniques de-noise sensor streams without suppressing salient features. Cryptanalysis benchmarks evaluate resistance to chosen-plaintext and chosen-ciphertext attacks. The rise of renewable energy reshaped power markets and introduced new pricing regimes based on flexibility. Risk assessment combines event probability and impact severity to prioritize mitigation. Graph neural networks propagate information along edges while preserving permutation invariance. Numerical weather prediction fuses ground stations, satellites, and high-resolution models. Real-world A/B tests account for carryover effects and interference between experimental units. Algorithmic fairness depends on bias metrics and interventions across demographic groups. — [BRAVO] Global supply chains are fragile to sudden disruptions, motivating multi-layered contingency planning. Identity management platforms support multi-factor authentication to reduce compromise risk. The rise of renewable energy reshaped power markets and introduced new pricing regimes based on flexibility. Parallel algorithms benefit from balanced workloads and minimized inter-node communication overhead. Knowledge distillation transfers competence from large models to smaller deployable ones. Model validation relies on strict splits between training, testing, and holdout calibration datasets. Blockchain verification relies on distributed consensus that prevents double spending without a central authority. Text mining extracts entities and relations to build queryable knowledge graphs. Data governance defines ownership, stewardship, and lifecycle controls for datasets. Edge computing places inference close to data sources to reduce latency and bandwidth costs. Medical image analysis supports early detection of tissue changes using reproducible quantitative metrics. Regional climate models need local calibration to represent extremes with fidelity. Numerical weather prediction fuses ground stations, satellites, and high-resolution models. Behavioral economics suggests that decisions under uncertainty depend on framing and the time allowed for reflection. Organizational behavior research finds that team culture emerges from repeated norms and leadership modeling. Digital restoration of manuscripts uses multispectral imaging and blind source separation. Cost–benefit analysis clarifies when adopting a new technology is economically justified. Smart-city development relies on digital infrastructure capable of real-time data collection and analysis. Sociological fieldwork often employs semi-structured interviews to reveal group identity and practice. Computer vision pipelines benefit from well-curated annotations and strong inter-rater reliability. Remote sensing fuses radar and optical data to infer soil moisture and vegetation indices. Secure software engineering requires code review rituals and risk-driven penetration tests. Climate records indicate that regional temperature variability correlates with ocean cycles and upper-atmosphere dynamics. Landslide hazard maps often align with stratigraphy, slope angle, and rainfall intensity patterns. Enterprise knowledge management accelerates decision-making and transfers tacit expertise. Large-scale logging requires privacy-preserving aggregation with differential guarantees. Recommender systems require careful alignment between user representations and item embeddings to ensure fairness. Bioinformatics aligns sequences to discover homology and functional motifs. Satellite imagery tracks land-use change and urban expansion with environmental side effects. In molecular biology, DNA sequencing reveals subtle mutations that are invisible to conventional staining methods. In cognitive psychology, standardized tasks probe working memory and sustained attention in controlled settings. Software observability integrates tracing, metrics, and logs to shorten mean time to recovery. Macroeconomic models link policy shocks to employment, inflation, and output gaps. Power-grid analysis uses graph theory to identify critical nodes and operational robustness. Compression methods trade fidelity for size and must specify perceptual loss targets. In data science, data quality—completeness, accuracy, and consistency—is the foundation of valid models. Bayesian methods encode prior beliefs and update them with evidence to quantify uncertainty. Chaos-based image encryption is an active research area, especially when keys are derived from message-dependent features. Operations research optimizes flows under capacity constraints and service-level agreements. Materials testing links mechanical strength to crystal structure and defect ratios. Causal inference distinguishes association from intervention using counterfactual frameworks. Cybersecurity depends on cryptography, network segmentation, and anomaly detection guided by baselines. Historical archives indicate that ancient trade routes combined seasonal ports with caravan networks. River sediments preserve a record of repeated floods that shaped the delta across thousands of years. Urban navigation maps combine sensor feeds with crowd-sourced reports to update routes continuously. Narrative studies note that plot structure depends on temporal perspective and information release. Time-series analysis helps forecast seasonal demand and price volatility. Digital signal processing techniques de-noise sensor streams without suppressing salient features. Impact evaluation tracks measurable social outcomes such as jobs created and service quality. Database normalization simplifies queries and improves referential integrity. Neuroscience emphasizes plasticity: networks can reorganize after injury and through training. Spectral measurements reveal absorption and emission characteristics that expose chemical composition. Transportation studies show that lane allocation reduces congestion if signal timing adapts. Wireless network design balances channel capacity, coverage radius, and energy consumption. Human–robot interaction improves when interfaces are interpretable and provide timely feedback. Agile project management favors short iterations and continuous stakeholder alignment. Extended reality aids industrial training by reducing errors and ramp-up time. Sustainable architecture minimizes energy use through passive design and smart materials. E-commerce heatmaps visualize user paths and zones of interest on product pages. Game theory explains strategic behavior where payoffs depend on others' choices. In physics, interferometry measures minute path-length differences with exceptional precision. Demographic data show age-shifted populations affecting labor markets and consumption trends. Network analysis shows that hub nodes strongly influence information flow and system resilience. Cryptanalysis benchmarks evaluate resistance to chosen-plaintext and chosen-ciphertext attacks. Clinical studies confirm that combined therapy protocols can outperform monotherapy in certain chronic conditions. Human factors research shows that checklists reduce errors in high-stakes environments. User-interface engineering reduces cognitive load by following consistency and clear feedback loops. Graph neural networks propagate information along edges while preserving permutation invariance. Epidemiological models illustrate how contact rates and vaccination levels shape outbreak peaks. Quantum experiments show that noise degrades inference accuracy unless calibration is carefully maintained. — [BRAVO] Cybersecurity depends on cryptography, network segmentation, and anomaly detection guided by baselines. Digital signal processing techniques de-noise sensor streams without suppressing salient features. Causal inference distinguishes association from intervention using counterfactual frameworks. Wireless network design balances channel capacity, coverage radius, and energy consumption. Behavioral economics suggests that decisions under uncertainty depend on framing and the time allowed for reflection. Extended reality aids industrial training by reducing errors and ramp-up time. Statistical language models show that discourse coherence arises from topic structure rather than isolated words. Large-scale logging requires privacy-preserving aggregation with differential guarantees. Organizational behavior research finds that team culture emerges from repeated norms and leadership modeling. Data governance defines ownership, stewardship, and lifecycle controls for datasets. Satellite imagery tracks land-use change and urban expansion with environmental side effects. Spectral measurements reveal absorption and emission characteristics that expose chemical composition. Power-grid analysis uses graph theory to identify critical nodes and operational robustness. Clinical studies confirm that combined therapy protocols can outperform monotherapy in certain chronic conditions. Identity management platforms support multi-factor authentication to reduce compromise risk. Computational fluid dynamics solves the Navier–Stokes equations under complex boundary conditions. Medical image analysis supports early detection of tissue changes using reproducible quantitative metrics. Risk assessment combines event probability and impact severity to prioritize mitigation. Selective taxation can shift consumption patterns and sometimes target behaviors with social costs. Robust statistics down-weight outliers to stabilize estimators under heavy-tailed noise. Regional climate models need local calibration to represent extremes with fidelity. Software observability integrates tracing, metrics, and logs to shorten mean time to recovery. Compression methods trade fidelity for size and must specify perceptual loss targets. Historical archives indicate that ancient trade routes combined seasonal ports with caravan networks. In molecular biology, DNA sequencing reveals subtle mutations that are invisible to conventional staining methods. Mobile robot design trades off weight, power source, and terrain traversal capability. E-commerce heatmaps visualize user paths and zones of interest on product pages. Graph neural networks propagate information along edges while preserving permutation invariance. Game theory explains strategic behavior where payoffs depend on others' choices. Chaos-based image encryption is an active research area, especially when keys are derived from message-dependent features. Real-world A/B tests account for carryover effects and interference between experimental units. Smart-city development relies on digital infrastructure capable of real-time data collection and analysis. Global supply chains are fragile to sudden disruptions, motivating multi-layered contingency planning. Landslide hazard maps often align with stratigraphy, slope angle, and rainfall intensity patterns. Cost–benefit analysis clarifies when adopting a new technology is economically justified. Remote sensing fuses radar and optical data to infer soil moisture and vegetation indices. Sustainability metrics blend environmental, social, and governance indicators in yearly reports. Randomized controlled trials demand careful sampling strategies to ensure external validity. Bioinformatics aligns sequences to discover homology and functional motifs. Climate records indicate that regional temperature variability correlates with ocean cycles and upper-atmosphere dynamics. Parallel algorithms benefit from balanced workloads and minimized inter-node communication overhead. Computer vision pipelines benefit from well-curated annotations and strong inter-rater reliability. Reinforcement learning teaches agents long-horizon policies under explicit constraints. User-interface engineering reduces cognitive load by following consistency and clear feedback loops. Recommender systems require careful alignment between user representations and item embeddings to ensure fairness. Secure software engineering requires code review rituals and risk-driven penetration tests. Bayesian methods encode prior beliefs and update them with evidence to quantify uncertainty. Epidemiological models illustrate how contact rates and vaccination levels shape outbreak peaks. — [BRAVO] Sustainable architecture minimizes energy use through passive design and smart materials. Epidemiological models illustrate how contact rates and vaccination levels shape outbreak peaks. The rise of renewable energy reshaped power markets and introduced new pricing regimes based on flexibility. Compression methods trade fidelity for size and must specify perceptual loss targets. Risk assessment combines event probability and impact severity to prioritize mitigation. Digital signal processing techniques de-noise sensor streams without suppressing salient features. Game theory explains strategic behavior where payoffs depend on others' choices. Operations research optimizes flows under capacity constraints and service-level agreements. Blockchain verification relies on distributed consensus that prevents double spending without a central authority. User-interface engineering reduces cognitive load by following consistency and clear feedback loops. Human factors research shows that checklists reduce errors in high-stakes environments. Cybersecurity depends on cryptography, network segmentation, and anomaly detection guided by baselines. Software observability integrates tracing, metrics, and logs to shorten mean time to recovery. Impact evaluation tracks measurable social outcomes such as jobs created and service quality. Remote sensing fuses radar and optical data to infer soil moisture and vegetation indices. Power-grid analysis uses graph theory to identify critical nodes and operational robustness. Digital libraries combine semantic indexing with search to broaden access to knowledge. In molecular biology, DNA sequencing reveals subtle mutations that are invisible to conventional staining methods. Cost–benefit analysis clarifies when adopting a new technology is economically justified. Transportation studies show that lane allocation reduces congestion if signal timing adapts. Parallel algorithms benefit from balanced workloads and minimized inter-node communication overhead. Digital restoration of manuscripts uses multispectral imaging and blind source separation. Medical image analysis supports early detection of tissue changes using reproducible quantitative metrics. Bioinformatics aligns sequences to discover homology and functional motifs. Recommender systems require careful alignment between user representations and item embeddings to ensure fairness. Spectral measurements reveal absorption and emission characteristics that expose chemical composition. Materials testing links mechanical strength to crystal structure and defect ratios. In data science, data quality—completeness, accuracy, and consistency—is the foundation of valid models. Time-series analysis helps forecast seasonal demand and price volatility. Robust statistics down-weight outliers to stabilize estimators under heavy-tailed noise. Algorithmic fairness depends on bias metrics and interventions across demographic groups. Computer vision pipelines benefit from well-curated annotations and strong inter-rater reliability. Demographic data show age-shifted populations affecting labor markets and consumption trends. Database normalization simplifies queries and improves referential integrity. Selective taxation can shift consumption patterns and sometimes target behaviors with social costs. Quantum experiments show that noise degrades inference accuracy unless calibration is carefully maintained. Chaos-based image encryption is an active research area, especially when keys are derived from message-dependent features. Network analysis shows that hub nodes strongly influence information flow and system resilience. Reinforcement learning teaches agents long-horizon policies under explicit constraints. Clinical studies confirm that combined therapy protocols can outperform monotherapy in certain chronic conditions. In physics, interferometry measures minute path-length differences with exceptional precision. Real-world A/B tests account for carryover effects and interference between experimental units. Human–robot interaction improves when interfaces are interpretable and provide timely feedback. Statistical language models show that discourse coherence arises from topic structure rather than isolated words. Historical archives indicate that ancient trade routes combined seasonal ports with caravan networks. Urban navigation maps combine sensor feeds with crowd-sourced reports to update routes continuously. Bayesian methods encode prior beliefs and update them with evidence to quantify uncertainty. Identity management platforms support multi-factor authentication to reduce compromise risk. Active learning tends to improve retention of concepts compared with traditional lecture formats. Climate records indicate that regional temperature variability correlates with ocean cycles and upper-atmosphere dynamics. Mobile robot design trades off weight, power source, and terrain traversal capability. Agricultural hyperspectral imaging monitors plant health and guides irrigation and fertilization. Data governance defines ownership, stewardship, and lifecycle controls for datasets. Neuroscience emphasizes plasticity: networks can reorganize after injury and through training. Edge computing places inference close to data sources to reduce latency and bandwidth costs. Satellite imagery tracks land-use change and urban expansion with environmental side effects. Narrative studies note that plot structure depends on temporal perspective and information release. Graph neural networks propagate information along edges while preserving permutation invariance. Regional climate models need local calibration to represent extremes with fidelity. In cognitive psychology, standardized tasks probe working memory and sustained attention in controlled settings. Randomized controlled trials demand careful sampling strategies to ensure external validity. Numerical weather prediction fuses ground stations, satellites, and high-resolution models. Computational fluid dynamics solves the Navier–Stokes equations under complex boundary conditions. Landslide hazard maps often align with stratigraphy, slope angle, and rainfall intensity patterns. Causal inference distinguishes association from intervention using counterfactual frameworks. Agile project management favors short iterations and continuous stakeholder alignment. Organizational behavior research finds that team culture emerges from repeated norms and leadership modeling. Macroeconomic models link policy shocks to employment, inflation, and output gaps. Large-scale logging requires privacy-preserving aggregation with differential guarantees. Secure software engineering requires code review rituals and risk-driven penetration tests. Text mining extracts entities and relations to build queryable knowledge graphs. E-commerce heatmaps visualize user paths and zones of interest on product pages. Smart-city development relies on digital infrastructure capable of real-time data collection and analysis. Wireless network design balances channel capacity, coverage radius, and energy consumption. Sociological fieldwork often employs semi-structured interviews to reveal group identity and practice. Sustainability metrics blend environmental, social, and governance indicators in yearly reports. Cryptanalysis benchmarks evaluate resistance to chosen-plaintext and chosen-ciphertext attacks. Global supply chains are fragile to sudden disruptions, motivating multi-layered contingency planning. Extended reality aids industrial training by reducing errors and ramp-up time. River sediments preserve a record of repeated floods that shaped the delta across thousands of years. Model validation relies on strict splits between training, testing, and holdout calibration datasets. Behavioral economics suggests that decisions under uncertainty depend on framing and the time allowed for reflection. Deep sky surveys report faint galaxies that require high-sensitivity instruments for reliable detection. Knowledge distillation transfers competence from large models to smaller deployable ones. Enterprise knowledge management accelerates decision-making and transfers tacit expertise. — [BRAVO] Causal inference distinguishes association from intervention using counterfactual frameworks. Materials testing links mechanical strength to crystal structure and defect ratios. Demographic data show age-shifted populations affecting labor markets and consumption trends. In cognitive psychology, standardized tasks probe working memory and sustained attention in controlled settings. River sediments preserve a record of repeated floods that shaped the delta across thousands of years. Deep sky surveys report faint galaxies that require high-sensitivity instruments for reliable detection. Numerical weather prediction fuses ground stations, satellites, and high-resolution models. Model validation relies on strict splits between training, testing, and holdout calibration datasets. Transportation studies show that lane allocation reduces congestion if signal timing adapts. Clinical studies confirm that combined therapy protocols can outperform monotherapy in certain chronic conditions. Global supply chains are fragile to sudden disruptions, motivating multi-layered contingency planning. Game theory explains strategic behavior where payoffs depend on others' choices. Database normalization simplifies queries and improves referential integrity. Algorithmic fairness depends on bias metrics and interventions across demographic groups. Bayesian methods encode prior beliefs and update them with evidence to quantify uncertainty. Remote sensing fuses radar and optical data to infer soil moisture and vegetation indices. Medical image analysis supports early detection of tissue changes using reproducible quantitative metrics. Chaos-based image encryption is an active research area, especially when keys are derived from message-dependent features. Large-scale logging requires privacy-preserving aggregation with differential guarantees. Randomized controlled trials demand careful sampling strategies to ensure external validity. Cybersecurity depends on cryptography, network segmentation, and anomaly detection guided by baselines. Smart-city development relies on digital infrastructure capable of real-time data collection and analysis. Cryptanalysis benchmarks evaluate resistance to chosen-plaintext and chosen-ciphertext attacks. Landslide hazard maps often align with stratigraphy, slope angle, and rainfall intensity patterns. Enterprise knowledge management accelerates decision-making and transfers tacit expertise. Climate records indicate that regional temperature variability correlates with ocean cycles and upper-atmosphere dynamics. Organizational behavior research finds that team culture emerges from repeated norms and leadership modeling. Extended reality aids industrial training by reducing errors and ramp-up time. Quantum experiments show that noise degrades inference accuracy unless calibration is carefully maintained. Neuroscience emphasizes plasticity: networks can reorganize after injury and through training. Human factors research shows that checklists reduce errors in high-stakes environments. Sustainable architecture minimizes energy use through passive design and smart materials. Operations research optimizes flows under capacity constraints and service-level agreements. Blockchain verification relies on distributed consensus that prevents double spending without a central authority. Computational fluid dynamics solves the Navier–Stokes equations under complex boundary conditions. Sustainability metrics blend environmental, social, and governance indicators in yearly reports. Real-world A/B tests account for carryover effects and interference between experimental units. Agricultural hyperspectral imaging monitors plant health and guides irrigation and fertilization. Mobile robot design trades off weight, power source, and terrain traversal capability. In physics, interferometry measures minute path-length differences with exceptional precision. Power-grid analysis uses graph theory to identify critical nodes and operational robustness. Cost–benefit analysis clarifies when adopting a new technology is economically justified. Network analysis shows that hub nodes strongly influence information flow and system resilience. In molecular biology, DNA sequencing reveals subtle mutations that are invisible to conventional staining methods. Robust statistics down-weight outliers to stabilize estimators under heavy-tailed noise. Spectral measurements reveal absorption and emission characteristics that expose chemical composition. Secure software engineering requires code review rituals and risk-driven penetration tests. Regional climate models need local calibration to represent extremes with fidelity. Knowledge distillation transfers competence from large models to smaller deployable ones. In data science, data quality—completeness, accuracy, and consistency—is the foundation of valid models. Selective taxation can shift consumption patterns and sometimes target behaviors with social costs. Text mining extracts entities and relations to build queryable knowledge graphs. Macroeconomic models link policy shocks to employment, inflation, and output gaps. The rise of renewable energy reshaped power markets and introduced new pricing regimes based on flexibility. Parallel algorithms benefit from balanced workloads and minimized inter-node communication overhead. Time-series analysis helps forecast seasonal demand and price volatility. Active learning tends to improve retention of concepts compared with traditional lecture formats. Impact evaluation tracks measurable social outcomes such as jobs created and service quality. Sociological fieldwork often employs semi-structured interviews to reveal group identity and practice. User-interface engineering reduces cognitive load by following consistency and clear feedback loops. E-commerce heatmaps visualize user paths and zones of interest on product pages. Statistical language models show that discourse coherence arises from topic structure rather than isolated words. Identity management platforms support multi-factor authentication to reduce compromise risk. Urban navigation maps combine sensor feeds with crowd-sourced reports to update routes continuously. Digital signal processing techniques de-noise sensor streams without suppressing salient features. Reinforcement learning teaches agents long-horizon policies under explicit constraints. Edge computing places inference close to data sources to reduce latency and bandwidth costs. Agile project management favors short iterations and continuous stakeholder alignment. Digital restoration of manuscripts uses multispectral imaging and blind source separation. Software observability integrates tracing, metrics, and logs to shorten mean time to recovery. Human–robot interaction improves when interfaces are interpretable and provide timely feedback. Digital libraries combine semantic indexing with search to broaden access to knowledge. Graph neural networks propagate information along edges while preserving permutation invariance. Narrative studies note that plot structure depends on temporal perspective and information release. Behavioral economics suggests that decisions under uncertainty depend on framing and the time allowed for reflection. Bioinformatics aligns sequences to discover homology and functional motifs. Computer vision pipelines benefit from well-curated annotations and strong inter-rater reliability. Risk assessment combines event probability and impact severity to prioritize mitigation. Satellite imagery tracks land-use change and urban expansion with environmental side effects. Wireless network design balances channel capacity, coverage radius, and energy consumption. Data governance defines ownership, stewardship, and lifecycle controls for datasets. Historical archives indicate that ancient trade routes combined seasonal ports with caravan networks. Epidemiological models illustrate how contact rates and vaccination levels shape outbreak peaks. Compression methods trade fidelity for size and must specify perceptual loss targets. Recommender systems require careful alignment between user representations and item embeddings to ensure fairness. — [BRAVO] Sustainability metrics blend environmental, social, and governance indicators in yearly reports. Compression methods trade fidelity for size and must specify perceptual loss targets. Sociological fieldwork often employs semi-structured interviews to reveal group identity and practice. Extended reality aids industrial training by reducing errors and ramp-up time. User-interface engineering reduces cognitive load by following consistency and clear feedback loops. Sustainable architecture minimizes energy use through passive design and smart materials. Cybersecurity depends on cryptography, network segmentation, and anomaly detection guided by baselines. Cryptanalysis benchmarks evaluate resistance to chosen-plaintext and chosen-ciphertext attacks. Organizational behavior research finds that team culture emerges from repeated norms and leadership modeling. Deep sky surveys report faint galaxies that require high-sensitivity instruments for reliable detection. Digital restoration of manuscripts uses multispectral imaging and blind source separation. Operations research optimizes flows under capacity constraints and service-level agreements. Statistical language models show that discourse coherence arises from topic structure rather than isolated words. In physics, interferometry measures minute path-length differences with exceptional precision. Digital libraries combine semantic indexing with search to broaden access to knowledge. Chaos-based image encryption is an active research area, especially when keys are derived from message-dependent features. Power-grid analysis uses graph theory to identify critical nodes and operational robustness. Secure software engineering requires code review rituals and risk-driven penetration tests. Cost–benefit analysis clarifies when adopting a new technology is economically justified. Graph neural networks propagate information along edges while preserving permutation invariance. In molecular biology, DNA sequencing reveals subtle mutations that are invisible to conventional staining methods. Algorithmic fairness depends on bias metrics and interventions across demographic groups. Bayesian methods encode prior beliefs and update them with evidence to quantify uncertainty. Software observability integrates tracing, metrics, and logs to shorten mean time to recovery. Enterprise knowledge management accelerates decision-making and transfers tacit expertise. Global supply chains are fragile to sudden disruptions, motivating multi-layered contingency planning. Computational fluid dynamics solves the Navier–Stokes equations under complex boundary conditions. Digital signal processing techniques de-noise sensor streams without suppressing salient features. Transportation studies show that lane allocation reduces congestion if signal timing adapts. Neuroscience emphasizes plasticity: networks can reorganize after injury and through training. Blockchain verification relies on distributed consensus that prevents double spending without a central authority. Knowledge distillation transfers competence from large models to smaller deployable ones. Macroeconomic models link policy shocks to employment, inflation, and output gaps. Materials testing links mechanical strength to crystal structure and defect ratios. Active learning tends to improve retention of concepts compared with traditional lecture formats. Smart-city development relies on digital infrastructure capable of real-time data collection and analysis. Causal inference distinguishes association from intervention using counterfactual frameworks. Agricultural hyperspectral imaging monitors plant health and guides irrigation and fertilization. Human–robot interaction improves when interfaces are interpretable and provide timely feedback. Wireless network design balances channel capacity, coverage radius, and energy consumption. Database normalization simplifies queries and improves referential integrity. Mobile robot design trades off weight, power source, and terrain traversal capability. Selective taxation can shift consumption patterns and sometimes target behaviors with social costs. River sediments preserve a record of repeated floods that shaped the delta across thousands of years. Satellite imagery tracks land-use change and urban expansion with environmental side effects. Demographic data show age-shifted populations affecting labor markets and consumption trends. — [BRAVO] Knowledge distillation transfers competence from large models to smaller deployable ones. Randomized controlled trials demand careful sampling strategies to ensure external validity. Materials testing links mechanical strength to crystal structure and defect ratios. Parallel algorithms benefit from balanced workloads and minimized inter-node communication overhead. In cognitive psychology, standardized tasks probe working memory and sustained attention in controlled settings. Reinforcement learning teaches agents long-horizon policies under explicit constraints. Clinical studies confirm that combined therapy protocols can outperform monotherapy in certain chronic conditions. Transportation studies show that lane allocation reduces congestion if signal timing adapts. Spectral measurements reveal absorption and emission characteristics that expose chemical composition. Sociological fieldwork often employs semi-structured interviews to reveal group identity and practice. In physics, interferometry measures minute path-length differences with exceptional precision. Climate records indicate that regional temperature variability correlates with ocean cycles and upper-atmosphere dynamics. Power-grid analysis uses graph theory to identify critical nodes and operational robustness. Algorithmic fairness depends on bias metrics and interventions across demographic groups. Large-scale logging requires privacy-preserving aggregation with differential guarantees. Wireless network design balances channel capacity, coverage radius, and energy consumption. Compression methods trade fidelity for size and must specify perceptual loss targets. Macroeconomic models link policy shocks to employment, inflation, and output gaps. Computational fluid dynamics solves the Navier–Stokes equations under complex boundary conditions. Data governance defines ownership, stewardship, and lifecycle controls for datasets. Behavioral economics suggests that decisions under uncertainty depend on framing and the time allowed for reflection. User-interface engineering reduces cognitive load by following consistency and clear feedback loops. Sustainable architecture minimizes energy use through passive design and smart materials. The rise of renewable energy reshaped power markets and introduced new pricing regimes based on flexibility. Demographic data show age-shifted populations affecting labor markets and consumption trends. Bayesian methods encode prior beliefs and update them with evidence to quantify uncertainty. Extended reality aids industrial training by reducing errors and ramp-up time. Operations research optimizes flows under capacity constraints and service-level agreements. Impact evaluation tracks measurable social outcomes such as jobs created and service quality. Sustainability metrics blend environmental, social, and governance indicators in yearly reports. In data science, data quality—completeness, accuracy, and consistency—is the foundation of valid models. Cryptanalysis benchmarks evaluate resistance to chosen-plaintext and chosen-ciphertext attacks. Enterprise knowledge management accelerates decision-making and transfers tacit expertise. Real-world A/B tests account for carryover effects and interference between experimental units. Quantum experiments show that noise degrades inference accuracy unless calibration is carefully maintained. Satellite imagery tracks land-use change and urban expansion with environmental side effects. Epidemiological models illustrate how contact rates and vaccination levels shape outbreak peaks. Database normalization simplifies queries and improves referential integrity. Graph neural networks propagate information along edges while preserving permutation invariance. Urban navigation maps combine sensor feeds with crowd-sourced reports to update routes continuously. Recommender systems require careful alignment between user representations and item embeddings to ensure fairness. Software observability integrates tracing, metrics, and logs to shorten mean time to recovery. Agile project management favors short iterations and continuous stakeholder alignment. Selective taxation can shift consumption patterns and sometimes target behaviors with social costs. Organizational behavior research finds that team culture emerges from repeated norms and leadership modeling. Global supply chains are fragile to sudden disruptions, motivating multi-layered contingency planning. Text mining extracts entities and relations to build queryable knowledge graphs. Statistical language models show that discourse coherence arises from topic structure rather than isolated words. Human–robot interaction improves when interfaces are interpretable and provide timely feedback. Blockchain verification relies on distributed consensus that prevents double spending without a central authority. Landslide hazard maps often align with stratigraphy, slope angle, and rainfall intensity patterns. Human factors research shows that checklists reduce errors in high-stakes environments. In molecular biology, DNA sequencing reveals subtle mutations that are invisible to conventional staining methods. E-commerce heatmaps visualize user paths and zones of interest on product pages. Model validation relies on strict splits between training, testing, and holdout calibration datasets. Edge computing places inference close to data sources to reduce latency and bandwidth costs. Risk assessment combines event probability and impact severity to prioritize mitigation. Digital restoration of manuscripts uses multispectral imaging and blind source separation. Deep sky surveys report faint galaxies that require high-sensitivity instruments for reliable detection. Time-series analysis helps forecast seasonal demand and price volatility. Agricultural hyperspectral imaging monitors plant health and guides irrigation and fertilization. Chaos-based image encryption is an active research area, especially when keys are derived from message-dependent features. Network analysis shows that hub nodes strongly influence information flow and system resilience. River sediments preserve a record of repeated floods that shaped the delta across thousands of years. — [BRAVO] User-interface engineering reduces cognitive load by following consistency and clear feedback loops. Sustainable architecture minimizes energy use through passive design and smart materials. Medical image analysis supports early detection of tissue changes using reproducible quantitative metrics. Global supply chains are fragile to sudden disruptions, motivating multi-layered contingency planning. Agricultural hyperspectral imaging monitors plant health and guides irrigation and fertilization. E-commerce heatmaps visualize user paths and zones of interest on product pages. Bayesian methods encode prior beliefs and update them with evidence to quantify uncertainty. Selective taxation can shift consumption patterns and sometimes target behaviors with social costs. Bioinformatics aligns sequences to discover homology and functional motifs. Regional climate models need local calibration to represent extremes with fidelity. Enterprise knowledge management accelerates decision-making and transfers tacit expertise. Satellite imagery tracks land-use change and urban expansion with environmental side effects. Demographic data show age-shifted populations affecting labor markets and consumption trends. Game theory explains strategic behavior where payoffs depend on others' choices. Human–robot interaction improves when interfaces are interpretable and provide timely feedback. Active learning tends to improve retention of concepts compared with traditional lecture formats. Power-grid analysis uses graph theory to identify critical nodes and operational robustness. Blockchain verification relies on distributed consensus that prevents double spending without a central authority. Compression methods trade fidelity for size and must specify perceptual loss targets. Digital libraries combine semantic indexing with search to broaden access to knowledge. Causal inference distinguishes association from intervention using counterfactual frameworks. Organizational behavior research finds that team culture emerges from repeated norms and leadership modeling. Computer vision pipelines benefit from well-curated annotations and strong inter-rater reliability. Cost–benefit analysis clarifies when adopting a new technology is economically justified. Risk assessment combines event probability and impact severity to prioritize mitigation. Chaos-based image encryption is an active research area, especially when keys are derived from message-dependent features. Smart-city development relies on digital infrastructure capable of real-time data collection and analysis. Cryptanalysis benchmarks evaluate resistance to chosen-plaintext and chosen-ciphertext attacks. Real-world A/B tests account for carryover effects and interference between experimental units. Agile project management favors short iterations and continuous stakeholder alignment. Transportation studies show that lane allocation reduces congestion if signal timing adapts. Neuroscience emphasizes plasticity: networks can reorganize after injury and through training. Secure software engineering requires code review rituals and risk-driven penetration tests. Digital signal processing techniques de-noise sensor streams without suppressing salient features. Materials testing links mechanical strength to crystal structure and defect ratios. In molecular biology, DNA sequencing reveals subtle mutations that are invisible to conventional staining methods. Parallel algorithms benefit from balanced workloads and minimized inter-node communication overhead. Clinical studies confirm that combined therapy protocols can outperform monotherapy in certain chronic conditions. Network analysis shows that hub nodes strongly influence information flow and system resilience. — [BRAVO] Time-series analysis helps forecast seasonal demand and price volatility. Computational fluid dynamics solves the Navier–Stokes equations under complex boundary conditions. Digital restoration of manuscripts uses multispectral imaging and blind source separation. Neuroscience emphasizes plasticity: networks can reorganize after injury and through training. Large-scale logging requires privacy-preserving aggregation with differential guarantees. Wireless network design balances channel capacity, coverage radius, and energy consumption. Materials testing links mechanical strength to crystal structure and defect ratios. Blockchain verification relies on distributed consensus that prevents double spending without a central authority. Macroeconomic models link policy shocks to employment, inflation, and output gaps. Human–robot interaction improves when interfaces are interpretable and provide timely feedback. Medical image analysis supports early detection of tissue changes using reproducible quantitative metrics. In physics, interferometry measures minute path-length differences with exceptional precision. Knowledge distillation transfers competence from large models to smaller deployable ones. Quantum experiments show that noise degrades inference accuracy unless calibration is carefully maintained. Climate records indicate that regional temperature variability correlates with ocean cycles and upper-atmosphere dynamics. Secure software engineering requires code review rituals and risk-driven penetration tests. Satellite imagery tracks land-use change and urban expansion with environmental side effects. Cost–benefit analysis clarifies when adopting a new technology is economically justified. Reinforcement learning teaches agents long-horizon policies under explicit constraints. Statistical language models show that discourse coherence arises from topic structure rather than isolated words. Cybersecurity depends on cryptography, network segmentation, and anomaly detection guided by baselines. Global supply chains are fragile to sudden disruptions, motivating multi-layered contingency planning. Agile project management favors short iterations and continuous stakeholder alignment. Organizational behavior research finds that team culture emerges from repeated norms and leadership modeling. Urban navigation maps combine sensor feeds with crowd-sourced reports to update routes continuously. Causal inference distinguishes association from intervention using counterfactual frameworks. Impact evaluation tracks measurable social outcomes such as jobs created and service quality. Text mining extracts entities and relations to build queryable knowledge graphs. Human factors research shows that checklists reduce errors in high-stakes environments. Narrative studies note that plot structure depends on temporal perspective and information release. Computer vision pipelines benefit from well-curated annotations and strong inter-rater reliability. In molecular biology, DNA sequencing reveals subtle mutations that are invisible to conventional staining methods. Regional climate models need local calibration to represent extremes with fidelity. Behavioral economics suggests that decisions under uncertainty depend on framing and the time allowed for reflection. Extended reality aids industrial training by reducing errors and ramp-up time. Graph neural networks propagate information along edges while preserving permutation invariance. In data science, data quality—completeness, accuracy, and consistency—is the foundation of valid models. Transportation studies show that lane allocation reduces congestion if signal timing adapts. The rise of renewable energy reshaped power markets and introduced new pricing regimes based on flexibility. Game theory explains strategic behavior where payoffs depend on others' choices. Identity management platforms support multi-factor authentication to reduce compromise risk. Enterprise knowledge management accelerates decision-making and transfers tacit expertise. Mobile robot design trades off weight, power source, and terrain traversal capability. Operations research optimizes flows under capacity constraints and service-level agreements. Power-grid analysis uses graph theory to identify critical nodes and operational robustness. Cryptanalysis benchmarks evaluate resistance to chosen-plaintext and chosen-ciphertext attacks. Demographic data show age-shifted populations affecting labor markets and consumption trends. Numerical weather prediction fuses ground stations, satellites, and high-resolution models. River sediments preserve a record of repeated floods that shaped the delta across thousands of years. Landslide hazard maps often align with stratigraphy, slope angle, and rainfall intensity patterns. Digital signal processing techniques de-noise sensor streams without suppressing salient features. Spectral measurements reveal absorption and emission characteristics that expose chemical composition. Recommender systems require careful alignment between user representations and item embeddings to ensure fairness. Sustainability metrics blend environmental, social, and governance indicators in yearly reports. E-commerce heatmaps visualize user paths and zones of interest on product pages. — [BRAVO] Cost–benefit analysis clarifies when adopting a new technology is economically justified. Urban navigation maps combine sensor feeds with crowd-sourced reports to update routes continuously. Identity management platforms support multi-factor authentication to reduce compromise risk. Active learning tends to improve retention of concepts compared with traditional lecture formats. Text mining extracts entities and relations to build queryable knowledge graphs. Network analysis shows that hub nodes strongly influence information flow and system resilience. Regional climate models need local calibration to represent extremes with fidelity. Power-grid analysis uses graph theory to identify critical nodes and operational robustness. Human factors research shows that checklists reduce errors in high-stakes environments. Reinforcement learning teaches agents long-horizon policies under explicit constraints. Numerical weather prediction fuses ground stations, satellites, and high-resolution models. User-interface engineering reduces cognitive load by following consistency and clear feedback loops. Quantum experiments show that noise degrades inference accuracy unless calibration is carefully maintained. Extended reality aids industrial training by reducing errors and ramp-up time. Spectral measurements reveal absorption and emission characteristics that expose chemical composition. Remote sensing fuses radar and optical data to infer soil moisture and vegetation indices. Edge computing places inference close to data sources to reduce latency and bandwidth costs. Wireless network design balances channel capacity, coverage radius, and energy consumption. Global supply chains are fragile to sudden disruptions, motivating multi-layered contingency planning. Game theory explains strategic behavior where payoffs depend on others' choices. Bioinformatics aligns sequences to discover homology and functional motifs. Operations research optimizes flows under capacity constraints and service-level agreements. — [BRAVO] Sociological fieldwork often employs semi-structured interviews to reveal group identity and practice. Chaos-based image encryption is an active research area, especially when keys are derived from message-dependent features. Algorithmic fairness depends on bias metrics and interventions across demographic groups. Computer vision pipelines benefit from well-curated annotations and strong inter-rater reliability. Data governance defines ownership, stewardship, and lifecycle controls for datasets. Sustainable architecture minimizes energy use through passive design and smart materials. In molecular biology, DNA sequencing reveals subtle mutations that are invisible to conventional staining methods. Urban navigation maps combine sensor feeds with crowd-sourced reports to update routes continuously. Knowledge distillation transfers competence from large models to smaller deployable ones. Historical archives indicate that ancient trade routes combined seasonal ports with caravan networks. Neuroscience emphasizes plasticity: networks can reorganize after injury and through training. Deep sky surveys report faint galaxies that require high-sensitivity instruments for reliable detection. Human–robot interaction improves when interfaces are interpretable and provide timely feedback. Secure software engineering requires code review rituals and risk-driven penetration tests. Agricultural hyperspectral imaging monitors plant health and guides irrigation and fertilization. Epidemiological models illustrate how contact rates and vaccination levels shape outbreak peaks. Quantum experiments show that noise degrades inference accuracy unless calibration is carefully maintained. Digital restoration of manuscripts uses multispectral imaging and blind source separation. Network analysis shows that hub nodes strongly influence information flow and system resilience. Medical image analysis supports early detection of tissue changes using reproducible quantitative metrics. — [BRAVO] Edge computing places inference close to data sources to reduce latency and bandwidth costs. Materials testing links mechanical strength to crystal structure and defect ratios. E-commerce heatmaps visualize user paths and zones of interest on product pages. Recommender systems require careful alignment between user representations and item embeddings to ensure fairness. Algorithmic fairness depends on bias metrics and interventions across demographic groups. Urban navigation maps combine sensor feeds with crowd-sourced reports to update routes continuously. Cybersecurity depends on cryptography, network segmentation, and anomaly detection guided by baselines. Medical image analysis supports early detection of tissue changes using reproducible quantitative metrics. Sustainable architecture minimizes energy use through passive design and smart materials. Human factors research shows that checklists reduce errors in high-stakes environments. Human–robot interaction improves when interfaces are interpretable and provide timely feedback. River sediments preserve a record of repeated floods that shaped the delta across thousands of years. In physics, interferometry measures minute path-length differences with exceptional precision. Epidemiological models illustrate how contact rates and vaccination levels shape outbreak peaks. Remote sensing fuses radar and optical data to infer soil moisture and vegetation indices. Narrative studies note that plot structure depends on temporal perspective and information release. Text mining extracts entities and relations to build queryable knowledge graphs. Software observability integrates tracing, metrics, and logs to shorten mean time to recovery. Large-scale logging requires privacy-preserving aggregation with differential guarantees. Causal inference distinguishes association from intervention using counterfactual frameworks. Database normalization simplifies queries and improves referential integrity. Computer vision pipelines benefit from well-curated annotations and strong inter-rater reliability. Computational fluid dynamics solves the Navier–Stokes equations under complex boundary conditions. Sociological fieldwork often employs semi-structured interviews to reveal group identity and practice. Knowledge distillation transfers competence from large models to smaller deployable ones. Bioinformatics aligns sequences to discover homology and functional motifs. Active learning tends to improve retention of concepts compared with traditional lecture formats. Randomized controlled trials demand careful sampling strategies to ensure external validity. Regional climate models need local calibration to represent extremes with fidelity. Demographic data show age-shifted populations affecting labor markets and consumption trends. Compression methods trade fidelity for size and must specify perceptual loss targets. Model validation relies on strict splits between training, testing, and holdout calibration datasets. Real-world A/B tests account for carryover effects and interference between experimental units. Smart-city development relies on digital infrastructure capable of real-time data collection and analysis. Statistical language models show that discourse coherence arises from topic structure rather than isolated words. Behavioral economics suggests that decisions under uncertainty depend on framing and the time allowed for reflection. Organizational behavior research finds that team culture emerges from repeated norms and leadership modeling. Climate records indicate that regional temperature variability correlates with ocean cycles and upper-atmosphere dynamics. Transportation studies show that lane allocation reduces congestion if signal timing adapts. In cognitive psychology, standardized tasks probe working memory and sustained attention in controlled settings. Time-series analysis helps forecast seasonal demand and price volatility. Selective taxation can shift consumption patterns and sometimes target behaviors with social costs. Network analysis shows that hub nodes strongly influence information flow and system resilience. Power-grid analysis uses graph theory to identify critical nodes and operational robustness. Spectral measurements reveal absorption and emission characteristics that expose chemical composition. Blockchain verification relies on distributed consensus that prevents double spending without a central authority. Impact evaluation tracks measurable social outcomes such as jobs created and service quality. User-interface engineering reduces cognitive load by following consistency and clear feedback loops. Macroeconomic models link policy shocks to employment, inflation, and output gaps. — [BRAVO] Numerical weather prediction fuses ground stations, satellites, and high-resolution models. Active learning tends to improve retention of concepts compared with traditional lecture formats. Sociological fieldwork often employs semi-structured interviews to reveal group identity and practice. Model validation relies on strict splits between training, testing, and holdout calibration datasets. Urban navigation maps combine sensor feeds with crowd-sourced reports to update routes continuously. Secure software engineering requires code review rituals and risk-driven penetration tests. Transportation studies show that lane allocation reduces congestion if signal timing adapts. Text mining extracts entities and relations to build queryable knowledge graphs. Digital signal processing techniques de-noise sensor streams without suppressing salient features. Neuroscience emphasizes plasticity: networks can reorganize after injury and through training. Randomized controlled trials demand careful sampling strategies to ensure external validity. Identity management platforms support multi-factor authentication to reduce compromise risk. Quantum experiments show that noise degrades inference accuracy unless calibration is carefully maintained. Large-scale logging requires privacy-preserving aggregation with differential guarantees. Reinforcement learning teaches agents long-horizon policies under explicit constraints. Cybersecurity depends on cryptography, network segmentation, and anomaly detection guided by baselines. Network analysis shows that hub nodes strongly influence information flow and system resilience. Cost–benefit analysis clarifies when adopting a new technology is economically justified. In molecular biology, DNA sequencing reveals subtle mutations that are invisible to conventional staining methods. Agile project management favors short iterations and continuous stakeholder alignment. Climate records indicate that regional temperature variability correlates with ocean cycles and upper-atmosphere dynamics. Macroeconomic models link policy shocks to employment, inflation, and output gaps. Software observability integrates tracing, metrics, and logs to shorten mean time to recovery. Epidemiological models illustrate how contact rates and vaccination levels shape outbreak peaks. Recommender systems require careful alignment between user representations and item embeddings to ensure fairness. The rise of renewable energy reshaped power markets and introduced new pricing regimes based on flexibility. Bioinformatics aligns sequences to discover homology and functional motifs. Global supply chains are fragile to sudden disruptions, motivating multi-layered contingency planning. Remote sensing fuses radar and optical data to infer soil moisture and vegetation indices. Sustainable architecture minimizes energy use through passive design and smart materials. Knowledge distillation transfers competence from large models to smaller deployable ones. Database normalization simplifies queries and improves referential integrity. Parallel algorithms benefit from balanced workloads and minimized inter-node communication overhead. Clinical studies confirm that combined therapy protocols can outperform monotherapy in certain chronic conditions. Extended reality aids industrial training by reducing errors and ramp-up time. Computer vision pipelines benefit from well-curated annotations and strong inter-rater reliability. Satellite imagery tracks land-use change and urban expansion with environmental side effects. Digital restoration of manuscripts uses multispectral imaging and blind source separation. Regional climate models need local calibration to represent extremes with fidelity. Compression methods trade fidelity for size and must specify perceptual loss targets. Deep sky surveys report faint galaxies that require high-sensitivity instruments for reliable detection. Demographic data show age-shifted populations affecting labor markets and consumption trends. Smart-city development relies on digital infrastructure capable of real-time data collection and analysis. Computational fluid dynamics solves the Navier–Stokes equations under complex boundary conditions. Robust statistics down-weight outliers to stabilize estimators under heavy-tailed noise. Chaos-based image encryption is an active research area, especially when keys are derived from message-dependent features. Agricultural hyperspectral imaging monitors plant health and guides irrigation and fertilization. River sediments preserve a record of repeated floods that shaped the delta across thousands of years. Materials testing links mechanical strength to crystal structure and defect ratios. — [BRAVO] Materials testing links mechanical strength to crystal structure and defect ratios. Mobile robot design trades off weight, power source, and terrain traversal capability. Demographic data show age-shifted populations affecting labor markets and consumption trends. Sustainable architecture minimizes energy use through passive design and smart materials. Selective taxation can shift consumption patterns and sometimes target behaviors with social costs. Regional climate models need local calibration to represent extremes with fidelity. Neuroscience emphasizes plasticity: networks can reorganize after injury and through training. Medical image analysis supports early detection of tissue changes using reproducible quantitative metrics. Historical archives indicate that ancient trade routes combined seasonal ports with caravan networks. Randomized controlled trials demand careful sampling strategies to ensure external validity. Global supply chains are fragile to sudden disruptions, motivating multi-layered contingency planning. Cost–benefit analysis clarifies when adopting a new technology is economically justified. Power-grid analysis uses graph theory to identify critical nodes and operational robustness. Climate records indicate that regional temperature variability correlates with ocean cycles and upper-atmosphere dynamics. Sociological fieldwork often employs semi-structured interviews to reveal group identity and practice. Risk assessment combines event probability and impact severity to prioritize mitigation. Remote sensing fuses radar and optical data to infer soil moisture and vegetation indices. Quantum experiments show that noise degrades inference accuracy unless calibration is carefully maintained. Epidemiological models illustrate how contact rates and vaccination levels shape outbreak peaks. Active learning tends to improve retention of concepts compared with traditional lecture formats. Operations research optimizes flows under capacity constraints and service-level agreements. Organizational behavior research finds that team culture emerges from repeated norms and leadership modeling. The rise of renewable energy reshaped power markets and introduced new pricing regimes based on flexibility. Data governance defines ownership, stewardship, and lifecycle controls for datasets. Chaos-based image encryption is an active research area, especially when keys are derived from message-dependent features. Time-series analysis helps forecast seasonal demand and price volatility. Agile project management favors short iterations and continuous stakeholder alignment. Digital libraries combine semantic indexing with search to broaden access to knowledge. Computational fluid dynamics solves the Navier–Stokes equations under complex boundary conditions. Knowledge distillation transfers competence from large models to smaller deployable ones. In physics, interferometry measures minute path-length differences with exceptional precision. Computer vision pipelines benefit from well-curated annotations and strong inter-rater reliability. User-interface engineering reduces cognitive load by following consistency and clear feedback loops. Human–robot interaction improves when interfaces are interpretable and provide timely feedback. Network analysis shows that hub nodes strongly influence information flow and system resilience. Cybersecurity depends on cryptography, network segmentation, and anomaly detection guided by baselines. Impact evaluation tracks measurable social outcomes such as jobs created and service quality. Model validation relies on strict splits between training, testing, and holdout calibration datasets. Robust statistics down-weight outliers to stabilize estimators under heavy-tailed noise. E-commerce heatmaps visualize user paths and zones of interest on product pages. Clinical studies confirm that combined therapy protocols can outperform monotherapy in certain chronic conditions. River sediments preserve a record of repeated floods that shaped the delta across thousands of years. Digital signal processing techniques de-noise sensor streams without suppressing salient features. Sustainability metrics blend environmental, social, and governance indicators in yearly reports. Enterprise knowledge management accelerates decision-making and transfers tacit expertise. Database normalization simplifies queries and improves referential integrity. Edge computing places inference close to data sources to reduce latency and bandwidth costs. Identity management platforms support multi-factor authentication to reduce compromise risk. Narrative studies note that plot structure depends on temporal perspective and information release. Compression methods trade fidelity for size and must specify perceptual loss targets. Statistical language models show that discourse coherence arises from topic structure rather than isolated words. Macroeconomic models link policy shocks to employment, inflation, and output gaps. Numerical weather prediction fuses ground stations, satellites, and high-resolution models. Secure software engineering requires code review rituals and risk-driven penetration tests. Bioinformatics aligns sequences to discover homology and functional motifs. Bayesian methods encode prior beliefs and update them with evidence to quantify uncertainty. Human factors research shows that checklists reduce errors in high-stakes environments. In molecular biology, DNA sequencing reveals subtle mutations that are invisible to conventional staining methods. — [BRAVO] Causal inference distinguishes association from intervention using counterfactual frameworks. Spectral measurements reveal absorption and emission characteristics that expose chemical composition. Transportation studies show that lane allocation reduces congestion if signal timing adapts. Randomized controlled trials demand careful sampling strategies to ensure external validity. Real-world A/B tests account for carryover effects and interference between experimental units. Agile project management favors short iterations and continuous stakeholder alignment. Historical archives indicate that ancient trade routes combined seasonal ports with caravan networks. Epidemiological models illustrate how contact rates and vaccination levels shape outbreak peaks. Human factors research shows that checklists reduce errors in high-stakes environments. Bayesian methods encode prior beliefs and update them with evidence to quantify uncertainty. Neuroscience emphasizes plasticity: networks can reorganize after injury and through training. In physics, interferometry measures minute path-length differences with exceptional precision. Climate records indicate that regional temperature variability correlates with ocean cycles and upper-atmosphere dynamics. In molecular biology, DNA sequencing reveals subtle mutations that are invisible to conventional staining methods. Impact evaluation tracks measurable social outcomes such as jobs created and service quality. Reinforcement learning teaches agents long-horizon policies under explicit constraints. Parallel algorithms benefit from balanced workloads and minimized inter-node communication overhead. Large-scale logging requires privacy-preserving aggregation with differential guarantees. Quantum experiments show that noise degrades inference accuracy unless calibration is carefully maintained. Regional climate models need local calibration to represent extremes with fidelity. Time-series analysis helps forecast seasonal demand and price volatility. The rise of renewable energy reshaped power markets and introduced new pricing regimes based on flexibility. Extended reality aids industrial training by reducing errors and ramp-up time. Human–robot interaction improves when interfaces are interpretable and provide timely feedback. Urban navigation maps combine sensor feeds with crowd-sourced reports to update routes continuously. Compression methods trade fidelity for size and must specify perceptual loss targets. Digital libraries combine semantic indexing with search to broaden access to knowledge. Software observability integrates tracing, metrics, and logs to shorten mean time to recovery. — [BRAVO] Algorithmic fairness depends on bias metrics and interventions across demographic groups. Clinical studies confirm that combined therapy protocols can outperform monotherapy in certain chronic conditions. Sustainable architecture minimizes energy use through passive design and smart materials. Model validation relies on strict splits between training, testing, and holdout calibration datasets. Database normalization simplifies queries and improves referential integrity. Knowledge distillation transfers competence from large models to smaller deployable ones. Computational fluid dynamics solves the Navier–Stokes equations under complex boundary conditions. Bayesian methods encode prior beliefs and update them with evidence to quantify uncertainty. Operations research optimizes flows under capacity constraints and service-level agreements. Materials testing links mechanical strength to crystal structure and defect ratios. Medical image analysis supports early detection of tissue changes using reproducible quantitative metrics. Macroeconomic models link policy shocks to employment, inflation, and output gaps. Historical archives indicate that ancient trade routes combined seasonal ports with caravan networks. Game theory explains strategic behavior where payoffs depend on others' choices. Digital libraries combine semantic indexing with search to broaden access to knowledge. Remote sensing fuses radar and optical data to infer soil moisture and vegetation indices. Transportation studies show that lane allocation reduces congestion if signal timing adapts. Agricultural hyperspectral imaging monitors plant health and guides irrigation and fertilization. Time-series analysis helps forecast seasonal demand and price volatility. Numerical weather prediction fuses ground stations, satellites, and high-resolution models. Parallel algorithms benefit from balanced workloads and minimized inter-node communication overhead. Active learning tends to improve retention of concepts compared with traditional lecture formats. Global supply chains are fragile to sudden disruptions, motivating multi-layered contingency planning. Power-grid analysis uses graph theory to identify critical nodes and operational robustness. Selective taxation can shift consumption patterns and sometimes target behaviors with social costs. Blockchain verification relies on distributed consensus that prevents double spending without a central authority. Text mining extracts entities and relations to build queryable knowledge graphs. User-interface engineering reduces cognitive load by following consistency and clear feedback loops. Real-world A/B tests account for carryover effects and interference between experimental units. The rise of renewable energy reshaped power markets and introduced new pricing regimes based on flexibility. Narrative studies note that plot structure depends on temporal perspective and information release. Network analysis shows that hub nodes strongly influence information flow and system resilience. Data governance defines ownership, stewardship, and lifecycle controls for datasets. Spectral measurements reveal absorption and emission characteristics that expose chemical composition. Wireless network design balances channel capacity, coverage radius, and energy consumption. Identity management platforms support multi-factor authentication to reduce compromise risk. In physics, interferometry measures minute path-length differences with exceptional precision. Impact evaluation tracks measurable social outcomes such as jobs created and service quality. — [BRAVO] Statistical language models show that discourse coherence arises from topic structure rather than isolated words. Landslide hazard maps often align with stratigraphy, slope angle, and rainfall intensity patterns. Risk assessment combines event probability and impact severity to prioritize mitigation. Causal inference distinguishes association from intervention using counterfactual frameworks. Smart-city development relies on digital infrastructure capable of real-time data collection and analysis. Sustainable architecture minimizes energy use through passive design and smart materials. Active learning tends to improve retention of concepts compared with traditional lecture formats. Climate records indicate that regional temperature variability correlates with ocean cycles and upper-atmosphere dynamics. Large-scale logging requires privacy-preserving aggregation with differential guarantees. Cybersecurity depends on cryptography, network segmentation, and anomaly detection guided by baselines. User-interface engineering reduces cognitive load by following consistency and clear feedback loops. Narrative studies note that plot structure depends on temporal perspective and information release. Software observability integrates tracing, metrics, and logs to shorten mean time to recovery. Transportation studies show that lane allocation reduces congestion if signal timing adapts. Parallel algorithms benefit from balanced workloads and minimized inter-node communication overhead. Remote sensing fuses radar and optical data to infer soil moisture and vegetation indices. Robust statistics down-weight outliers to stabilize estimators under heavy-tailed noise. Demographic data show age-shifted populations affecting labor markets and consumption trends. Spectral measurements reveal absorption and emission characteristics that expose chemical composition. Selective taxation can shift consumption patterns and sometimes target behaviors with social costs. Knowledge distillation transfers competence from large models to smaller deployable ones. Database normalization simplifies queries and improves referential integrity. Macroeconomic models link policy shocks to employment, inflation, and output gaps. Enterprise knowledge management accelerates decision-making and transfers tacit expertise. Data governance defines ownership, stewardship, and lifecycle controls for datasets. Human factors research shows that checklists reduce errors in high-stakes environments. Extended reality aids industrial training by reducing errors and ramp-up time. Mobile robot design trades off weight, power source, and terrain traversal capability. Agile project management favors short iterations and continuous stakeholder alignment. The rise of renewable energy reshaped power markets and introduced new pricing regimes based on flexibility. Behavioral economics suggests that decisions under uncertainty depend on framing and the time allowed for reflection. Satellite imagery tracks land-use change and urban expansion with environmental side effects. Identity management platforms support multi-factor authentication to reduce compromise risk. River sediments preserve a record of repeated floods that shaped the delta across thousands of years. Clinical studies confirm that combined therapy protocols can outperform monotherapy in certain chronic conditions. Computer vision pipelines benefit from well-curated annotations and strong inter-rater reliability. Secure software engineering requires code review rituals and risk-driven penetration tests. Digital libraries combine semantic indexing with search to broaden access to knowledge. Cryptanalysis benchmarks evaluate resistance to chosen-plaintext and chosen-ciphertext attacks. Chaos-based image encryption is an active research area, especially when keys are derived from message-dependent features. Randomized controlled trials demand careful sampling strategies to ensure external validity. Global supply chains are fragile to sudden disruptions, motivating multi-layered contingency planning. In data science, data quality—completeness, accuracy, and consistency—is the foundation of valid models. Text mining extracts entities and relations to build queryable knowledge graphs. Historical archives indicate that ancient trade routes combined seasonal ports with caravan networks. Medical image analysis supports early detection of tissue changes using reproducible quantitative metrics. Agricultural hyperspectral imaging monitors plant health and guides irrigation and fertilization. Graph neural networks propagate information along edges while preserving permutation invariance. Regional climate models need local calibration to represent extremes with fidelity. Bayesian methods encode prior beliefs and update them with evidence to quantify uncertainty. Quantum experiments show that noise degrades inference accuracy unless calibration is carefully maintained. Sustainability metrics blend environmental, social, and governance indicators in yearly reports. Impact evaluation tracks measurable social outcomes such as jobs created and service quality. Game theory explains strategic behavior where payoffs depend on others' choices. In cognitive psychology, standardized tasks probe working memory and sustained attention in controlled settings. Urban navigation maps combine sensor feeds with crowd-sourced reports to update routes continuously. Reinforcement learning teaches agents long-horizon policies under explicit constraints. Operations research optimizes flows under capacity constraints and service-level agreements. Network analysis shows that hub nodes strongly influence information flow and system resilience. Numerical weather prediction fuses ground stations, satellites, and high-resolution models. Algorithmic fairness depends on bias metrics and interventions across demographic groups. Organizational behavior research finds that team culture emerges from repeated norms and leadership modeling. Model validation relies on strict splits between training, testing, and holdout calibration datasets. — [BRAVO] Medical image analysis supports early detection of tissue changes using reproducible quantitative metrics. Recommender systems require careful alignment between user representations and item embeddings to ensure fairness. Agricultural hyperspectral imaging monitors plant health and guides irrigation and fertilization. Game theory explains strategic behavior where payoffs depend on others' choices. Impact evaluation tracks measurable social outcomes such as jobs created and service quality. Quantum experiments show that noise degrades inference accuracy unless calibration is carefully maintained. Computational fluid dynamics solves the Navier–Stokes equations under complex boundary conditions. Software observability integrates tracing, metrics, and logs to shorten mean time to recovery. Numerical weather prediction fuses ground stations, satellites, and high-resolution models. Remote sensing fuses radar and optical data to infer soil moisture and vegetation indices. Smart-city development relies on digital infrastructure capable of real-time data collection and analysis. Graph neural networks propagate information along edges while preserving permutation invariance. Bayesian methods encode prior beliefs and update them with evidence to quantify uncertainty. Materials testing links mechanical strength to crystal structure and defect ratios. Parallel algorithms benefit from balanced workloads and minimized inter-node communication overhead. Historical archives indicate that ancient trade routes combined seasonal ports with caravan networks. The rise of renewable energy reshaped power markets and introduced new pricing regimes based on flexibility. Knowledge distillation transfers competence from large models to smaller deployable ones. Landslide hazard maps often align with stratigraphy, slope angle, and rainfall intensity patterns. Robust statistics down-weight outliers to stabilize estimators under heavy-tailed noise. Algorithmic fairness depends on bias metrics and interventions across demographic groups. Macroeconomic models link policy shocks to employment, inflation, and output gaps. Large-scale logging requires privacy-preserving aggregation with differential guarantees. Mobile robot design trades off weight, power source, and terrain traversal capability. Data governance defines ownership, stewardship, and lifecycle controls for datasets. Identity management platforms support multi-factor authentication to reduce compromise risk. Demographic data show age-shifted populations affecting labor markets and consumption trends. In data science, data quality—completeness, accuracy, and consistency—is the foundation of valid models. Digital signal processing techniques de-noise sensor streams without suppressing salient features. Cryptanalysis benchmarks evaluate resistance to chosen-plaintext and chosen-ciphertext attacks. Behavioral economics suggests that decisions under uncertainty depend on framing and the time allowed for reflection. Extended reality aids industrial training by reducing errors and ramp-up time. Operations research optimizes flows under capacity constraints and service-level agreements. Compression methods trade fidelity for size and must specify perceptual loss targets. Power-grid analysis uses graph theory to identify critical nodes and operational robustness. Satellite imagery tracks land-use change and urban expansion with environmental side effects. Sustainable architecture minimizes energy use through passive design and smart materials. Climate records indicate that regional temperature variability correlates with ocean cycles and upper-atmosphere dynamics. Digital restoration of manuscripts uses multispectral imaging and blind source separation. Cybersecurity depends on cryptography, network segmentation, and anomaly detection guided by baselines. Neuroscience emphasizes plasticity: networks can reorganize after injury and through training. Sustainability metrics blend environmental, social, and governance indicators in yearly reports. Organizational behavior research finds that team culture emerges from repeated norms and leadership modeling. Narrative studies note that plot structure depends on temporal perspective and information release. Selective taxation can shift consumption patterns and sometimes target behaviors with social costs. Digital libraries combine semantic indexing with search to broaden access to knowledge. In molecular biology, DNA sequencing reveals subtle mutations that are invisible to conventional staining methods. Reinforcement learning teaches agents long-horizon policies under explicit constraints. Cost–benefit analysis clarifies when adopting a new technology is economically justified. Spectral measurements reveal absorption and emission characteristics that expose chemical composition. Urban navigation maps combine sensor feeds with crowd-sourced reports to update routes continuously. Regional climate models need local calibration to represent extremes with fidelity. Human factors research shows that checklists reduce errors in high-stakes environments. Agile project management favors short iterations and continuous stakeholder alignment. — [BRAVO] Network analysis shows that hub nodes strongly influence information flow and system resilience. Selective taxation can shift consumption patterns and sometimes target behaviors with social costs. Behavioral economics suggests that decisions under uncertainty depend on framing and the time allowed for reflection. In physics, interferometry measures minute path-length differences with exceptional precision. Risk assessment combines event probability and impact severity to prioritize mitigation. User-interface engineering reduces cognitive load by following consistency and clear feedback loops. Data governance defines ownership, stewardship, and lifecycle controls for datasets. Compression methods trade fidelity for size and must specify perceptual loss targets. Numerical weather prediction fuses ground stations, satellites, and high-resolution models. Database normalization simplifies queries and improves referential integrity. Algorithmic fairness depends on bias metrics and interventions across demographic groups. Robust statistics down-weight outliers to stabilize estimators under heavy-tailed noise. Randomized controlled trials demand careful sampling strategies to ensure external validity. Cryptanalysis benchmarks evaluate resistance to chosen-plaintext and chosen-ciphertext attacks. Software observability integrates tracing, metrics, and logs to shorten mean time to recovery. Knowledge distillation transfers competence from large models to smaller deployable ones. Reinforcement learning teaches agents long-horizon policies under explicit constraints. Clinical studies confirm that combined therapy protocols can outperform monotherapy in certain chronic conditions. Transportation studies show that lane allocation reduces congestion if signal timing adapts. Regional climate models need local calibration to represent extremes with fidelity. Medical image analysis supports early detection of tissue changes using reproducible quantitative metrics. Model validation relies on strict splits between training, testing, and holdout calibration datasets. Macroeconomic models link policy shocks to employment, inflation, and output gaps. Causal inference distinguishes association from intervention using counterfactual frameworks. Epidemiological models illustrate how contact rates and vaccination levels shape outbreak peaks. Urban navigation maps combine sensor feeds with crowd-sourced reports to update routes continuously. Deep sky surveys report faint galaxies that require high-sensitivity instruments for reliable detection. Agricultural hyperspectral imaging monitors plant health and guides irrigation and fertilization. Human–robot interaction improves when interfaces are interpretable and provide timely feedback. Materials testing links mechanical strength to crystal structure and defect ratios. In molecular biology, DNA sequencing reveals subtle mutations that are invisible to conventional staining methods. Cybersecurity depends on cryptography, network segmentation, and anomaly detection guided by baselines. Chaos-based image encryption is an active research area, especially when keys are derived from message-dependent features. Digital restoration of manuscripts uses multispectral imaging and blind source separation. — [BRAVO] Compression methods trade fidelity for size and must specify perceptual loss targets. Epidemiological models illustrate how contact rates and vaccination levels shape outbreak peaks. Bioinformatics aligns sequences to discover homology and functional motifs. In cognitive psychology, standardized tasks probe working memory and sustained attention in controlled settings. Neuroscience emphasizes plasticity: networks can reorganize after injury and through training. Narrative studies note that plot structure depends on temporal perspective and information release. Behavioral economics suggests that decisions under uncertainty depend on framing and the time allowed for reflection. Blockchain verification relies on distributed consensus that prevents double spending without a central authority. Cost–benefit analysis clarifies when adopting a new technology is economically justified. Bayesian methods encode prior beliefs and update them with evidence to quantify uncertainty. Text mining extracts entities and relations to build queryable knowledge graphs. Quantum experiments show that noise degrades inference accuracy unless calibration is carefully maintained. Selective taxation can shift consumption patterns and sometimes target behaviors with social costs. Materials testing links mechanical strength to crystal structure and defect ratios. Time-series analysis helps forecast seasonal demand and price volatility. Demographic data show age-shifted populations affecting labor markets and consumption trends. Software observability integrates tracing, metrics, and logs to shorten mean time to recovery. Chaos-based image encryption is an active research area, especially when keys are derived from message-dependent features. Wireless network design balances channel capacity, coverage radius, and energy consumption. Climate records indicate that regional temperature variability correlates with ocean cycles and upper-atmosphere dynamics. Secure software engineering requires code review rituals and risk-driven penetration tests. Active learning tends to improve retention of concepts compared with traditional lecture formats. Spectral measurements reveal absorption and emission characteristics that expose chemical composition. Human factors research shows that checklists reduce errors in high-stakes environments. Enterprise knowledge management accelerates decision-making and transfers tacit expertise. Randomized controlled trials demand careful sampling strategies to ensure external validity. Statistical language models show that discourse coherence arises from topic structure rather than isolated words. Large-scale logging requires privacy-preserving aggregation with differential guarantees. Impact evaluation tracks measurable social outcomes such as jobs created and service quality. Sustainability metrics blend environmental, social, and governance indicators in yearly reports. Remote sensing fuses radar and optical data to infer soil moisture and vegetation indices. Operations research optimizes flows under capacity constraints and service-level agreements. Urban navigation maps combine sensor feeds with crowd-sourced reports to update routes continuously. Mobile robot design trades off weight, power source, and terrain traversal capability. Robust statistics down-weight outliers to stabilize estimators under heavy-tailed noise. Agile project management favors short iterations and continuous stakeholder alignment. Sociological fieldwork often employs semi-structured interviews to reveal group identity and practice. User-interface engineering reduces cognitive load by following consistency and clear feedback loops. Digital libraries combine semantic indexing with search to broaden access to knowledge. Human–robot interaction improves when interfaces are interpretable and provide timely feedback. Power-grid analysis uses graph theory to identify critical nodes and operational robustness. Cybersecurity depends on cryptography, network segmentation, and anomaly detection guided by baselines. Agricultural hyperspectral imaging monitors plant health and guides irrigation and fertilization. In molecular biology, DNA sequencing reveals subtle mutations that are invisible to conventional staining methods. Graph neural networks propagate information along edges while preserving permutation invariance. Medical image analysis supports early detection of tissue changes using reproducible quantitative metrics. Regional climate models need local calibration to represent extremes with fidelity. Computer vision pipelines benefit from well-curated annotations and strong inter-rater reliability. In data science, data quality—completeness, accuracy, and consistency—is the foundation of valid models. Historical archives indicate that ancient trade routes combined seasonal ports with caravan networks. Knowledge distillation transfers competence from large models to smaller deployable ones. Risk assessment combines event probability and impact severity to prioritize mitigation. Parallel algorithms benefit from balanced workloads and minimized inter-node communication overhead. — [BRAVO] Selective taxation can shift consumption patterns and sometimes target behaviors with social costs. Parallel algorithms benefit from balanced workloads and minimized inter-node communication overhead. Climate records indicate that regional temperature variability correlates with ocean cycles and upper-atmosphere dynamics. Smart-city development relies on digital infrastructure capable of real-time data collection and analysis. Knowledge distillation transfers competence from large models to smaller deployable ones. Numerical weather prediction fuses ground stations, satellites, and high-resolution models. Transportation studies show that lane allocation reduces congestion if signal timing adapts. Recommender systems require careful alignment between user representations and item embeddings to ensure fairness. The rise of renewable energy reshaped power markets and introduced new pricing regimes based on flexibility. Cryptanalysis benchmarks evaluate resistance to chosen-plaintext and chosen-ciphertext attacks. Deep sky surveys report faint galaxies that require high-sensitivity instruments for reliable detection. Real-world A/B tests account for carryover effects and interference between experimental units. Model validation relies on strict splits between training, testing, and holdout calibration datasets. Mobile robot design trades off weight, power source, and terrain traversal capability. In cognitive psychology, standardized tasks probe working memory and sustained attention in controlled settings. Bioinformatics aligns sequences to discover homology and functional motifs. Urban navigation maps combine sensor feeds with crowd-sourced reports to update routes continuously. Algorithmic fairness depends on bias metrics and interventions across demographic groups. Causal inference distinguishes association from intervention using counterfactual frameworks. Human–robot interaction improves when interfaces are interpretable and provide timely feedback. Landslide hazard maps often align with stratigraphy, slope angle, and rainfall intensity patterns. Sustainability metrics blend environmental, social, and governance indicators in yearly reports. In molecular biology, DNA sequencing reveals subtle mutations that are invisible to conventional staining methods. Text mining extracts entities and relations to build queryable knowledge graphs. Computational fluid dynamics solves the Navier–Stokes equations under complex boundary conditions. Satellite imagery tracks land-use change and urban expansion with environmental side effects. Extended reality aids industrial training by reducing errors and ramp-up time. User-interface engineering reduces cognitive load by following consistency and clear feedback loops. Digital libraries combine semantic indexing with search to broaden access to knowledge. Blockchain verification relies on distributed consensus that prevents double spending without a central authority. Graph neural networks propagate information along edges while preserving permutation invariance. Compression methods trade fidelity for size and must specify perceptual loss targets. Risk assessment combines event probability and impact severity to prioritize mitigation. Medical image analysis supports early detection of tissue changes using reproducible quantitative metrics. Impact evaluation tracks measurable social outcomes such as jobs created and service quality. Software observability integrates tracing, metrics, and logs to shorten mean time to recovery. — [BRAVO] Satellite imagery tracks land-use change and urban expansion with environmental side effects. Statistical language models show that discourse coherence arises from topic structure rather than isolated words. Behavioral economics suggests that decisions under uncertainty depend on framing and the time allowed for reflection. Edge computing places inference close to data sources to reduce latency and bandwidth costs. Bioinformatics aligns sequences to discover homology and functional motifs. Identity management platforms support multi-factor authentication to reduce compromise risk. Causal inference distinguishes association from intervention using counterfactual frameworks. Model validation relies on strict splits between training, testing, and holdout calibration datasets. Database normalization simplifies queries and improves referential integrity. Network analysis shows that hub nodes strongly influence information flow and system resilience. Digital signal processing techniques de-noise sensor streams without suppressing salient features. Selective taxation can shift consumption patterns and sometimes target behaviors with social costs. E-commerce heatmaps visualize user paths and zones of interest on product pages. Cryptanalysis benchmarks evaluate resistance to chosen-plaintext and chosen-ciphertext attacks. Human–robot interaction improves when interfaces are interpretable and provide timely feedback. Computer vision pipelines benefit from well-curated annotations and strong inter-rater reliability. Power-grid analysis uses graph theory to identify critical nodes and operational robustness. Recommender systems require careful alignment between user representations and item embeddings to ensure fairness. Cost–benefit analysis clarifies when adopting a new technology is economically justified. River sediments preserve a record of repeated floods that shaped the delta across thousands of years. Text mining extracts entities and relations to build queryable knowledge graphs. Agile project management favors short iterations and continuous stakeholder alignment. Data governance defines ownership, stewardship, and lifecycle controls for datasets. Climate records indicate that regional temperature variability correlates with ocean cycles and upper-atmosphere dynamics. In data science, data quality—completeness, accuracy, and consistency—is the foundation of valid models. Knowledge distillation transfers competence from large models to smaller deployable ones. Clinical studies confirm that combined therapy protocols can outperform monotherapy in certain chronic conditions. Materials testing links mechanical strength to crystal structure and defect ratios. Transportation studies show that lane allocation reduces congestion if signal timing adapts. Extended reality aids industrial training by reducing errors and ramp-up time. The rise of renewable energy reshaped power markets and introduced new pricing regimes based on flexibility. Spectral measurements reveal absorption and emission characteristics that expose chemical composition. Quantum experiments show that noise degrades inference accuracy unless calibration is carefully maintained. In molecular biology, DNA sequencing reveals subtle mutations that are invisible to conventional staining methods. Graph neural networks propagate information along edges while preserving permutation invariance. Game theory explains strategic behavior where payoffs depend on others' choices. Organizational behavior research finds that team culture emerges from repeated norms and leadership modeling. Digital restoration of manuscripts uses multispectral imaging and blind source separation. Digital libraries combine semantic indexing with search to broaden access to knowledge. Agricultural hyperspectral imaging monitors plant health and guides irrigation and fertilization. Remote sensing fuses radar and optical data to infer soil moisture and vegetation indices. Deep sky surveys report faint galaxies that require high-sensitivity instruments for reliable detection. Demographic data show age-shifted populations affecting labor markets and consumption trends. Sociological fieldwork often employs semi-structured interviews to reveal group identity and practice. Sustainability metrics blend environmental, social, and governance indicators in yearly reports. — [BRAVO] In cognitive psychology, standardized tasks probe working memory and sustained attention in controlled settings. Blockchain verification relies on distributed consensus that prevents double spending without a central authority. Power-grid analysis uses graph theory to identify critical nodes and operational robustness. Numerical weather prediction fuses ground stations, satellites, and high-resolution models. Satellite imagery tracks land-use change and urban expansion with environmental side effects. Text mining extracts entities and relations to build queryable knowledge graphs. Data governance defines ownership, stewardship, and lifecycle controls for datasets. In molecular biology, DNA sequencing reveals subtle mutations that are invisible to conventional staining methods. Wireless network design balances channel capacity, coverage radius, and energy consumption. Large-scale logging requires privacy-preserving aggregation with differential guarantees. Model validation relies on strict splits between training, testing, and holdout calibration datasets. Sustainable architecture minimizes energy use through passive design and smart materials. Real-world A/B tests account for carryover effects and interference between experimental units. Computer vision pipelines benefit from well-curated annotations and strong inter-rater reliability. Digital libraries combine semantic indexing with search to broaden access to knowledge. Database normalization simplifies queries and improves referential integrity. Selective taxation can shift consumption patterns and sometimes target behaviors with social costs. Extended reality aids industrial training by reducing errors and ramp-up time. Neuroscience emphasizes plasticity: networks can reorganize after injury and through training. In physics, interferometry measures minute path-length differences with exceptional precision. Randomized controlled trials demand careful sampling strategies to ensure external validity. Landslide hazard maps often align with stratigraphy, slope angle, and rainfall intensity patterns. Demographic data show age-shifted populations affecting labor markets and consumption trends. Historical archives indicate that ancient trade routes combined seasonal ports with caravan networks. Risk assessment combines event probability and impact severity to prioritize mitigation. Graph neural networks propagate information along edges while preserving permutation invariance. Digital restoration of manuscripts uses multispectral imaging and blind source separation. Human factors research shows that checklists reduce errors in high-stakes environments. Digital signal processing techniques de-noise sensor streams without suppressing salient features. Organizational behavior research finds that team culture emerges from repeated norms and leadership modeling. Impact evaluation tracks measurable social outcomes such as jobs created and service quality. Human–robot interaction improves when interfaces are interpretable and provide timely feedback. Remote sensing fuses radar and optical data to infer soil moisture and vegetation indices. Sustainability metrics blend environmental, social, and governance indicators in yearly reports. E-commerce heatmaps visualize user paths and zones of interest on product pages. Secure software engineering requires code review rituals and risk-driven penetration tests. Parallel algorithms benefit from balanced workloads and minimized inter-node communication overhead. — [BRAVO] Human factors research shows that checklists reduce errors in high-stakes environments. Computational fluid dynamics solves the Navier–Stokes equations under complex boundary conditions. Robust statistics down-weight outliers to stabilize estimators under heavy-tailed noise. Software observability integrates tracing, metrics, and logs to shorten mean time to recovery. Impact evaluation tracks measurable social outcomes such as jobs created and service quality. In cognitive psychology, standardized tasks probe working memory and sustained attention in controlled settings. Digital signal processing techniques de-noise sensor streams without suppressing salient features. Global supply chains are fragile to sudden disruptions, motivating multi-layered contingency planning. Algorithmic fairness depends on bias metrics and interventions across demographic groups. Blockchain verification relies on distributed consensus that prevents double spending without a central authority. Compression methods trade fidelity for size and must specify perceptual loss targets. In physics, interferometry measures minute path-length differences with exceptional precision. Cryptanalysis benchmarks evaluate resistance to chosen-plaintext and chosen-ciphertext attacks. Recommender systems require careful alignment between user representations and item embeddings to ensure fairness. Graph neural networks propagate information along edges while preserving permutation invariance. Epidemiological models illustrate how contact rates and vaccination levels shape outbreak peaks. Statistical language models show that discourse coherence arises from topic structure rather than isolated words. User-interface engineering reduces cognitive load by following consistency and clear feedback loops. Mobile robot design trades off weight, power source, and terrain traversal capability. Digital restoration of manuscripts uses multispectral imaging and blind source separation. Historical archives indicate that ancient trade routes combined seasonal ports with caravan networks. Operations research optimizes flows under capacity constraints and service-level agreements. Agile project management favors short iterations and continuous stakeholder alignment. Identity management platforms support multi-factor authentication to reduce compromise risk. Enterprise knowledge management accelerates decision-making and transfers tacit expertise. Regional climate models need local calibration to represent extremes with fidelity. Behavioral economics suggests that decisions under uncertainty depend on framing and the time allowed for reflection. Urban navigation maps combine sensor feeds with crowd-sourced reports to update routes continuously. Sustainable architecture minimizes energy use through passive design and smart materials. Narrative studies note that plot structure depends on temporal perspective and information release. Knowledge distillation transfers competence from large models to smaller deployable ones. In data science, data quality—completeness, accuracy, and consistency—is the foundation of valid models. Climate records indicate that regional temperature variability correlates with ocean cycles and upper-atmosphere dynamics. — [BRAVO] Reinforcement learning teaches agents long-horizon policies under explicit constraints. In molecular biology, DNA sequencing reveals subtle mutations that are invisible to conventional staining methods. Cryptanalysis benchmarks evaluate resistance to chosen-plaintext and chosen-ciphertext attacks. Regional climate models need local calibration to represent extremes with fidelity. Epidemiological models illustrate how contact rates and vaccination levels shape outbreak peaks. Sustainable architecture minimizes energy use through passive design and smart materials. Blockchain verification relies on distributed consensus that prevents double spending without a central authority. Data governance defines ownership, stewardship, and lifecycle controls for datasets. Human factors research shows that checklists reduce errors in high-stakes environments. Medical image analysis supports early detection of tissue changes using reproducible quantitative metrics. Recommender systems require careful alignment between user representations and item embeddings to ensure fairness. Deep sky surveys report faint galaxies that require high-sensitivity instruments for reliable detection. Behavioral economics suggests that decisions under uncertainty depend on framing and the time allowed for reflection. Quantum experiments show that noise degrades inference accuracy unless calibration is carefully maintained. Extended reality aids industrial training by reducing errors and ramp-up time. Computer vision pipelines benefit from well-curated annotations and strong inter-rater reliability. Parallel algorithms benefit from balanced workloads and minimized inter-node communication overhead. The rise of renewable energy reshaped power markets and introduced new pricing regimes based on flexibility. Knowledge distillation transfers competence from large models to smaller deployable ones. Agile project management favors short iterations and continuous stakeholder alignment. E-commerce heatmaps visualize user paths and zones of interest on product pages. Chaos-based image encryption is an active research area, especially when keys are derived from message-dependent features. Digital libraries combine semantic indexing with search to broaden access to knowledge. Software observability integrates tracing, metrics, and logs to shorten mean time to recovery. Sociological fieldwork often employs semi-structured interviews to reveal group identity and practice. — [BRAVO] Software observability integrates tracing, metrics, and logs to shorten mean time to recovery. Organizational behavior research finds that team culture emerges from repeated norms and leadership modeling. Graph neural networks propagate information along edges while preserving permutation invariance. Agile project management favors short iterations and continuous stakeholder alignment. Transportation studies show that lane allocation reduces congestion if signal timing adapts. Urban navigation maps combine sensor feeds with crowd-sourced reports to update routes continuously. Agricultural hyperspectral imaging monitors plant health and guides irrigation and fertilization. Network analysis shows that hub nodes strongly influence information flow and system resilience. Demographic data show age-shifted populations affecting labor markets and consumption trends. Climate records indicate that regional temperature variability correlates with ocean cycles and upper-atmosphere dynamics. Regional climate models need local calibration to represent extremes with fidelity. Impact evaluation tracks measurable social outcomes such as jobs created and service quality. Database normalization simplifies queries and improves referential integrity. Mobile robot design trades off weight, power source, and terrain traversal capability. Historical archives indicate that ancient trade routes combined seasonal ports with caravan networks. Bioinformatics aligns sequences to discover homology and functional motifs. Narrative studies note that plot structure depends on temporal perspective and information release. Cryptanalysis benchmarks evaluate resistance to chosen-plaintext and chosen-ciphertext attacks. Computer vision pipelines benefit from well-curated annotations and strong inter-rater reliability. Selective taxation can shift consumption patterns and sometimes target behaviors with social costs. Extended reality aids industrial training by reducing errors and ramp-up time. The rise of renewable energy reshaped power markets and introduced new pricing regimes based on flexibility. Time-series analysis helps forecast seasonal demand and price volatility. Medical image analysis supports early detection of tissue changes using reproducible quantitative metrics. Wireless network design balances channel capacity, coverage radius, and energy consumption. Human–robot interaction improves when interfaces are interpretable and provide timely feedback. Macroeconomic models link policy shocks to employment, inflation, and output gaps. Digital signal processing techniques de-noise sensor streams without suppressing salient features. Remote sensing fuses radar and optical data to infer soil moisture and vegetation indices. Large-scale logging requires privacy-preserving aggregation with differential guarantees. Blockchain verification relies on distributed consensus that prevents double spending without a central authority. In molecular biology, DNA sequencing reveals subtle mutations that are invisible to conventional staining methods. Sociological fieldwork often employs semi-structured interviews to reveal group identity and practice. Bayesian methods encode prior beliefs and update them with evidence to quantify uncertainty. Statistical language models show that discourse coherence arises from topic structure rather than isolated words. Knowledge distillation transfers competence from large models to smaller deployable ones. Text mining extracts entities and relations to build queryable knowledge graphs. Algorithmic fairness depends on bias metrics and interventions across demographic groups. Model validation relies on strict splits between training, testing, and holdout calibration datasets. Materials testing links mechanical strength to crystal structure and defect ratios. Sustainability metrics blend environmental, social, and governance indicators in yearly reports. Global supply chains are fragile to sudden disruptions, motivating multi-layered contingency planning. Reinforcement learning teaches agents long-horizon policies under explicit constraints. Robust statistics down-weight outliers to stabilize estimators under heavy-tailed noise. Digital restoration of manuscripts uses multispectral imaging and blind source separation. Game theory explains strategic behavior where payoffs depend on others' choices. Data governance defines ownership, stewardship, and lifecycle controls for datasets. In physics, interferometry measures minute path-length differences with exceptional precision. Power-grid analysis uses graph theory to identify critical nodes and operational robustness. Behavioral economics suggests that decisions under uncertainty depend on framing and the time allowed for reflection. Computational fluid dynamics solves the Navier–Stokes equations under complex boundary conditions. Edge computing places inference close to data sources to reduce latency and bandwidth costs. Active learning tends to improve retention of concepts compared with traditional lecture formats. Clinical studies confirm that combined therapy protocols can outperform monotherapy in certain chronic conditions. Parallel algorithms benefit from balanced workloads and minimized inter-node communication overhead. User-interface engineering reduces cognitive load by following consistency and clear feedback loops. Smart-city development relies on digital infrastructure capable of real-time data collection and analysis. Secure software engineering requires code review rituals and risk-driven penetration tests. Neuroscience emphasizes plasticity: networks can reorganize after injury and through training. Randomized controlled trials demand careful sampling strategies to ensure external validity. Identity management platforms support multi-factor authentication to reduce compromise risk. Enterprise knowledge management accelerates decision-making and transfers tacit expertise. Human factors research shows that checklists reduce errors in high-stakes environments. E-commerce heatmaps visualize user paths and zones of interest on product pages. Cost–benefit analysis clarifies when adopting a new technology is economically justified. Quantum experiments show that noise degrades inference accuracy unless calibration is carefully maintained. Causal inference distinguishes association from intervention using counterfactual frameworks. Numerical weather prediction fuses ground stations, satellites, and high-resolution models. Landslide hazard maps often align with stratigraphy, slope angle, and rainfall intensity patterns. River sediments preserve a record of repeated floods that shaped the delta across thousands of years. Sustainable architecture minimizes energy use through passive design and smart materials. In cognitive psychology, standardized tasks probe working memory and sustained attention in controlled settings. Digital libraries combine semantic indexing with search to broaden access to knowledge. Epidemiological models illustrate how contact rates and vaccination levels shape outbreak peaks. Recommender systems require careful alignment between user representations and item embeddings to ensure fairness. Spectral measurements reveal absorption and emission characteristics that expose chemical composition. Operations research optimizes flows under capacity constraints and service-level agreements. Real-world A/B tests account for carryover effects and interference between experimental units. Cybersecurity depends on cryptography, network segmentation, and anomaly detection guided by baselines. Deep sky surveys report faint galaxies that require high-sensitivity instruments for reliable detection. Risk assessment combines event probability and impact severity to prioritize mitigation. — [BRAVO] Narrative studies note that plot structure depends on temporal perspective and information release. Computational fluid dynamics solves the Navier–Stokes equations under complex boundary conditions. Digital libraries combine semantic indexing with search to broaden access to knowledge. Identity management platforms support multi-factor authentication to reduce compromise risk. Model validation relies on strict splits between training, testing, and holdout calibration datasets. Network analysis shows that hub nodes strongly influence information flow and system resilience. Sociological fieldwork often employs semi-structured interviews to reveal group identity and practice. Recommender systems require careful alignment between user representations and item embeddings to ensure fairness. Historical archives indicate that ancient trade routes combined seasonal ports with caravan networks. River sediments preserve a record of repeated floods that shaped the delta across thousands of years. Medical image analysis supports early detection of tissue changes using reproducible quantitative metrics. Text mining extracts entities and relations to build queryable knowledge graphs. Transportation studies show that lane allocation reduces congestion if signal timing adapts. Regional climate models need local calibration to represent extremes with fidelity. Enterprise knowledge management accelerates decision-making and transfers tacit expertise. Game theory explains strategic behavior where payoffs depend on others' choices. Real-world A/B tests account for carryover effects and interference between experimental units. Blockchain verification relies on distributed consensus that prevents double spending without a central authority. Mobile robot design trades off weight, power source, and terrain traversal capability. Sustainable architecture minimizes energy use through passive design and smart materials. Parallel algorithms benefit from balanced workloads and minimized inter-node communication overhead. Data governance defines ownership, stewardship, and lifecycle controls for datasets. Digital signal processing techniques de-noise sensor streams without suppressing salient features. In cognitive psychology, standardized tasks probe working memory and sustained attention in controlled settings. E-commerce heatmaps visualize user paths and zones of interest on product pages. Causal inference distinguishes association from intervention using counterfactual frameworks. Sustainability metrics blend environmental, social, and governance indicators in yearly reports. Risk assessment combines event probability and impact severity to prioritize mitigation. Statistical language models show that discourse coherence arises from topic structure rather than isolated words. Power-grid analysis uses graph theory to identify critical nodes and operational robustness. Cryptanalysis benchmarks evaluate resistance to chosen-plaintext and chosen-ciphertext attacks. Graph neural networks propagate information along edges while preserving permutation invariance. Smart-city development relies on digital infrastructure capable of real-time data collection and analysis. Randomized controlled trials demand careful sampling strategies to ensure external validity. Quantum experiments show that noise degrades inference accuracy unless calibration is carefully maintained. Digital restoration of manuscripts uses multispectral imaging and blind source separation. Compression methods trade fidelity for size and must specify perceptual loss targets. Demographic data show age-shifted populations affecting labor markets and consumption trends. Bayesian methods encode prior beliefs and update them with evidence to quantify uncertainty. Extended reality aids industrial training by reducing errors and ramp-up time. Large-scale logging requires privacy-preserving aggregation with differential guarantees. Time-series analysis helps forecast seasonal demand and price volatility. Satellite imagery tracks land-use change and urban expansion with environmental side effects. Selective taxation can shift consumption patterns and sometimes target behaviors with social costs. In molecular biology, DNA sequencing reveals subtle mutations that are invisible to conventional staining methods. Secure software engineering requires code review rituals and risk-driven penetration tests. Agricultural hyperspectral imaging monitors plant health and guides irrigation and fertilization. Edge computing places inference close to data sources to reduce latency and bandwidth costs. Operations research optimizes flows under capacity constraints and service-level agreements. Epidemiological models illustrate how contact rates and vaccination levels shape outbreak peaks. Chaos-based image encryption is an active research area, especially when keys are derived from message-dependent features. In physics, interferometry measures minute path-length differences with exceptional precision. Human factors research shows that checklists reduce errors in high-stakes environments. In data science, data quality—completeness, accuracy, and consistency—is the foundation of valid models. Behavioral economics suggests that decisions under uncertainty depend on framing and the time allowed for reflection. — [BRAVO] Knowledge distillation transfers competence from large models to smaller deployable ones. In physics, interferometry measures minute path-length differences with exceptional precision. Behavioral economics suggests that decisions under uncertainty depend on framing and the time allowed for reflection. Time-series analysis helps forecast seasonal demand and price volatility. Wireless network design balances channel capacity, coverage radius, and energy consumption. Real-world A/B tests account for carryover effects and interference between experimental units. Large-scale logging requires privacy-preserving aggregation with differential guarantees. Spectral measurements reveal absorption and emission characteristics that expose chemical composition. User-interface engineering reduces cognitive load by following consistency and clear feedback loops. In data science, data quality—completeness, accuracy, and consistency—is the foundation of valid models. Climate records indicate that regional temperature variability correlates with ocean cycles and upper-atmosphere dynamics. In cognitive psychology, standardized tasks probe working memory and sustained attention in controlled settings. Enterprise knowledge management accelerates decision-making and transfers tacit expertise. Extended reality aids industrial training by reducing errors and ramp-up time. Parallel algorithms benefit from balanced workloads and minimized inter-node communication overhead. Causal inference distinguishes association from intervention using counterfactual frameworks. Algorithmic fairness depends on bias metrics and interventions across demographic groups. In molecular biology, DNA sequencing reveals subtle mutations that are invisible to conventional staining methods. Landslide hazard maps often align with stratigraphy, slope angle, and rainfall intensity patterns. Data governance defines ownership, stewardship, and lifecycle controls for datasets. Statistical language models show that discourse coherence arises from topic structure rather than isolated words. Human factors research shows that checklists reduce errors in high-stakes environments. Model validation relies on strict splits between training, testing, and holdout calibration datasets. Demographic data show age-shifted populations affecting labor markets and consumption trends. Organizational behavior research finds that team culture emerges from repeated norms and leadership modeling. Mobile robot design trades off weight, power source, and terrain traversal capability. Database normalization simplifies queries and improves referential integrity. Text mining extracts entities and relations to build queryable knowledge graphs. Historical archives indicate that ancient trade routes combined seasonal ports with caravan networks. Digital restoration of manuscripts uses multispectral imaging and blind source separation. Power-grid analysis uses graph theory to identify critical nodes and operational robustness. Sociological fieldwork often employs semi-structured interviews to reveal group identity and practice. Cryptanalysis benchmarks evaluate resistance to chosen-plaintext and chosen-ciphertext attacks. Blockchain verification relies on distributed consensus that prevents double spending without a central authority. Sustainable architecture minimizes energy use through passive design and smart materials. Satellite imagery tracks land-use change and urban expansion with environmental side effects. Digital libraries combine semantic indexing with search to broaden access to knowledge. Quantum experiments show that noise degrades inference accuracy unless calibration is carefully maintained. Computational fluid dynamics solves the Navier–Stokes equations under complex boundary conditions. Neuroscience emphasizes plasticity: networks can reorganize after injury and through training. Numerical weather prediction fuses ground stations, satellites, and high-resolution models. Game theory explains strategic behavior where payoffs depend on others' choices. Operations research optimizes flows under capacity constraints and service-level agreements. Cost–benefit analysis clarifies when adopting a new technology is economically justified. Bioinformatics aligns sequences to discover homology and functional motifs. Human–robot interaction improves when interfaces are interpretable and provide timely feedback. Robust statistics down-weight outliers to stabilize estimators under heavy-tailed noise. Network analysis shows that hub nodes strongly influence information flow and system resilience. Smart-city development relies on digital infrastructure capable of real-time data collection and analysis. Narrative studies note that plot structure depends on temporal perspective and information release. Deep sky surveys report faint galaxies that require high-sensitivity instruments for reliable detection. Materials testing links mechanical strength to crystal structure and defect ratios. Randomized controlled trials demand careful sampling strategies to ensure external validity. Urban navigation maps combine sensor feeds with crowd-sourced reports to update routes continuously. Agile project management favors short iterations and continuous stakeholder alignment. Regional climate models need local calibration to represent extremes with fidelity. Remote sensing fuses radar and optical data to infer soil moisture and vegetation indices. Global supply chains are fragile to sudden disruptions, motivating multi-layered contingency planning. Graph neural networks propagate information along edges while preserving permutation invariance. — [BRAVO] Game theory explains strategic behavior where payoffs depend on others' choices. Neuroscience emphasizes plasticity: networks can reorganize after injury and through training. Database normalization simplifies queries and improves referential integrity. Global supply chains are fragile to sudden disruptions, motivating multi-layered contingency planning. Network analysis shows that hub nodes strongly influence information flow and system resilience. Smart-city development relies on digital infrastructure capable of real-time data collection and analysis. Parallel algorithms benefit from balanced workloads and minimized inter-node communication overhead. Enterprise knowledge management accelerates decision-making and transfers tacit expertise. Medical image analysis supports early detection of tissue changes using reproducible quantitative metrics. Text mining extracts entities and relations to build queryable knowledge graphs. Real-world A/B tests account for carryover effects and interference between experimental units. Sustainability metrics blend environmental, social, and governance indicators in yearly reports. Agricultural hyperspectral imaging monitors plant health and guides irrigation and fertilization. Identity management platforms support multi-factor authentication to reduce compromise risk. Chaos-based image encryption is an active research area, especially when keys are derived from message-dependent features. Regional climate models need local calibration to represent extremes with fidelity. Graph neural networks propagate information along edges while preserving permutation invariance. Active learning tends to improve retention of concepts compared with traditional lecture formats. River sediments preserve a record of repeated floods that shaped the delta across thousands of years. E-commerce heatmaps visualize user paths and zones of interest on product pages. Cryptanalysis benchmarks evaluate resistance to chosen-plaintext and chosen-ciphertext attacks. In data science, data quality—completeness, accuracy, and consistency—is the foundation of valid models. Agile project management favors short iterations and continuous stakeholder alignment. In cognitive psychology, standardized tasks probe working memory and sustained attention in controlled settings. Algorithmic fairness depends on bias metrics and interventions across demographic groups. Causal inference distinguishes association from intervention using counterfactual frameworks. Software observability integrates tracing, metrics, and logs to shorten mean time to recovery. Transportation studies show that lane allocation reduces congestion if signal timing adapts. Computational fluid dynamics solves the Navier–Stokes equations under complex boundary conditions. Model validation relies on strict splits between training, testing, and holdout calibration datasets. Cost–benefit analysis clarifies when adopting a new technology is economically justified. Digital signal processing techniques de-noise sensor streams without suppressing salient features. Materials testing links mechanical strength to crystal structure and defect ratios. — [BRAVO] Numerical weather prediction fuses ground stations, satellites, and high-resolution models. Network analysis shows that hub nodes strongly influence information flow and system resilience. Parallel algorithms benefit from balanced workloads and minimized inter-node communication overhead. Causal inference distinguishes association from intervention using counterfactual frameworks. Sociological fieldwork often employs semi-structured interviews to reveal group identity and practice. Human–robot interaction improves when interfaces are interpretable and provide timely feedback. Reinforcement learning teaches agents long-horizon policies under explicit constraints. Impact evaluation tracks measurable social outcomes such as jobs created and service quality. Quantum experiments show that noise degrades inference accuracy unless calibration is carefully maintained. Selective taxation can shift consumption patterns and sometimes target behaviors with social costs. Smart-city development relies on digital infrastructure capable of real-time data collection and analysis. Power-grid analysis uses graph theory to identify critical nodes and operational robustness. Cryptanalysis benchmarks evaluate resistance to chosen-plaintext and chosen-ciphertext attacks. Deep sky surveys report faint galaxies that require high-sensitivity instruments for reliable detection. Sustainability metrics blend environmental, social, and governance indicators in yearly reports. Knowledge distillation transfers competence from large models to smaller deployable ones. The rise of renewable energy reshaped power markets and introduced new pricing regimes based on flexibility. Transportation studies show that lane allocation reduces congestion if signal timing adapts. In molecular biology, DNA sequencing reveals subtle mutations that are invisible to conventional staining methods. Digital signal processing techniques de-noise sensor streams without suppressing salient features. Wireless network design balances channel capacity, coverage radius, and energy consumption. Identity management platforms support multi-factor authentication to reduce compromise risk. Recommender systems require careful alignment between user representations and item embeddings to ensure fairness. Algorithmic fairness depends on bias metrics and interventions across demographic groups. Model validation relies on strict splits between training, testing, and holdout calibration datasets. River sediments preserve a record of repeated floods that shaped the delta across thousands of years. Spectral measurements reveal absorption and emission characteristics that expose chemical composition. Bayesian methods encode prior beliefs and update them with evidence to quantify uncertainty. Edge computing places inference close to data sources to reduce latency and bandwidth costs. E-commerce heatmaps visualize user paths and zones of interest on product pages. Cybersecurity depends on cryptography, network segmentation, and anomaly detection guided by baselines. Mobile robot design trades off weight, power source, and terrain traversal capability. Narrative studies note that plot structure depends on temporal perspective and information release. Compression methods trade fidelity for size and must specify perceptual loss targets. Graph neural networks propagate information along edges while preserving permutation invariance. Climate records indicate that regional temperature variability correlates with ocean cycles and upper-atmosphere dynamics. Sustainable architecture minimizes energy use through passive design and smart materials. Active learning tends to improve retention of concepts compared with traditional lecture formats. Bioinformatics aligns sequences to discover homology and functional motifs. Materials testing links mechanical strength to crystal structure and defect ratios. Epidemiological models illustrate how contact rates and vaccination levels shape outbreak peaks. Landslide hazard maps often align with stratigraphy, slope angle, and rainfall intensity patterns. Large-scale logging requires privacy-preserving aggregation with differential guarantees. Behavioral economics suggests that decisions under uncertainty depend on framing and the time allowed for reflection. Macroeconomic models link policy shocks to employment, inflation, and output gaps. Cost–benefit analysis clarifies when adopting a new technology is economically justified. Time-series analysis helps forecast seasonal demand and price volatility. Secure software engineering requires code review rituals and risk-driven penetration tests. Robust statistics down-weight outliers to stabilize estimators under heavy-tailed noise. Text mining extracts entities and relations to build queryable knowledge graphs. Risk assessment combines event probability and impact severity to prioritize mitigation. Computational fluid dynamics solves the Navier–Stokes equations under complex boundary conditions. Digital restoration of manuscripts uses multispectral imaging and blind source separation. Randomized controlled trials demand careful sampling strategies to ensure external validity. Satellite imagery tracks land-use change and urban expansion with environmental side effects. In cognitive psychology, standardized tasks probe working memory and sustained attention in controlled settings. Remote sensing fuses radar and optical data to infer soil moisture and vegetation indices. Human factors research shows that checklists reduce errors in high-stakes environments. Extended reality aids industrial training by reducing errors and ramp-up time. Global supply chains are fragile to sudden disruptions, motivating multi-layered contingency planning. User-interface engineering reduces cognitive load by following consistency and clear feedback loops. Neuroscience emphasizes plasticity: networks can reorganize after injury and through training. Regional climate models need local calibration to represent extremes with fidelity. Database normalization simplifies queries and improves referential integrity. Medical image analysis supports early detection of tissue changes using reproducible quantitative metrics. Historical archives indicate that ancient trade routes combined seasonal ports with caravan networks. Urban navigation maps combine sensor feeds with crowd-sourced reports to update routes continuously. In data science, data quality—completeness, accuracy, and consistency—is the foundation of valid models. Operations research optimizes flows under capacity constraints and service-level agreements. Blockchain verification relies on distributed consensus that prevents double spending without a central authority. Organizational behavior research finds that team culture emerges from repeated norms and leadership modeling. In physics, interferometry measures minute path-length differences with exceptional precision. Digital libraries combine semantic indexing with search to broaden access to knowledge. Statistical language models show that discourse coherence arises from topic structure rather than isolated words. Software observability integrates tracing, metrics, and logs to shorten mean time to recovery. Demographic data show age-shifted populations affecting labor markets and consumption trends. Computer vision pipelines benefit from well-curated annotations and strong inter-rater reliability. Data governance defines ownership, stewardship, and lifecycle controls for datasets. Enterprise knowledge management accelerates decision-making and transfers tacit expertise. — [BRAVO] Digital libraries combine semantic indexing with search to broaden access to knowledge. Deep sky surveys report faint galaxies that require high-sensitivity instruments for reliable detection. Landslide hazard maps often align with stratigraphy, slope angle, and rainfall intensity patterns. Smart-city development relies on digital infrastructure capable of real-time data collection and analysis. Cost–benefit analysis clarifies when adopting a new technology is economically justified. Wireless network design balances channel capacity, coverage radius, and energy consumption. Database normalization simplifies queries and improves referential integrity. Sociological fieldwork often employs semi-structured interviews to reveal group identity and practice. Materials testing links mechanical strength to crystal structure and defect ratios. Digital signal processing techniques de-noise sensor streams without suppressing salient features. Macroeconomic models link policy shocks to employment, inflation, and output gaps. Statistical language models show that discourse coherence arises from topic structure rather than isolated words. Organizational behavior research finds that team culture emerges from repeated norms and leadership modeling. Quantum experiments show that noise degrades inference accuracy unless calibration is carefully maintained. Time-series analysis helps forecast seasonal demand and price volatility. Randomized controlled trials demand careful sampling strategies to ensure external validity. Causal inference distinguishes association from intervention using counterfactual frameworks. Model validation relies on strict splits between training, testing, and holdout calibration datasets. Active learning tends to improve retention of concepts compared with traditional lecture formats. Historical archives indicate that ancient trade routes combined seasonal ports with caravan networks. Demographic data show age-shifted populations affecting labor markets and consumption trends. Secure software engineering requires code review rituals and risk-driven penetration tests. Clinical studies confirm that combined therapy protocols can outperform monotherapy in certain chronic conditions. Parallel algorithms benefit from balanced workloads and minimized inter-node communication overhead. Software observability integrates tracing, metrics, and logs to shorten mean time to recovery. Agricultural hyperspectral imaging monitors plant health and guides irrigation and fertilization. Cybersecurity depends on cryptography, network segmentation, and anomaly detection guided by baselines. E-commerce heatmaps visualize user paths and zones of interest on product pages. Medical image analysis supports early detection of tissue changes using reproducible quantitative metrics. Edge computing places inference close to data sources to reduce latency and bandwidth costs. Computational fluid dynamics solves the Navier–Stokes equations under complex boundary conditions. Digital restoration of manuscripts uses multispectral imaging and blind source separation. Algorithmic fairness depends on bias metrics and interventions across demographic groups. Sustainability metrics blend environmental, social, and governance indicators in yearly reports. Power-grid analysis uses graph theory to identify critical nodes and operational robustness. In cognitive psychology, standardized tasks probe working memory and sustained attention in controlled settings. Spectral measurements reveal absorption and emission characteristics that expose chemical composition. Knowledge distillation transfers competence from large models to smaller deployable ones. Operations research optimizes flows under capacity constraints and service-level agreements. Epidemiological models illustrate how contact rates and vaccination levels shape outbreak peaks. River sediments preserve a record of repeated floods that shaped the delta across thousands of years. Graph neural networks propagate information along edges while preserving permutation invariance. In data science, data quality—completeness, accuracy, and consistency—is the foundation of valid models. — [BRAVO] Real-world A/B tests account for carryover effects and interference between experimental units. Algorithmic fairness depends on bias metrics and interventions across demographic groups. Narrative studies note that plot structure depends on temporal perspective and information release. Global supply chains are fragile to sudden disruptions, motivating multi-layered contingency planning. Cost–benefit analysis clarifies when adopting a new technology is economically justified. Urban navigation maps combine sensor feeds with crowd-sourced reports to update routes continuously. Agricultural hyperspectral imaging monitors plant health and guides irrigation and fertilization. Statistical language models show that discourse coherence arises from topic structure rather than isolated words. Game theory explains strategic behavior where payoffs depend on others' choices. Compression methods trade fidelity for size and must specify perceptual loss targets. Active learning tends to improve retention of concepts compared with traditional lecture formats. Bayesian methods encode prior beliefs and update them with evidence to quantify uncertainty. Chaos-based image encryption is an active research area, especially when keys are derived from message-dependent features. Power-grid analysis uses graph theory to identify critical nodes and operational robustness. In cognitive psychology, standardized tasks probe working memory and sustained attention in controlled settings. Robust statistics down-weight outliers to stabilize estimators under heavy-tailed noise. Selective taxation can shift consumption patterns and sometimes target behaviors with social costs. Sustainability metrics blend environmental, social, and governance indicators in yearly reports. Large-scale logging requires privacy-preserving aggregation with differential guarantees. Graph neural networks propagate information along edges while preserving permutation invariance. Sustainable architecture minimizes energy use through passive design and smart materials. Transportation studies show that lane allocation reduces congestion if signal timing adapts. Human–robot interaction improves when interfaces are interpretable and provide timely feedback. Bioinformatics aligns sequences to discover homology and functional motifs. Clinical studies confirm that combined therapy protocols can outperform monotherapy in certain chronic conditions. — [BRAVO] Recommender systems require careful alignment between user representations and item embeddings to ensure fairness. Statistical language models show that discourse coherence arises from topic structure rather than isolated words. Clinical studies confirm that combined therapy protocols can outperform monotherapy in certain chronic conditions. Software observability integrates tracing, metrics, and logs to shorten mean time to recovery. Urban navigation maps combine sensor feeds with crowd-sourced reports to update routes continuously. In data science, data quality—completeness, accuracy, and consistency—is the foundation of valid models. Large-scale logging requires privacy-preserving aggregation with differential guarantees. Reinforcement learning teaches agents long-horizon policies under explicit constraints. Agricultural hyperspectral imaging monitors plant health and guides irrigation and fertilization. Demographic data show age-shifted populations affecting labor markets and consumption trends. The rise of renewable energy reshaped power markets and introduced new pricing regimes based on flexibility. Sustainability metrics blend environmental, social, and governance indicators in yearly reports. Numerical weather prediction fuses ground stations, satellites, and high-resolution models. Organizational behavior research finds that team culture emerges from repeated norms and leadership modeling. Digital libraries combine semantic indexing with search to broaden access to knowledge. Extended reality aids industrial training by reducing errors and ramp-up time. Quantum experiments show that noise degrades inference accuracy unless calibration is carefully maintained. Edge computing places inference close to data sources to reduce latency and bandwidth costs. Text mining extracts entities and relations to build queryable knowledge graphs. In cognitive psychology, standardized tasks probe working memory and sustained attention in controlled settings. Epidemiological models illustrate how contact rates and vaccination levels shape outbreak peaks. Digital signal processing techniques de-noise sensor streams without suppressing salient features. In physics, interferometry measures minute path-length differences with exceptional precision. Database normalization simplifies queries and improves referential integrity. Global supply chains are fragile to sudden disruptions, motivating multi-layered contingency planning. Enterprise knowledge management accelerates decision-making and transfers tacit expertise. Historical archives indicate that ancient trade routes combined seasonal ports with caravan networks. Human–robot interaction improves when interfaces are interpretable and provide timely feedback. Bioinformatics aligns sequences to discover homology and functional motifs. Transportation studies show that lane allocation reduces congestion if signal timing adapts. Sustainable architecture minimizes energy use through passive design and smart materials. Macroeconomic models link policy shocks to employment, inflation, and output gaps. Parallel algorithms benefit from balanced workloads and minimized inter-node communication overhead. Sociological fieldwork often employs semi-structured interviews to reveal group identity and practice. Medical image analysis supports early detection of tissue changes using reproducible quantitative metrics. — [BRAVO] Epidemiological models illustrate how contact rates and vaccination levels shape outbreak peaks. Satellite imagery tracks land-use change and urban expansion with environmental side effects. Large-scale logging requires privacy-preserving aggregation with differential guarantees. Risk assessment combines event probability and impact severity to prioritize mitigation. Agile project management favors short iterations and continuous stakeholder alignment. Reinforcement learning teaches agents long-horizon policies under explicit constraints. Model validation relies on strict splits between training, testing, and holdout calibration datasets. Quantum experiments show that noise degrades inference accuracy unless calibration is carefully maintained. Macroeconomic models link policy shocks to employment, inflation, and output gaps. Database normalization simplifies queries and improves referential integrity. Remote sensing fuses radar and optical data to infer soil moisture and vegetation indices. Secure software engineering requires code review rituals and risk-driven penetration tests. Compression methods trade fidelity for size and must specify perceptual loss targets. Digital signal processing techniques de-noise sensor streams without suppressing salient features. Mobile robot design trades off weight, power source, and terrain traversal capability. In data science, data quality—completeness, accuracy, and consistency—is the foundation of valid models. Human–robot interaction improves when interfaces are interpretable and provide timely feedback. Deep sky surveys report faint galaxies that require high-sensitivity instruments for reliable detection. Real-world A/B tests account for carryover effects and interference between experimental units. Enterprise knowledge management accelerates decision-making and transfers tacit expertise. Agricultural hyperspectral imaging monitors plant health and guides irrigation and fertilization. — [BRAVO] Recommender systems require careful alignment between user representations and item embeddings to ensure fairness. Wireless network design balances channel capacity, coverage radius, and energy consumption. Chaos-based image encryption is an active research area, especially when keys are derived from message-dependent features. The rise of renewable energy reshaped power markets and introduced new pricing regimes based on flexibility. Time-series analysis helps forecast seasonal demand and price volatility. Identity management platforms support multi-factor authentication to reduce compromise risk. Cost–benefit analysis clarifies when adopting a new technology is economically justified. Secure software engineering requires code review rituals and risk-driven penetration tests. E-commerce heatmaps visualize user paths and zones of interest on product pages. Regional climate models need local calibration to represent extremes with fidelity. Impact evaluation tracks measurable social outcomes such as jobs created and service quality. Digital signal processing techniques de-noise sensor streams without suppressing salient features. Robust statistics down-weight outliers to stabilize estimators under heavy-tailed noise. User-interface engineering reduces cognitive load by following consistency and clear feedback loops. Edge computing places inference close to data sources to reduce latency and bandwidth costs. Bayesian methods encode prior beliefs and update them with evidence to quantify uncertainty. Mobile robot design trades off weight, power source, and terrain traversal capability. Agile project management favors short iterations and continuous stakeholder alignment. Climate records indicate that regional temperature variability correlates with ocean cycles and upper-atmosphere dynamics. Knowledge distillation transfers competence from large models to smaller deployable ones. Materials testing links mechanical strength to crystal structure and defect ratios. Large-scale logging requires privacy-preserving aggregation with differential guarantees. Medical image analysis supports early detection of tissue changes using reproducible quantitative metrics. Quantum experiments show that noise degrades inference accuracy unless calibration is carefully maintained. Global supply chains are fragile to sudden disruptions, motivating multi-layered contingency planning. Demographic data show age-shifted populations affecting labor markets and consumption trends. In cognitive psychology, standardized tasks probe working memory and sustained attention in controlled settings. Sustainable architecture minimizes energy use through passive design and smart materials. Cybersecurity depends on cryptography, network segmentation, and anomaly detection guided by baselines. Digital libraries combine semantic indexing with search to broaden access to knowledge. Database normalization simplifies queries and improves referential integrity. Text mining extracts entities and relations to build queryable knowledge graphs. Reinforcement learning teaches agents long-horizon policies under explicit constraints. — [BRAVO] In cognitive psychology, standardized tasks probe working memory and sustained attention in controlled settings. Smart-city development relies on digital infrastructure capable of real-time data collection and analysis. Computer vision pipelines benefit from well-curated annotations and strong inter-rater reliability. Narrative studies note that plot structure depends on temporal perspective and information release. Recommender systems require careful alignment between user representations and item embeddings to ensure fairness. Macroeconomic models link policy shocks to employment, inflation, and output gaps. Compression methods trade fidelity for size and must specify perceptual loss targets. Satellite imagery tracks land-use change and urban expansion with environmental side effects. Algorithmic fairness depends on bias metrics and interventions across demographic groups. Clinical studies confirm that combined therapy protocols can outperform monotherapy in certain chronic conditions. Regional climate models need local calibration to represent extremes with fidelity. Cybersecurity depends on cryptography, network segmentation, and anomaly detection guided by baselines. Bayesian methods encode prior beliefs and update them with evidence to quantify uncertainty. Sociological fieldwork often employs semi-structured interviews to reveal group identity and practice. Cost–benefit analysis clarifies when adopting a new technology is economically justified. Risk assessment combines event probability and impact severity to prioritize mitigation. Landslide hazard maps often align with stratigraphy, slope angle, and rainfall intensity patterns. Quantum experiments show that noise degrades inference accuracy unless calibration is carefully maintained. Time-series analysis helps forecast seasonal demand and price volatility. Edge computing places inference close to data sources to reduce latency and bandwidth costs. Epidemiological models illustrate how contact rates and vaccination levels shape outbreak peaks. Human factors research shows that checklists reduce errors in high-stakes environments. Real-world A/B tests account for carryover effects and interference between experimental units. Deep sky surveys report faint galaxies that require high-sensitivity instruments for reliable detection. Database normalization simplifies queries and improves referential integrity. Cryptanalysis benchmarks evaluate resistance to chosen-plaintext and chosen-ciphertext attacks. Text mining extracts entities and relations to build queryable knowledge graphs. In data science, data quality—completeness, accuracy, and consistency—is the foundation of valid models. Bioinformatics aligns sequences to discover homology and functional motifs. Agile project management favors short iterations and continuous stakeholder alignment. Digital libraries combine semantic indexing with search to broaden access to knowledge. Numerical weather prediction fuses ground stations, satellites, and high-resolution models. Graph neural networks propagate information along edges while preserving permutation invariance. Operations research optimizes flows under capacity constraints and service-level agreements. Agricultural hyperspectral imaging monitors plant health and guides irrigation and fertilization. Randomized controlled trials demand careful sampling strategies to ensure external validity. Wireless network design balances channel capacity, coverage radius, and energy consumption. Sustainable architecture minimizes energy use through passive design and smart materials. Extended reality aids industrial training by reducing errors and ramp-up time. Computational fluid dynamics solves the Navier–Stokes equations under complex boundary conditions. Organizational behavior research finds that team culture emerges from repeated norms and leadership modeling. User-interface engineering reduces cognitive load by following consistency and clear feedback loops. Blockchain verification relies on distributed consensus that prevents double spending without a central authority. Network analysis shows that hub nodes strongly influence information flow and system resilience. Historical archives indicate that ancient trade routes combined seasonal ports with caravan networks. Neuroscience emphasizes plasticity: networks can reorganize after injury and through training. In molecular biology, DNA sequencing reveals subtle mutations that are invisible to conventional staining methods. Reinforcement learning teaches agents long-horizon policies under explicit constraints. Human–robot interaction improves when interfaces are interpretable and provide timely feedback. Selective taxation can shift consumption patterns and sometimes target behaviors with social costs. Large-scale logging requires privacy-preserving aggregation with differential guarantees. Identity management platforms support multi-factor authentication to reduce compromise risk. Digital restoration of manuscripts uses multispectral imaging and blind source separation. Transportation studies show that lane allocation reduces congestion if signal timing adapts. Climate records indicate that regional temperature variability correlates with ocean cycles and upper-atmosphere dynamics. Active learning tends to improve retention of concepts compared with traditional lecture formats. Secure software engineering requires code review rituals and risk-driven penetration tests. Software observability integrates tracing, metrics, and logs to shorten mean time to recovery. Demographic data show age-shifted populations affecting labor markets and consumption trends. Data governance defines ownership, stewardship, and lifecycle controls for datasets. Model validation relies on strict splits between training, testing, and holdout calibration datasets. Knowledge distillation transfers competence from large models to smaller deployable ones. In physics, interferometry measures minute path-length differences with exceptional precision. Sustainability metrics blend environmental, social, and governance indicators in yearly reports. E-commerce heatmaps visualize user paths and zones of interest on product pages. Enterprise knowledge management accelerates decision-making and transfers tacit expertise. Parallel algorithms benefit from balanced workloads and minimized inter-node communication overhead. River sediments preserve a record of repeated floods that shaped the delta across thousands of years. Digital signal processing techniques de-noise sensor streams without suppressing salient features. Power-grid analysis uses graph theory to identify critical nodes and operational robustness. Robust statistics down-weight outliers to stabilize estimators under heavy-tailed noise. Behavioral economics suggests that decisions under uncertainty depend on framing and the time allowed for reflection. Causal inference distinguishes association from intervention using counterfactual frameworks. Mobile robot design trades off weight, power source, and terrain traversal capability. Materials testing links mechanical strength to crystal structure and defect ratios. Game theory explains strategic behavior where payoffs depend on others' choices. Remote sensing fuses radar and optical data to infer soil moisture and vegetation indices. Medical image analysis supports early detection of tissue changes using reproducible quantitative metrics. The rise of renewable energy reshaped power markets and introduced new pricing regimes based on flexibility. Spectral measurements reveal absorption and emission characteristics that expose chemical composition. Chaos-based image encryption is an active research area, especially when keys are derived from message-dependent features. Urban navigation maps combine sensor feeds with crowd-sourced reports to update routes continuously. Global supply chains are fragile to sudden disruptions, motivating multi-layered contingency planning. Impact evaluation tracks measurable social outcomes such as jobs created and service quality. — [BRAVO] Active learning tends to improve retention of concepts compared with traditional lecture formats. Game theory explains strategic behavior where payoffs depend on others' choices. Global supply chains are fragile to sudden disruptions, motivating multi-layered contingency planning. River sediments preserve a record of repeated floods that shaped the delta across thousands of years. Historical archives indicate that ancient trade routes combined seasonal ports with caravan networks. Network analysis shows that hub nodes strongly influence information flow and system resilience. Satellite imagery tracks land-use change and urban expansion with environmental side effects. In cognitive psychology, standardized tasks probe working memory and sustained attention in controlled settings. Spectral measurements reveal absorption and emission characteristics that expose chemical composition. Digital restoration of manuscripts uses multispectral imaging and blind source separation. User-interface engineering reduces cognitive load by following consistency and clear feedback loops. Reinforcement learning teaches agents long-horizon policies under explicit constraints. Robust statistics down-weight outliers to stabilize estimators under heavy-tailed noise. Parallel algorithms benefit from balanced workloads and minimized inter-node communication overhead. Causal inference distinguishes association from intervention using counterfactual frameworks. Text mining extracts entities and relations to build queryable knowledge graphs. Operations research optimizes flows under capacity constraints and service-level agreements. Demographic data show age-shifted populations affecting labor markets and consumption trends. Quantum experiments show that noise degrades inference accuracy unless calibration is carefully maintained. Digital libraries combine semantic indexing with search to broaden access to knowledge. Graph neural networks propagate information along edges while preserving permutation invariance. Deep sky surveys report faint galaxies that require high-sensitivity instruments for reliable detection. Compression methods trade fidelity for size and must specify perceptual loss targets. Human–robot interaction improves when interfaces are interpretable and provide timely feedback. Cybersecurity depends on cryptography, network segmentation, and anomaly detection guided by baselines. Bayesian methods encode prior beliefs and update them with evidence to quantify uncertainty. Computer vision pipelines benefit from well-curated annotations and strong inter-rater reliability. Regional climate models need local calibration to represent extremes with fidelity. — [BRAVO] User-interface engineering reduces cognitive load by following consistency and clear feedback loops. Time-series analysis helps forecast seasonal demand and price volatility. Secure software engineering requires code review rituals and risk-driven penetration tests. Blockchain verification relies on distributed consensus that prevents double spending without a central authority. Clinical studies confirm that combined therapy protocols can outperform monotherapy in certain chronic conditions. Macroeconomic models link policy shocks to employment, inflation, and output gaps. Sociological fieldwork often employs semi-structured interviews to reveal group identity and practice. Database normalization simplifies queries and improves referential integrity. Computer vision pipelines benefit from well-curated annotations and strong inter-rater reliability. Sustainable architecture minimizes energy use through passive design and smart materials. Extended reality aids industrial training by reducing errors and ramp-up time. Deep sky surveys report faint galaxies that require high-sensitivity instruments for reliable detection. Wireless network design balances channel capacity, coverage radius, and energy consumption. In molecular biology, DNA sequencing reveals subtle mutations that are invisible to conventional staining methods. Computational fluid dynamics solves the Navier–Stokes equations under complex boundary conditions. Human–robot interaction improves when interfaces are interpretable and provide timely feedback. Game theory explains strategic behavior where payoffs depend on others' choices. Causal inference distinguishes association from intervention using counterfactual frameworks. Selective taxation can shift consumption patterns and sometimes target behaviors with social costs. Impact evaluation tracks measurable social outcomes such as jobs created and service quality. Cost–benefit analysis clarifies when adopting a new technology is economically justified. Risk assessment combines event probability and impact severity to prioritize mitigation. In physics, interferometry measures minute path-length differences with exceptional precision. River sediments preserve a record of repeated floods that shaped the delta across thousands of years. Climate records indicate that regional temperature variability correlates with ocean cycles and upper-atmosphere dynamics. Enterprise knowledge management accelerates decision-making and transfers tacit expertise. Demographic data show age-shifted populations affecting labor markets and consumption trends. Agile project management favors short iterations and continuous stakeholder alignment. Spectral measurements reveal absorption and emission characteristics that expose chemical composition. Statistical language models show that discourse coherence arises from topic structure rather than isolated words. Organizational behavior research finds that team culture emerges from repeated norms and leadership modeling. Urban navigation maps combine sensor feeds with crowd-sourced reports to update routes continuously. Bioinformatics aligns sequences to discover homology and functional motifs. Compression methods trade fidelity for size and must specify perceptual loss targets. Large-scale logging requires privacy-preserving aggregation with differential guarantees. Quantum experiments show that noise degrades inference accuracy unless calibration is carefully maintained. Edge computing places inference close to data sources to reduce latency and bandwidth costs. Network analysis shows that hub nodes strongly influence information flow and system resilience. Historical archives indicate that ancient trade routes combined seasonal ports with caravan networks. Epidemiological models illustrate how contact rates and vaccination levels shape outbreak peaks. Bayesian methods encode prior beliefs and update them with evidence to quantify uncertainty. Graph neural networks propagate information along edges while preserving permutation invariance. Digital libraries combine semantic indexing with search to broaden access to knowledge. Regional climate models need local calibration to represent extremes with fidelity. Neuroscience emphasizes plasticity: networks can reorganize after injury and through training. Real-world A/B tests account for carryover effects and interference between experimental units. Robust statistics down-weight outliers to stabilize estimators under heavy-tailed noise. E-commerce heatmaps visualize user paths and zones of interest on product pages. Randomized controlled trials demand careful sampling strategies to ensure external validity. Narrative studies note that plot structure depends on temporal perspective and information release. Human factors research shows that checklists reduce errors in high-stakes environments. Cybersecurity depends on cryptography, network segmentation, and anomaly detection guided by baselines. Medical image analysis supports early detection of tissue changes using reproducible quantitative metrics. Text mining extracts entities and relations to build queryable knowledge graphs. The rise of renewable energy reshaped power markets and introduced new pricing regimes based on flexibility. Algorithmic fairness depends on bias metrics and interventions across demographic groups. Knowledge distillation transfers competence from large models to smaller deployable ones. Materials testing links mechanical strength to crystal structure and defect ratios. Behavioral economics suggests that decisions under uncertainty depend on framing and the time allowed for reflection. Chaos-based image encryption is an active research area, especially when keys are derived from message-dependent features. Identity management platforms support multi-factor authentication to reduce compromise risk. Landslide hazard maps often align with stratigraphy, slope angle, and rainfall intensity patterns. Agricultural hyperspectral imaging monitors plant health and guides irrigation and fertilization. Active learning tends to improve retention of concepts compared with traditional lecture formats. Remote sensing fuses radar and optical data to infer soil moisture and vegetation indices. Digital signal processing techniques de-noise sensor streams without suppressing salient features. Data governance defines ownership, stewardship, and lifecycle controls for datasets. Recommender systems require careful alignment between user representations and item embeddings to ensure fairness. Sustainability metrics blend environmental, social, and governance indicators in yearly reports. Parallel algorithms benefit from balanced workloads and minimized inter-node communication overhead. — [BRAVO] Software observability integrates tracing, metrics, and logs to shorten mean time to recovery. Robust statistics down-weight outliers to stabilize estimators under heavy-tailed noise. Bioinformatics aligns sequences to discover homology and functional motifs. Smart-city development relies on digital infrastructure capable of real-time data collection and analysis. Chaos-based image encryption is an active research area, especially when keys are derived from message-dependent features. Sustainability metrics blend environmental, social, and governance indicators in yearly reports. Materials testing links mechanical strength to crystal structure and defect ratios. In molecular biology, DNA sequencing reveals subtle mutations that are invisible to conventional staining methods. Urban navigation maps combine sensor feeds with crowd-sourced reports to update routes continuously. Climate records indicate that regional temperature variability correlates with ocean cycles and upper-atmosphere dynamics. User-interface engineering reduces cognitive load by following consistency and clear feedback loops. Reinforcement learning teaches agents long-horizon policies under explicit constraints. Real-world A/B tests account for carryover effects and interference between experimental units. Cybersecurity depends on cryptography, network segmentation, and anomaly detection guided by baselines. Compression methods trade fidelity for size and must specify perceptual loss targets. Randomized controlled trials demand careful sampling strategies to ensure external validity. Large-scale logging requires privacy-preserving aggregation with differential guarantees. Demographic data show age-shifted populations affecting labor markets and consumption trends. Operations research optimizes flows under capacity constraints and service-level agreements. Macroeconomic models link policy shocks to employment, inflation, and output gaps. Narrative studies note that plot structure depends on temporal perspective and information release. Deep sky surveys report faint galaxies that require high-sensitivity instruments for reliable detection. Clinical studies confirm that combined therapy protocols can outperform monotherapy in certain chronic conditions. Sustainable architecture minimizes energy use through passive design and smart materials. Behavioral economics suggests that decisions under uncertainty depend on framing and the time allowed for reflection. Mobile robot design trades off weight, power source, and terrain traversal capability. Transportation studies show that lane allocation reduces congestion if signal timing adapts. Regional climate models need local calibration to represent extremes with fidelity. Cryptanalysis benchmarks evaluate resistance to chosen-plaintext and chosen-ciphertext attacks. Secure software engineering requires code review rituals and risk-driven penetration tests. River sediments preserve a record of repeated floods that shaped the delta across thousands of years. Knowledge distillation transfers competence from large models to smaller deployable ones. Numerical weather prediction fuses ground stations, satellites, and high-resolution models. Sociological fieldwork often employs semi-structured interviews to reveal group identity and practice. Quantum experiments show that noise degrades inference accuracy unless calibration is carefully maintained. Spectral measurements reveal absorption and emission characteristics that expose chemical composition. Identity management platforms support multi-factor authentication to reduce compromise risk. Data governance defines ownership, stewardship, and lifecycle controls for datasets. Remote sensing fuses radar and optical data to infer soil moisture and vegetation indices. Causal inference distinguishes association from intervention using counterfactual frameworks. Database normalization simplifies queries and improves referential integrity. Active learning tends to improve retention of concepts compared with traditional lecture formats. Text mining extracts entities and relations to build queryable knowledge graphs. Impact evaluation tracks measurable social outcomes such as jobs created and service quality. Global supply chains are fragile to sudden disruptions, motivating multi-layered contingency planning. Risk assessment combines event probability and impact severity to prioritize mitigation. In cognitive psychology, standardized tasks probe working memory and sustained attention in controlled settings. Recommender systems require careful alignment between user representations and item embeddings to ensure fairness. Extended reality aids industrial training by reducing errors and ramp-up time. Neuroscience emphasizes plasticity: networks can reorganize after injury and through training. Parallel algorithms benefit from balanced workloads and minimized inter-node communication overhead. Digital restoration of manuscripts uses multispectral imaging and blind source separation. Power-grid analysis uses graph theory to identify critical nodes and operational robustness. Edge computing places inference close to data sources to reduce latency and bandwidth costs. Wireless network design balances channel capacity, coverage radius, and energy consumption. Landslide hazard maps often align with stratigraphy, slope angle, and rainfall intensity patterns. Network analysis shows that hub nodes strongly influence information flow and system resilience. Satellite imagery tracks land-use change and urban expansion with environmental side effects. Digital libraries combine semantic indexing with search to broaden access to knowledge. Organizational behavior research finds that team culture emerges from repeated norms and leadership modeling. Agricultural hyperspectral imaging monitors plant health and guides irrigation and fertilization. Agile project management favors short iterations and continuous stakeholder alignment. Model validation relies on strict splits between training, testing, and holdout calibration datasets. The rise of renewable energy reshaped power markets and introduced new pricing regimes based on flexibility. Medical image analysis supports early detection of tissue changes using reproducible quantitative metrics. Graph neural networks propagate information along edges while preserving permutation invariance. Human factors research shows that checklists reduce errors in high-stakes environments. Enterprise knowledge management accelerates decision-making and transfers tacit expertise. Computer vision pipelines benefit from well-curated annotations and strong inter-rater reliability. Game theory explains strategic behavior where payoffs depend on others' choices. Selective taxation can shift consumption patterns and sometimes target behaviors with social costs. In physics, interferometry measures minute path-length differences with exceptional precision. Computational fluid dynamics solves the Navier–Stokes equations under complex boundary conditions. Historical archives indicate that ancient trade routes combined seasonal ports with caravan networks. In data science, data quality—completeness, accuracy, and consistency—is the foundation of valid models. Blockchain verification relies on distributed consensus that prevents double spending without a central authority. — [BRAVO] E-commerce heatmaps vi</w:t>
      </w:r>
    </w:p>
    <w:p>
      <w:r>
        <w:t>sualize user paths and zones of interest on product pages. Statistical language models show that discourse coherence arises from topic structure rather than isolated words. Reinforcement learning teaches agents long-horizon policies under explicit constraints. Organizational behavior research finds that team culture emerges from repeated norms and leadership modeling. Clinical studies confirm that combined therapy protocols can outperform monotherapy in certain chronic conditions. Knowledge distillation transfers competence from large models to smaller deployable ones. Deep sky surveys report faint galaxies that require high-sensitivity instruments for reliable detection. Narrative studies note that plot structure depends on temporal perspective and information release. River sediments preserve a record of repeated floods that shaped the delta across thousands of years. Mobile robot design trades off weight, power source, and terrain traversal capability. Parallel algorithms benefit from balanced workloads and minimized inter-node communication overhead. Time-series analysis helps forecast seasonal demand and price volatility. Edge computing places inference close to data sources to reduce latency and bandwidth costs. Cryptanalysis benchmarks evaluate resistance to chosen-plaintext and chosen-ciphertext attacks. Game theory explains strategic behavior where payoffs depend on others' choices. In physics, interferometry measures minute path-length differences with exceptional precision. Bayesian methods encode prior beliefs and update them with evidence to quantify uncertainty. Agricultural hyperspectral imaging monitors plant health and guides irrigation and fertilization. Sustainability metrics blend environmental, social, and governance indicators in yearly reports. Regional climate models need local calibration to represent extremes with fidelity. Power-grid analysis uses graph theory to identify critical nodes and operational robustness. Impact evaluation tracks measurable social outcomes such as jobs created and service quality. Historical archives indicate that ancient trade routes combined seasonal ports with caravan networks. — [BRAVO] Robust statistics down-weight outliers to stabilize estimators under heavy-tailed noise. Database normalization simplifies queries and improves referential integrity. Risk assessment combines event probability and impact severity to prioritize mitigation. Sustainability metrics blend environmental, social, and governance indicators in yearly reports. Graph neural networks propagate information along edges while preserving permutation invariance. Reinforcement learning teaches agents long-horizon policies under explicit constraints. Digital signal processing techniques de-noise sensor streams without suppressing salient features. In molecular biology, DNA sequencing reveals subtle mutations that are invisible to conventional staining methods. Edge computing places inference close to data sources to reduce latency and bandwidth costs. Global supply chains are fragile to sudden disruptions, motivating multi-layered contingency planning. Extended reality aids industrial training by reducing errors and ramp-up time. Urban navigation maps combine sensor feeds with crowd-sourced reports to update routes continuously. The rise of renewable energy reshaped power markets and introduced new pricing regimes based on flexibility. Computational fluid dynamics solves the Navier–Stokes equations under complex boundary conditions. Spectral measurements reveal absorption and emission characteristics that expose chemical composition. Real-world A/B tests account for carryover effects and interference between experimental units. Human factors research shows that checklists reduce errors in high-stakes environments. Bioinformatics aligns sequences to discover homology and functional motifs. Game theory explains strategic behavior where payoffs depend on others' choices. Regional climate models need local calibration to represent extremes with fidelity. Active learning tends to improve retention of concepts compared with traditional lecture formats. In physics, interferometry measures minute path-length differences with exceptional precision. Causal inference distinguishes association from intervention using counterfactual frameworks. Epidemiological models illustrate how contact rates and vaccination levels shape outbreak peaks. Organizational behavior research finds that team culture emerges from repeated norms and leadership modeling. Agile project management favors short iterations and continuous stakeholder alignment. Transportation studies show that lane allocation reduces congestion if signal timing adapts. Cryptanalysis benchmarks evaluate resistance to chosen-plaintext and chosen-ciphertext attacks. Cost–benefit analysis clarifies when adopting a new technology is economically justified. Text mining extracts entities and relations to build queryable knowledge graphs. Cybersecurity depends on cryptography, network segmentation, and anomaly detection guided by baselines. Bayesian methods encode prior beliefs and update them with evidence to quantify uncertainty. Blockchain verification relies on distributed consensus that prevents double spending without a central authority. Sociological fieldwork often employs semi-structured interviews to reveal group identity and practice. Identity management platforms support multi-factor authentication to reduce compromise risk. User-interface engineering reduces cognitive load by following consistency and clear feedback loops. Smart-city development relies on digital infrastructure capable of real-time data collection and analysis. Historical archives indicate that ancient trade routes combined seasonal ports with caravan networks. Randomized controlled trials demand careful sampling strategies to ensure external validity. In cognitive psychology, standardized tasks probe working memory and sustained attention in controlled settings. Numerical weather prediction fuses ground stations, satellites, and high-resolution models. Selective taxation can shift consumption patterns and sometimes target behaviors with social costs. Operations research optimizes flows under capacity constraints and service-level agreements. Compression methods trade fidelity for size and must specify perceptual loss targets. Secure software engineering requires code review rituals and risk-driven penetration tests. Landslide hazard maps often align with stratigraphy, slope angle, and rainfall intensity patterns. E-commerce heatmaps visualize user paths and zones of interest on product pages. In data science, data quality—completeness, accuracy, and consistency—is the foundation of valid models. Digital libraries combine semantic indexing with search to broaden access to knowledge. Power-grid analysis uses graph theory to identify critical nodes and operational robustness. Medical image analysis supports early detection of tissue changes using reproducible quantitative metrics. Time-series analysis helps forecast seasonal demand and price volatility. Demographic data show age-shifted populations affecting labor markets and consumption trends. Sustainable architecture minimizes energy use through passive design and smart materials. Clinical studies confirm that combined therapy protocols can outperform monotherapy in certain chronic conditions. Neuroscience emphasizes plasticity: networks can reorganize after injury and through training. Large-scale logging requires privacy-preserving aggregation with differential guarantees. Recommender systems require careful alignment between user representations and item embeddings to ensure fairness. Human–robot interaction improves when interfaces are interpretable and provide timely feedback. Computer vision pipelines benefit from well-curated annotations and strong inter-rater reliability. Deep sky surveys report faint galaxies that require high-sensitivity instruments for reliable detection. Network analysis shows that hub nodes strongly influence information flow and system resilience. River sediments preserve a record of repeated floods that shaped the delta across thousands of years. Wireless network design balances channel capacity, coverage radius, and energy consumption. Narrative studies note that plot structure depends on temporal perspective and information release. Parallel algorithms benefit from balanced workloads and minimized inter-node communication overhead. Digital restoration of manuscripts uses multispectral imaging and blind source separation. Knowledge distillation transfers competence from large models to smaller deployable ones. Behavioral economics suggests that decisions under uncertainty depend on framing and the time allowed for reflection. Model validation relies on strict splits between training, testing, and holdout calibration datasets. Climate records indicate that regional temperature variability correlates with ocean cycles and upper-atmosphere dynamics. Macroeconomic models link policy shocks to employment, inflation, and output gaps. Chaos-based image encryption is an active research area, especially when keys are derived from message-dependent features. Statistical language models show that discourse coherence arises from topic structure rather than isolated words. Remote sensing fuses radar and optical data to infer soil moisture and vegetation indices. Impact evaluation tracks measurable social outcomes such as jobs created and service quality. Software observability integrates tracing, metrics, and logs to shorten mean time to recovery. Satellite imagery tracks land-use change and urban expansion with environmental side effects. Algorithmic fairness depends on bias metrics and interventions across demographic groups. Mobile robot design trades off weight, power source, and terrain traversal capability. Agricultural hyperspectral imaging monitors plant health and guides irrigation and fertilization. Enterprise knowledge management accelerates decision-making and transfers tacit expertise. Quantum experiments show that noise degrades inference accuracy unless calibration is carefully maintained. Materials testing links mechanical strength to crystal structure and defect ratios. — [BRAVO] Active learning tends to improve retention of concepts compared with traditional lecture formats. Graph neural networks propagate information along edges while preserving permutation invariance. Behavioral economics suggests that decisions under uncertainty depend on framing and the time allowed for reflection. Deep sky surveys report faint galaxies that require high-sensitivity instruments for reliable detection. Human–robot interaction improves when interfaces are interpretable and provide timely feedback. Algorithmic fairness depends on bias metrics and interventions across demographic groups. User-interface engineering reduces cognitive load by following consistency and clear feedback loops. Text mining extracts entities and relations to build queryable knowledge graphs. Randomized controlled trials demand careful sampling strategies to ensure external validity. In cognitive psychology, standardized tasks probe working memory and sustained attention in controlled settings. Reinforcement learning teaches agents long-horizon policies under explicit constraints. Demographic data show age-shifted populations affecting labor markets and consumption trends. Bayesian methods encode prior beliefs and update them with evidence to quantify uncertainty. E-commerce heatmaps visualize user paths and zones of interest on product pages. Data governance defines ownership, stewardship, and lifecycle controls for datasets. Database normalization simplifies queries and improves referential integrity. Enterprise knowledge management accelerates decision-making and transfers tacit expertise. Transportation studies show that lane allocation reduces congestion if signal timing adapts. Edge computing places inference close to data sources to reduce latency and bandwidth costs. Digital libraries combine semantic indexing with search to broaden access to knowledge. Identity management platforms support multi-factor authentication to reduce compromise risk. River sediments preserve a record of repeated floods that shaped the delta across thousands of years. Chaos-based image encryption is an active research area, especially when keys are derived from message-dependent features. The rise of renewable energy reshaped power markets and introduced new pricing regimes based on flexibility. Urban navigation maps combine sensor feeds with crowd-sourced reports to update routes continuously. Knowledge distillation transfers competence from large models to smaller deployable ones. Neuroscience emphasizes plasticity: networks can reorganize after injury and through training. Risk assessment combines event probability and impact severity to prioritize mitigation. Sustainable architecture minimizes energy use through passive design and smart materials. Game theory explains strategic behavior where payoffs depend on others' choices. Landslide hazard maps often align with stratigraphy, slope angle, and rainfall intensity patterns. Software observability integrates tracing, metrics, and logs to shorten mean time to recovery. Cost–benefit analysis clarifies when adopting a new technology is economically justified. Regional climate models need local calibration to represent extremes with fidelity. Blockchain verification relies on distributed consensus that prevents double spending without a central authority. Historical archives indicate that ancient trade routes combined seasonal ports with caravan networks. Human factors research shows that checklists reduce errors in high-stakes environments. Smart-city development relies on digital infrastructure capable of real-time data collection and analysis. Clinical studies confirm that combined therapy protocols can outperform monotherapy in certain chronic conditions. Mobile robot design trades off weight, power source, and terrain traversal capability. Extended reality aids industrial training by reducing errors and ramp-up time. Organizational behavior research finds that team culture emerges from repeated norms and leadership modeling. Narrative studies note that plot structure depends on temporal perspective and information release. Statistical language models show that discourse coherence arises from topic structure rather than isolated words. In physics, interferometry measures minute path-length differences with exceptional precision. Sustainability metrics blend environmental, social, and governance indicators in yearly reports. Sociological fieldwork often employs semi-structured interviews to reveal group identity and practice. Global supply chains are fragile to sudden disruptions, motivating multi-layered contingency planning. Bioinformatics aligns sequences to discover homology and functional motifs. Quantum experiments show that noise degrades inference accuracy unless calibration is carefully maintained. Macroeconomic models link policy shocks to employment, inflation, and output gaps. — [BRAVO] Agricultural hyperspectral imaging monitors plant health and guides irrigation and fertilization. Cost–benefit analysis clarifies when adopting a new technology is economically justified. Parallel algorithms benefit from balanced workloads and minimized inter-node communication overhead. Remote sensing fuses radar and optical data to infer soil moisture and vegetation indices. River sediments preserve a record of repeated floods that shaped the delta across thousands of years. Graph neural networks propagate information along edges while preserving permutation invariance. Sustainable architecture minimizes energy use through passive design and smart materials. Computer vision pipelines benefit from well-curated annotations and strong inter-rater reliability. Recommender systems require careful alignment between user representations and item embeddings to ensure fairness. Database normalization simplifies queries and improves referential integrity. Macroeconomic models link policy shocks to employment, inflation, and output gaps. Climate records indicate that regional temperature variability correlates with ocean cycles and upper-atmosphere dynamics. E-commerce heatmaps visualize user paths and zones of interest on product pages. Risk assessment combines event probability and impact severity to prioritize mitigation. Organizational behavior research finds that team culture emerges from repeated norms and leadership modeling. Blockchain verification relies on distributed consensus that prevents double spending without a central authority. The rise of renewable energy reshaped power markets and introduced new pricing regimes based on flexibility. Historical archives indicate that ancient trade routes combined seasonal ports with caravan networks. Selective taxation can shift consumption patterns and sometimes target behaviors with social costs. Mobile robot design trades off weight, power source, and terrain traversal capability. Smart-city development relies on digital infrastructure capable of real-time data collection and analysis. In molecular biology, DNA sequencing reveals subtle mutations that are invisible to conventional staining methods. Network analysis shows that hub nodes strongly influence information flow and system resilience. Software observability integrates tracing, metrics, and logs to shorten mean time to recovery. Secure software engineering requires code review rituals and risk-driven penetration tests. Identity management platforms support multi-factor authentication to reduce compromise risk. Transportation studies show that lane allocation reduces congestion if signal timing adapts. Compression methods trade fidelity for size and must specify perceptual loss targets. Real-world A/B tests account for carryover effects and interference between experimental units. Materials testing links mechanical strength to crystal structure and defect ratios. Data governance defines ownership, stewardship, and lifecycle controls for datasets. Randomized controlled trials demand careful sampling strategies to ensure external validity. Algorithmic fairness depends on bias metrics and interventions across demographic groups. Human–robot interaction improves when interfaces are interpretable and provide timely feedback. In physics, interferometry measures minute path-length differences with exceptional precision. Digital libraries combine semantic indexing with search to broaden access to knowledge. Behavioral economics suggests that decisions under uncertainty depend on framing and the time allowed for reflection. Chaos-based image encryption is an active research area, especially when keys are derived from message-dependent features. Causal inference distinguishes association from intervention using counterfactual frameworks. Landslide hazard maps often align with stratigraphy, slope angle, and rainfall intensity patterns. User-interface engineering reduces cognitive load by following consistency and clear feedback loops. Wireless network design balances channel capacity, coverage radius, and energy consumption. Bioinformatics aligns sequences to discover homology and functional motifs. Urban navigation maps combine sensor feeds with crowd-sourced reports to update routes continuously. Edge computing places inference close to data sources to reduce latency and bandwidth costs. Extended reality aids industrial training by reducing errors and ramp-up time. Narrative studies note that plot structure depends on temporal perspective and information release. Text mining extracts entities and relations to build queryable knowledge graphs. Game theory explains strategic behavior where payoffs depend on others' choices. Operations research optimizes flows under capacity constraints and service-level agreements. Impact evaluation tracks measurable social outcomes such as jobs created and service quality. Active learning tends to improve retention of concepts compared with traditional lecture formats. Cryptanalysis benchmarks evaluate resistance to chosen-plaintext and chosen-ciphertext attacks. Satellite imagery tracks land-use change and urban expansion with environmental side effects. Model validation relies on strict splits between training, testing, and holdout calibration datasets. Knowledge distillation transfers competence from large models to smaller deployable ones. Neuroscience emphasizes plasticity: networks can reorganize after injury and through training. Human factors research shows that checklists reduce errors in high-stakes environments. Large-scale logging requires privacy-preserving aggregation with differential guarantees. Power-grid analysis uses graph theory to identify critical nodes and operational robustness. Time-series analysis helps forecast seasonal demand and price volatility. Statistical language models show that discourse coherence arises from topic structure rather than isolated words. Bayesian methods encode prior beliefs and update them with evidence to quantify uncertainty. Demographic data show age-shifted populations affecting labor markets and consumption trends. Agile project management favors short iterations and continuous stakeholder alignment. Numerical weather prediction fuses ground stations, satellites, and high-resolution models. Epidemiological models illustrate how contact rates and vaccination levels shape outbreak peaks. Medical image analysis supports early detection of tissue changes using reproducible quantitative metrics. Quantum experiments show that noise degrades inference accuracy unless calibration is carefully maintained. Sustainability metrics blend environmental, social, and governance indicators in yearly reports. — [BRAVO] Text mining extracts entities and relations to build queryable knowledge graphs. Neuroscience emphasizes plasticity: networks can reorganize after injury and through training. Cost–benefit analysis clarifies when adopting a new technology is economically justified. Statistical language models show that discourse coherence arises from topic structure rather than isolated words. Game theory explains strategic behavior where payoffs depend on others' choices. Digital restoration of manuscripts uses multispectral imaging and blind source separation. Edge computing places inference close to data sources to reduce latency and bandwidth costs. Spectral measurements reveal absorption and emission characteristics that expose chemical composition. Risk assessment combines event probability and impact severity to prioritize mitigation. Blockchain verification relies on distributed consensus that prevents double spending without a central authority. Enterprise knowledge management accelerates decision-making and transfers tacit expertise. Cryptanalysis benchmarks evaluate resistance to chosen-plaintext and chosen-ciphertext attacks. Recommender systems require careful alignment between user representations and item embeddings to ensure fairness. Urban navigation maps combine sensor feeds with crowd-sourced reports to update routes continuously. Digital signal processing techniques de-noise sensor streams without suppressing salient features. Wireless network design balances channel capacity, coverage radius, and energy consumption. Data governance defines ownership, stewardship, and lifecycle controls for datasets. Computer vision pipelines benefit from well-curated annotations and strong inter-rater reliability. Transportation studies show that lane allocation reduces congestion if signal timing adapts. Power-grid analysis uses graph theory to identify critical nodes and operational robustness. Sustainability metrics blend environmental, social, and governance indicators in yearly reports. Digital libraries combine semantic indexing with search to broaden access to knowledge. Randomized controlled trials demand careful sampling strategies to ensure external validity. Parallel algorithms benefit from balanced workloads and minimized inter-node communication overhead. Deep sky surveys report faint galaxies that require high-sensitivity instruments for reliable detection. E-commerce heatmaps visualize user paths and zones of interest on product pages. Robust statistics down-weight outliers to stabilize estimators under heavy-tailed noise. Identity management platforms support multi-factor authentication to reduce compromise risk. Model validation relies on strict splits between training, testing, and holdout calibration datasets. Database normalization simplifies queries and improves referential integrity. Graph neural networks propagate information along edges while preserving permutation invariance. Organizational behavior research finds that team culture emerges from repeated norms and leadership modeling. Smart-city development relies on digital infrastructure capable of real-time data collection and analysis. Large-scale logging requires privacy-preserving aggregation with differential guarantees. Knowledge distillation transfers competence from large models to smaller deployable ones. Reinforcement learning teaches agents long-horizon policies under explicit constraints. In physics, interferometry measures minute path-length differences with exceptional precision. River sediments preserve a record of repeated floods that shaped the delta across thousands of years. Bayesian methods encode prior beliefs and update them with evidence to quantify uncertainty. Sociological fieldwork often employs semi-structured interviews to reveal group identity and practice. User-interface engineering reduces cognitive load by following consistency and clear feedback loops. Macroeconomic models link policy shocks to employment, inflation, and output gaps. Clinical studies confirm that combined therapy protocols can outperform monotherapy in certain chronic conditions. Narrative studies note that plot structure depends on temporal perspective and information release. Agricultural hyperspectral imaging monitors plant health and guides irrigation and fertilization. Agile project management favors short iterations and continuous stakeholder alignment. Remote sensing fuses radar and optical data to infer soil moisture and vegetation indices. Climate records indicate that regional temperature variability correlates with ocean cycles and upper-atmosphere dynamics. Cybersecurity depends on cryptography, network segmentation, and anomaly detection guided by baselines. Secure software engineering requires code review rituals and risk-driven penetration tests. In data science, data quality—completeness, accuracy, and consistency—is the foundation of valid models. The rise of renewable energy reshaped power markets and introduced new pricing regimes based on flexibility. Compression methods trade fidelity for size and must specify perceptual loss targets. Quantum experiments show that noise degrades inference accuracy unless calibration is carefully maintained. Global supply chains are fragile to sudden disruptions, motivating multi-layered contingency planning. Causal inference distinguishes association from intervention using counterfactual frameworks. Extended reality aids industrial training by reducing errors and ramp-up time. Regional climate models need local calibration to represent extremes with fidelity. Medical image analysis supports early detection of tissue changes using reproducible quantitative metrics. In molecular biology, DNA sequencing reveals subtle mutations that are invisible to conventional staining methods. Epidemiological models illustrate how contact rates and vaccination levels shape outbreak peaks. Real-world A/B tests account for carryover effects and interference between experimental units. Time-series analysis helps forecast seasonal demand and price volatility. Chaos-based image encryption is an active research area, especially when keys are derived from message-dependent features. Computational fluid dynamics solves the Navier–Stokes equations under complex boundary conditions. Human–robot interaction improves when interfaces are interpretable and provide timely feedback. Human factors research shows that checklists reduce errors in high-stakes environments. Active learning tends to improve retention of concepts compared with traditional lecture formats. Bioinformatics aligns sequences to discover homology and functional motifs. Satellite imagery tracks land-use change and urban expansion with environmental side effects. Demographic data show age-shifted populations affecting labor markets and consumption trends. Selective taxation can shift consumption patterns and sometimes target behaviors with social costs. Algorithmic fairness depends on bias metrics and interventions across demographic groups. Numerical weather prediction fuses ground stations, satellites, and high-resolution models. Historical archives indicate that ancient trade routes combined seasonal ports with caravan networks. Impact evaluation tracks measurable social outcomes such as jobs created and service quality. — [BRAVO] Cybersecurity depends on cryptography, network segmentation, and anomaly detection guided by baselines. In data science, data quality—completeness, accuracy, and consistency—is the foundation of valid models. Chaos-based image encryption is an active research area, especially when keys are derived from message-dependent features. Database normalization simplifies queries and improves referential integrity. Causal inference distinguishes association from intervention using counterfactual frameworks. Neuroscience emphasizes plasticity: networks can reorganize after injury and through training. Enterprise knowledge management accelerates decision-making and transfers tacit expertise. Human–robot interaction improves when interfaces are interpretable and provide timely feedback. Recommender systems require careful alignment between user representations and item embeddings to ensure fairness. Epidemiological models illustrate how contact rates and vaccination levels shape outbreak peaks. Selective taxation can shift consumption patterns and sometimes target behaviors with social costs. Agricultural hyperspectral imaging monitors plant health and guides irrigation and fertilization. Game theory explains strategic behavior where payoffs depend on others' choices. Impact evaluation tracks measurable social outcomes such as jobs created and service quality. Urban navigation maps combine sensor feeds with crowd-sourced reports to update routes continuously. Risk assessment combines event probability and impact severity to prioritize mitigation. Operations research optimizes flows under capacity constraints and service-level agreements. Knowledge distillation transfers competence from large models to smaller deployable ones. Agile project management favors short iterations and continuous stakeholder alignment. Cost–benefit analysis clarifies when adopting a new technology is economically justified. Clinical studies confirm that combined therapy protocols can outperform monotherapy in certain chronic conditions. Organizational behavior research finds that team culture emerges from repeated norms and leadership modeling. Regional climate models need local calibration to represent extremes with fidelity. Randomized controlled trials demand careful sampling strategies to ensure external validity. Secure software engineering requires code review rituals and risk-driven penetration tests. Quantum experiments show that noise degrades inference accuracy unless calibration is carefully maintained. Human factors research shows that checklists reduce errors in high-stakes environments. Satellite imagery tracks land-use change and urban expansion with environmental side effects. Parallel algorithms benefit from balanced workloads and minimized inter-node communication overhead. Text mining extracts entities and relations to build queryable knowledge graphs. Large-scale logging requires privacy-preserving aggregation with differential guarantees. Data governance defines ownership, stewardship, and lifecycle controls for datasets. Smart-city development relies on digital infrastructure capable of real-time data collection and analysis. — [BRAVO] Behavioral economics suggests that decisions under uncertainty depend on framing and the time allowed for reflection. Satellite imagery tracks land-use change and urban expansion with environmental side effects. Quantum experiments show that noise degrades inference accuracy unless calibration is carefully maintained. Selective taxation can shift consumption patterns and sometimes target behaviors with social costs. Knowledge distillation transfers competence from large models to smaller deployable ones. Urban navigation maps combine sensor feeds with crowd-sourced reports to update routes continuously. Cryptanalysis benchmarks evaluate resistance to chosen-plaintext and chosen-ciphertext attacks. Bioinformatics aligns sequences to discover homology and functional motifs. Epidemiological models illustrate how contact rates and vaccination levels shape outbreak peaks. Landslide hazard maps often align with stratigraphy, slope angle, and rainfall intensity patterns. Organizational behavior research finds that team culture emerges from repeated norms and leadership modeling. Enterprise knowledge management accelerates decision-making and transfers tacit expertise. Sociological fieldwork often employs semi-structured interviews to reveal group identity and practice. Risk assessment combines event probability and impact severity to prioritize mitigation. Digital libraries combine semantic indexing with search to broaden access to knowledge. Power-grid analysis uses graph theory to identify critical nodes and operational robustness. Wireless network design balances channel capacity, coverage radius, and energy consumption. Robust statistics down-weight outliers to stabilize estimators under heavy-tailed noise. Large-scale logging requires privacy-preserving aggregation with differential guarantees. Agricultural hyperspectral imaging monitors plant health and guides irrigation and fertilization. Sustainability metrics blend environmental, social, and governance indicators in yearly reports. Historical archives indicate that ancient trade routes combined seasonal ports with caravan networks. Data governance defines ownership, stewardship, and lifecycle controls for datasets. Real-world A/B tests account for carryover effects and interference between experimental units. Model validation relies on strict splits between training, testing, and holdout calibration datasets. Deep sky surveys report faint galaxies that require high-sensitivity instruments for reliable detection. Global supply chains are fragile to sudden disruptions, motivating multi-layered contingency planning. Identity management platforms support multi-factor authentication to reduce compromise risk. Sustainable architecture minimizes energy use through passive design and smart materials. Computational fluid dynamics solves the Navier–Stokes equations under complex boundary conditions. Network analysis shows that hub nodes strongly influence information flow and system resilience. Digital signal processing techniques de-noise sensor streams without suppressing salient features. Transportation studies show that lane allocation reduces congestion if signal timing adapts. Human–robot interaction improves when interfaces are interpretable and provide timely feedback. Medical image analysis supports early detection of tissue changes using reproducible quantitative metrics. Time-series analysis helps forecast seasonal demand and price volatility. In cognitive psychology, standardized tasks probe working memory and sustained attention in controlled settings. Text mining extracts entities and relations to build queryable knowledge graphs. Regional climate models need local calibration to represent extremes with fidelity. The rise of renewable energy reshaped power markets and introduced new pricing regimes based on flexibility. Numerical weather prediction fuses ground stations, satellites, and high-resolution models. Spectral measurements reveal absorption and emission characteristics that expose chemical composition. Demographic data show age-shifted populations affecting labor markets and consumption trends. User-interface engineering reduces cognitive load by following consistency and clear feedback loops. Algorithmic fairness depends on bias metrics and interventions across demographic groups. Blockchain verification relies on distributed consensus that prevents double spending without a central authority. Cost–benefit analysis clarifies when adopting a new technology is economically justified. Bayesian methods encode prior beliefs and update them with evidence to quantify uncertainty. In physics, interferometry measures minute path-length differences with exceptional precision. Narrative studies note that plot structure depends on temporal perspective and information release. In data science, data quality—completeness, accuracy, and consistency—is the foundation of valid models. Randomized controlled trials demand careful sampling strategies to ensure external validity. — [BRAVO] User-interface engineering reduces cognitive load by following consistency and clear feedback loops. In data science, data quality—completeness, accuracy, and consistency—is the foundation of valid models. Agricultural hyperspectral imaging monitors plant health and guides irrigation and fertilization. Sustainability metrics blend environmental, social, and governance indicators in yearly reports. Parallel algorithms benefit from balanced workloads and minimized inter-node communication overhead. Quantum experiments show that noise degrades inference accuracy unless calibration is carefully maintained. Deep sky surveys report faint galaxies that require high-sensitivity instruments for reliable detection. River sediments preserve a record of repeated floods that shaped the delta across thousands of years. Numerical weather prediction fuses ground stations, satellites, and high-resolution models. Mobile robot design trades off weight, power source, and terrain traversal capability. Urban navigation maps combine sensor feeds with crowd-sourced reports to update routes continuously. Computer vision pipelines benefit from well-curated annotations and strong inter-rater reliability. Selective taxation can shift consumption patterns and sometimes target behaviors with social costs. Clinical studies confirm that combined therapy protocols can outperform monotherapy in certain chronic conditions. Large-scale logging requires privacy-preserving aggregation with differential guarantees. Satellite imagery tracks land-use change and urban expansion with environmental side effects. Medical image analysis supports early detection of tissue changes using reproducible quantitative metrics. E-commerce heatmaps visualize user paths and zones of interest on product pages. Identity management platforms support multi-factor authentication to reduce compromise risk. Computational fluid dynamics solves the Navier–Stokes equations under complex boundary conditions. Digital libraries combine semantic indexing with search to broaden access to knowledge. Causal inference distinguishes association from intervention using counterfactual frameworks. Human–robot interaction improves when interfaces are interpretable and provide timely feedback. Epidemiological models illustrate how contact rates and vaccination levels shape outbreak peaks. Model validation relies on strict splits between training, testing, and holdout calibration datasets. Cost–benefit analysis clarifies when adopting a new technology is economically justified. Agile project management favors short iterations and continuous stakeholder alignment. Cryptanalysis benchmarks evaluate resistance to chosen-plaintext and chosen-ciphertext attacks. Power-grid analysis uses graph theory to identify critical nodes and operational robustness. Chaos-based image encryption is an active research area, especially when keys are derived from message-dependent features. Cybersecurity depends on cryptography, network segmentation, and anomaly detection guided by baselines. Neuroscience emphasizes plasticity: networks can reorganize after injury and through training. Time-series analysis helps forecast seasonal demand and price volatility. Software observability integrates tracing, metrics, and logs to shorten mean time to recovery. Climate records indicate that regional temperature variability correlates with ocean cycles and upper-atmosphere dynamics. Impact evaluation tracks measurable social outcomes such as jobs created and service quality. Data governance defines ownership, stewardship, and lifecycle controls for datasets. Network analysis shows that hub nodes strongly influence information flow and system resilience. Transportation studies show that lane allocation reduces congestion if signal timing adapts. Reinforcement learning teaches agents long-horizon policies under explicit constraints. Bioinformatics aligns sequences to discover homology and functional motifs. Database normalization simplifies queries and improves referential integrity. The rise of renewable energy reshaped power markets and introduced new pricing regimes based on flexibility. Knowledge distillation transfers competence from large models to smaller deployable ones. Landslide hazard maps often align with stratigraphy, slope angle, and rainfall intensity patterns. Operations research optimizes flows under capacity constraints and service-level agreements. Extended reality aids industrial training by reducing errors and ramp-up time. Edge computing places inference close to data sources to reduce latency and bandwidth costs. Robust statistics down-weight outliers to stabilize estimators under heavy-tailed noise. Remote sensing fuses radar and optical data to infer soil moisture and vegetation indices. Historical archives indicate that ancient trade routes combined seasonal ports with caravan networks. Wireless network design balances channel capacity, coverage radius, and energy consumption. Sustainable architecture minimizes energy use through passive design and smart materials. Organizational behavior research finds that team culture emerges from repeated norms and leadership modeling. Real-world A/B tests account for carryover effects and interference between experimental units. In physics, interferometry measures minute path-length differences with exceptional precision. Materials testing links mechanical strength to crystal structure and defect ratios. Regional climate models need local calibration to represent extremes with fidelity. — [BRAVO] Recommender systems require careful alignment between user representations and item embeddings to ensure fairness. Game theory explains strategic behavior where payoffs depend on others' choices. Text mining extracts entities and relations to build queryable knowledge graphs. Real-world A/B tests account for carryover effects and interference between experimental units. Model validation relies on strict splits between training, testing, and holdout calibration datasets. Materials testing links mechanical strength to crystal structure and defect ratios. Satellite imagery tracks land-use change and urban expansion with environmental side effects. Behavioral economics suggests that decisions under uncertainty depend on framing and the time allowed for reflection. Digital libraries combine semantic indexing with search to broaden access to knowledge. Knowledge distillation transfers competence from large models to smaller deployable ones. Macroeconomic models link policy shocks to employment, inflation, and output gaps. In molecular biology, DNA sequencing reveals subtle mutations that are invisible to conventional staining methods. Large-scale logging requires privacy-preserving aggregation with differential guarantees. Landslide hazard maps often align with stratigraphy, slope angle, and rainfall intensity patterns. Quantum experiments show that noise degrades inference accuracy unless calibration is carefully maintained. Urban navigation maps combine sensor feeds with crowd-sourced reports to update routes continuously. Randomized controlled trials demand careful sampling strategies to ensure external validity. Agile project management favors short iterations and continuous stakeholder alignment. Risk assessment combines event probability and impact severity to prioritize mitigation. Narrative studies note that plot structure depends on temporal perspective and information release. Extended reality aids industrial training by reducing errors and ramp-up time. Climate records indicate that regional temperature variability correlates with ocean cycles and upper-atmosphere dynamics. Human–robot interaction improves when interfaces are interpretable and provide timely feedback. Cybersecurity depends on cryptography, network segmentation, and anomaly detection guided by baselines. Database normalization simplifies queries and improves referential integrity. Spectral measurements reveal absorption and emission characteristics that expose chemical composition. Digital signal processing techniques de-noise sensor streams without suppressing salient features. Clinical studies confirm that combined therapy protocols can outperform monotherapy in certain chronic conditions. Secure software engineering requires code review rituals and risk-driven penetration tests. Cost–benefit analysis clarifies when adopting a new technology is economically justified. Agricultural hyperspectral imaging monitors plant health and guides irrigation and fertilization. Compression methods trade fidelity for size and must specify perceptual loss targets. Organizational behavior research finds that team culture emerges from repeated norms and leadership modeling. Bioinformatics aligns sequences to discover homology and functional motifs. The rise of renewable energy reshaped power markets and introduced new pricing regimes based on flexibility. Transportation studies show that lane allocation reduces congestion if signal timing adapts. Demographic data show age-shifted populations affecting labor markets and consumption trends. Operations research optimizes flows under capacity constraints and service-level agreements. Wireless network design balances channel capacity, coverage radius, and energy consumption. Human factors research shows that checklists reduce errors in high-stakes environments. Numerical weather prediction fuses ground stations, satellites, and high-resolution models. Sustainable architecture minimizes energy use through passive design and smart materials. Software observability integrates tracing, metrics, and logs to shorten mean time to recovery. Computational fluid dynamics solves the Navier–Stokes equations under complex boundary conditions. Deep sky surveys report faint galaxies that require high-sensitivity instruments for reliable detection. Edge computing places inference close to data sources to reduce latency and bandwidth costs. Causal inference distinguishes association from intervention using counterfactual frameworks. Time-series analysis helps forecast seasonal demand and price volatility. Network analysis shows that hub nodes strongly influence information flow and system resilience. Enterprise knowledge management accelerates decision-making and transfers tacit expertise. Statistical language models show that discourse coherence arises from topic structure rather than isolated words. Robust statistics down-weight outliers to stabilize estimators under heavy-tailed noise. Chaos-based image encryption is an active research area, especially when keys are derived from message-dependent features. Data governance defines ownership, stewardship, and lifecycle controls for datasets. Identity management platforms support multi-factor authentication to reduce compromise risk. Regional climate models need local calibration to represent extremes with fidelity. In data science, data quality—completeness, accuracy, and consistency—is the foundation of valid models. Parallel algorithms benefit from balanced workloads and minimized inter-node communication overhead. Bayesian methods encode prior beliefs and update them with evidence to quantify uncertainty. Reinforcement learning teaches agents long-horizon policies under explicit constraints. Neuroscience emphasizes plasticity: networks can reorganize after injury and through training. Computer vision pipelines benefit from well-curated annotations and strong inter-rater reliability. Cryptanalysis benchmarks evaluate resistance to chosen-plaintext and chosen-ciphertext attacks. Mobile robot design trades off weight, power source, and terrain traversal capability. Impact evaluation tracks measurable social outcomes such as jobs created and service quality. In physics, interferometry measures minute path-length differences with exceptional precision. Active learning tends to improve retention of concepts compared with traditional lecture formats. In cognitive psychology, standardized tasks probe working memory and sustained attention in controlled settings. E-commerce heatmaps visualize user paths and zones of interest on product pages. Blockchain verification relies on distributed consensus that prevents double spending without a central authority. Epidemiological models illustrate how contact rates and vaccination levels shape outbreak peaks. Medical image analysis supports early detection of tissue changes using reproducible quantitative metrics. Selective taxation can shift consumption patterns and sometimes target behaviors with social costs. Graph neural networks propagate information along edges while preserving permutation invariance. User-interface engineering reduces cognitive load by following consistency and clear feedback loops. Digital restoration of manuscripts uses multispectral imaging and blind source separation. Smart-city development relies on digital infrastructure capable of real-time data collection and analysis. Sustainability metrics blend environmental, social, and governance indicators in yearly reports. Remote sensing fuses radar and optical data to infer soil moisture and vegetation indices. Global supply chains are fragile to sudden disruptions, motivating multi-layered contingency planning. — [BRAVO] Risk assessment combines event probability and impact severity to prioritize mitigation. In cognitive psychology, standardized tasks probe working memory and sustained attention in controlled settings. Data governance defines ownership, stewardship, and lifecycle controls for datasets. Reinforcement learning teaches agents long-horizon policies under explicit constraints. Transportation studies show that lane allocation reduces congestion if signal timing adapts. Sustainable architecture minimizes energy use through passive design and smart materials. Computer vision pipelines benefit from well-curated annotations and strong inter-rater reliability. Knowledge distillation transfers competence from large models to smaller deployable ones. Recommender systems require careful alignment between user representations and item embeddings to ensure fairness. Bioinformatics aligns sequences to discover homology and functional motifs. Time-series analysis helps forecast seasonal demand and price volatility. Remote sensing fuses radar and optical data to infer soil moisture and vegetation indices. Causal inference distinguishes association from intervention using counterfactual frameworks. Computational fluid dynamics solves the Navier–Stokes equations under complex boundary conditions. Sustainability metrics blend environmental, social, and governance indicators in yearly reports. Parallel algorithms benefit from balanced workloads and minimized inter-node communication overhead. In physics, interferometry measures minute path-length differences with exceptional precision. The rise of renewable energy reshaped power markets and introduced new pricing regimes based on flexibility. Global supply chains are fragile to sudden disruptions, motivating multi-layered contingency planning. Graph neural networks propagate information along edges while preserving permutation invariance. User-interface engineering reduces cognitive load by following consistency and clear feedback loops. Mobile robot design trades off weight, power source, and terrain traversal capability. Deep sky surveys report faint galaxies that require high-sensitivity instruments for reliable detection. Digital libraries combine semantic indexing with search to broaden access to knowledge. Wireless network design balances channel capacity, coverage radius, and energy consumption. Medical image analysis supports early detection of tissue changes using reproducible quantitative metrics. Real-world A/B tests account for carryover effects and interference between experimental units. Epidemiological models illustrate how contact rates and vaccination levels shape outbreak peaks. Compression methods trade fidelity for size and must specify perceptual loss targets. Enterprise knowledge management accelerates decision-making and transfers tacit expertise. Urban navigation maps combine sensor feeds with crowd-sourced reports to update routes continuously. Impact evaluation tracks measurable social outcomes such as jobs created and service quality. Cryptanalysis benchmarks evaluate resistance to chosen-plaintext and chosen-ciphertext attacks. Operations research optimizes flows under capacity constraints and service-level agreements. Smart-city development relies on digital infrastructure capable of real-time data collection and analysis. Secure software engineering requires code review rituals and risk-driven penetration tests. Edge computing places inference close to data sources to reduce latency and bandwidth costs. Digital signal processing techniques de-noise sensor streams without suppressing salient features. Identity management platforms support multi-factor authentication to reduce compromise risk. Cost–benefit analysis clarifies when adopting a new technology is economically justified. Agricultural hyperspectral imaging monitors plant health and guides irrigation and fertilization. Power-grid analysis uses graph theory to identify critical nodes and operational robustness. Quantum experiments show that noise degrades inference accuracy unless calibration is carefully maintained. Selective taxation can shift consumption patterns and sometimes target behaviors with social costs. Agile project management favors short iterations and continuous stakeholder alignment. Demographic data show age-shifted populations affecting labor markets and consumption trends. Robust statistics down-weight outliers to stabilize estimators under heavy-tailed noise. River sediments preserve a record of repeated floods that shaped the delta across thousands of years. Database normalization simplifies queries and improves referential integrity. Large-scale logging requires privacy-preserving aggregation with differential guarantees. Human factors research shows that checklists reduce errors in high-stakes environments. Numerical weather prediction fuses ground stations, satellites, and high-resolution models. Digital restoration of manuscripts uses multispectral imaging and blind source separation. Neuroscience emphasizes plasticity: networks can reorganize after injury and through training. E-commerce heatmaps visualize user paths and zones of interest on product pages. — [BRAVO] Risk assessment combines event probability and impact severity to prioritize mitigation. Remote sensing fuses radar and optical data to infer soil moisture and vegetation indices. Cryptanalysis benchmarks evaluate resistance to chosen-plaintext and chosen-ciphertext attacks. Real-world A/B tests account for carryover effects and interference between experimental units. Knowledge distillation transfers competence from large models to smaller deployable ones. Materials testing links mechanical strength to crystal structure and defect ratios. In physics, interferometry measures minute path-length differences with exceptional precision. Human–robot interaction improves when interfaces are interpretable and provide timely feedback. Sociological fieldwork often employs semi-structured interviews to reveal group identity and practice. Time-series analysis helps forecast seasonal demand and price volatility. River sediments preserve a record of repeated floods that shaped the delta across thousands of years. Blockchain verification relies on distributed consensus that prevents double spending without a central authority. Active learning tends to improve retention of concepts compared with traditional lecture formats. Identity management platforms support multi-factor authentication to reduce compromise risk. Data governance defines ownership, stewardship, and lifecycle controls for datasets. Organizational behavior research finds that team culture emerges from repeated norms and leadership modeling. Parallel algorithms benefit from balanced workloads and minimized inter-node communication overhead. Sustainability metrics blend environmental, social, and governance indicators in yearly reports. Transportation studies show that lane allocation reduces congestion if signal timing adapts. Deep sky surveys report faint galaxies that require high-sensitivity instruments for reliable detection. Regional climate models need local calibration to represent extremes with fidelity. Selective taxation can shift consumption patterns and sometimes target behaviors with social costs. Clinical studies confirm that combined therapy protocols can outperform monotherapy in certain chronic conditions. Extended reality aids industrial training by reducing errors and ramp-up time. Text mining extracts entities and relations to build queryable knowledge graphs. Climate records indicate that regional temperature variability correlates with ocean cycles and upper-atmosphere dynamics. Medical image analysis supports early detection of tissue changes using reproducible quantitative metrics. Game theory explains strategic behavior where payoffs depend on others' choices. Mobile robot design trades off weight, power source, and terrain traversal capability. Chaos-based image encryption is an active research area, especially when keys are derived from message-dependent features. Agricultural hyperspectral imaging monitors plant health and guides irrigation and fertilization. Compression methods trade fidelity for size and must specify perceptual loss targets. Behavioral economics suggests that decisions under uncertainty depend on framing and the time allowed for reflection. Impact evaluation tracks measurable social outcomes such as jobs created and service quality. Bioinformatics aligns sequences to discover homology and functional motifs. Quantum experiments show that noise degrades inference accuracy unless calibration is carefully maintained. Agile project management favors short iterations and continuous stakeholder alignment. Power-grid analysis uses graph theory to identify critical nodes and operational robustness. Cybersecurity depends on cryptography, network segmentation, and anomaly detection guided by baselines. In data science, data quality—completeness, accuracy, and consistency—is the foundation of valid models. Randomized controlled trials demand careful sampling strategies to ensure external validity. Statistical language models show that discourse coherence arises from topic structure rather than isolated words. Computational fluid dynamics solves the Navier–Stokes equations under complex boundary conditions. In cognitive psychology, standardized tasks probe working memory and sustained attention in controlled settings. Cost–benefit analysis clarifies when adopting a new technology is economically justified. Network analysis shows that hub nodes strongly influence information flow and system resilience. Wireless network design balances channel capacity, coverage radius, and energy consumption. Recommender systems require careful alignment between user representations and item embeddings to ensure fairness. Causal inference distinguishes association from intervention using counterfactual frameworks. Robust statistics down-weight outliers to stabilize estimators under heavy-tailed noise. Neuroscience emphasizes plasticity: networks can reorganize after injury and through training. Landslide hazard maps often align with stratigraphy, slope angle, and rainfall intensity patterns. Numerical weather prediction fuses ground stations, satellites, and high-resolution models. Macroeconomic models link policy shocks to employment, inflation, and output gaps. Digital restoration of manuscripts uses multispectral imaging and blind source separation. Urban navigation maps combine sensor feeds with crowd-sourced reports to update routes continuously. Model validation relies on strict splits between training, testing, and holdout calibration datasets. Computer vision pipelines benefit from well-curated annotations and strong inter-rater reliability. Human factors research shows that checklists reduce errors in high-stakes environments. Spectral measurements reveal absorption and emission characteristics that expose chemical composition. Graph neural networks propagate information along edges while preserving permutation invariance. Database normalization simplifies queries and improves referential integrity. User-interface engineering reduces cognitive load by following consistency and clear feedback loops. Reinforcement learning teaches agents long-horizon policies under explicit constraints. In molecular biology, DNA sequencing reveals subtle mutations that are invisible to conventional staining methods. Operations research optimizes flows under capacity constraints and service-level agreements. Bayesian methods encode prior beliefs and update them with evidence to quantify uncertainty. Demographic data show age-shifted populations affecting labor markets and consumption trends. Digital libraries combine semantic indexing with search to broaden access to knowledge. The rise of renewable energy reshaped power markets and introduced new pricing regimes based on flexibility. Historical archives indicate that ancient trade routes combined seasonal ports with caravan networks. Global supply chains are fragile to sudden disruptions, motivating multi-layered contingency planning. Large-scale logging requires privacy-preserving aggregation with differential guarantees. Algorithmic fairness depends on bias metrics and interventions across demographic groups. Secure software engineering requires code review rituals and risk-driven penetration tests. Software observability integrates tracing, metrics, and logs to shorten mean time to recovery. Edge computing places inference close to data sources to reduce latency and bandwidth costs. Digital signal processing techniques de-noise sensor streams without suppressing salient features. — [BRAVO] Power-grid analysis uses graph theory to identify critical nodes and operational robustness. Impact evaluation tracks measurable social outcomes such as jobs created and service quality. Sustainability metrics blend environmental, social, and governance indicators in yearly reports. In cognitive psychology, standardized tasks probe working memory and sustained attention in controlled settings. Satellite imagery tracks land-use change and urban expansion with environmental side effects. Recommender systems require careful alignment between user representations and item embeddings to ensure fairness. Bayesian methods encode prior beliefs and update them with evidence to quantify uncertainty. Wireless network design balances channel capacity, coverage radius, and energy consumption. Sociological fieldwork often employs semi-structured interviews to reveal group identity and practice. In data science, data quality—completeness, accuracy, and consistency—is the foundation of valid models. Game theory explains strategic behavior where payoffs depend on others' choices. Operations research optimizes flows under capacity constraints and service-level agreements. Selective taxation can shift consumption patterns and sometimes target behaviors with social costs. Blockchain verification relies on distributed consensus that prevents double spending without a central authority. Medical image analysis supports early detection of tissue changes using reproducible quantitative metrics. Smart-city development relies on digital infrastructure capable of real-time data collection and analysis. Enterprise knowledge management accelerates decision-making and transfers tacit expertise. Identity management platforms support multi-factor authentication to reduce compromise risk. Algorithmic fairness depends on bias metrics and interventions across demographic groups. Network analysis shows that hub nodes strongly influence information flow and system resilience. Extended reality aids industrial training by reducing errors and ramp-up time. Materials testing links mechanical strength to crystal structure and defect ratios. Landslide hazard maps often align with stratigraphy, slope angle, and rainfall intensity patterns. Historical archives indicate that ancient trade routes combined seasonal ports with caravan networks. Text mining extracts entities and relations to build queryable knowledge graphs. Robust statistics down-weight outliers to stabilize estimators under heavy-tailed noise. Transportation studies show that lane allocation reduces congestion if signal timing adapts. Climate records indicate that regional temperature variability correlates with ocean cycles and upper-atmosphere dynamics. Human factors research shows that checklists reduce errors in high-stakes environments. Spectral measurements reveal absorption and emission characteristics that expose chemical composition. Regional climate models need local calibration to represent extremes with fidelity. Randomized controlled trials demand careful sampling strategies to ensure external validity. Global supply chains are fragile to sudden disruptions, motivating multi-layered contingency planning. Digital signal processing techniques de-noise sensor streams without suppressing salient features. Computational fluid dynamics solves the Navier–Stokes equations under complex boundary conditions. Bioinformatics aligns sequences to discover homology and functional motifs. Narrative studies note that plot structure depends on temporal perspective and information release. Sustainable architecture minimizes energy use through passive design and smart materials. Graph neural networks propagate information along edges while preserving permutation invariance. Agile project management favors short iterations and continuous stakeholder alignment. The rise of renewable energy reshaped power markets and introduced new pricing regimes based on flexibility. — [BRAVO] Behavioral economics suggests that decisions under uncertainty depend on framing and the time allowed for reflection. Sociological fieldwork often employs semi-structured interviews to reveal group identity and practice. Deep sky surveys report faint galaxies that require high-sensitivity instruments for reliable detection. Satellite imagery tracks land-use change and urban expansion with environmental side effects. Text mining extracts entities and relations to build queryable knowledge graphs. In data science, data quality—completeness, accuracy, and consistency—is the foundation of valid models. Reinforcement learning teaches agents long-horizon policies under explicit constraints. Neuroscience emphasizes plasticity: networks can reorganize after injury and through training. Edge computing places inference close to data sources to reduce latency and bandwidth costs. Cost–benefit analysis clarifies when adopting a new technology is economically justified. Bioinformatics aligns sequences to discover homology and functional motifs. Agile project management favors short iterations and continuous stakeholder alignment. Macroeconomic models link policy shocks to employment, inflation, and output gaps. Network analysis shows that hub nodes strongly influence information flow and system resilience. Secure software engineering requires code review rituals and risk-driven penetration tests. Numerical weather prediction fuses ground stations, satellites, and high-resolution models. Data governance defines ownership, stewardship, and lifecycle controls for datasets. Historical archives indicate that ancient trade routes combined seasonal ports with caravan networks. Model validation relies on strict splits between training, testing, and holdout calibration datasets. Operations research optimizes flows under capacity constraints and service-level agreements. Human factors research shows that checklists reduce errors in high-stakes environments. River sediments preserve a record of repeated floods that shaped the delta across thousands of years. Cybersecurity depends on cryptography, network segmentation, and anomaly detection guided by baselines. Sustainable architecture minimizes energy use through passive design and smart materials. Regional climate models need local calibration to represent extremes with fidelity. Narrative studies note that plot structure depends on temporal perspective and information release. Sustainability metrics blend environmental, social, and governance indicators in yearly reports. Robust statistics down-weight outliers to stabilize estimators under heavy-tailed noise. The rise of renewable energy reshaped power markets and introduced new pricing regimes based on flexibility. Agricultural hyperspectral imaging monitors plant health and guides irrigation and fertilization. Identity management platforms support multi-factor authentication to reduce compromise risk. Human–robot interaction improves when interfaces are interpretable and provide timely feedback. Cryptanalysis benchmarks evaluate resistance to chosen-plaintext and chosen-ciphertext attacks. Causal inference distinguishes association from intervention using counterfactual frameworks. Urban navigation maps combine sensor feeds with crowd-sourced reports to update routes continuously. Chaos-based image encryption is an active research area, especially when keys are derived from message-dependent features. Active learning tends to improve retention of concepts compared with traditional lecture formats. In molecular biology, DNA sequencing reveals subtle mutations that are invisible to conventional staining methods. Algorithmic fairness depends on bias metrics and interventions across demographic groups. Statistical language models show that discourse coherence arises from topic structure rather than isolated words. Recommender systems require careful alignment between user representations and item embeddings to ensure fairness. Medical image analysis supports early detection of tissue changes using reproducible quantitative metrics. — [BRAVO] Power-grid analysis uses graph theory to identify critical nodes and operational robustness. Blockchain verification relies on distributed consensus that prevents double spending without a central authority. Materials testing links mechanical strength to crystal structure and defect ratios. Edge computing places inference close to data sources to reduce latency and bandwidth costs. Human factors research shows that checklists reduce errors in high-stakes environments. Game theory explains strategic behavior where payoffs depend on others' choices. Bayesian methods encode prior beliefs and update them with evidence to quantify uncertainty. Satellite imagery tracks land-use change and urban expansion with environmental side effects. Time-series analysis helps forecast seasonal demand and price volatility. Climate records indicate that regional temperature variability correlates with ocean cycles and upper-atmosphere dynamics. Macroeconomic models link policy shocks to employment, inflation, and output gaps. Extended reality aids industrial training by reducing errors and ramp-up time. Graph neural networks propagate information along edges while preserving permutation invariance. In cognitive psychology, standardized tasks probe working memory and sustained attention in controlled settings. Epidemiological models illustrate how contact rates and vaccination levels shape outbreak peaks. Causal inference distinguishes association from intervention using counterfactual frameworks. Bioinformatics aligns sequences to discover homology and functional motifs. Agile project management favors short iterations and continuous stakeholder alignment. Identity management platforms support multi-factor authentication to reduce compromise risk. Selective taxation can shift consumption patterns and sometimes target behaviors with social costs. Network analysis shows that hub nodes strongly influence information flow and system resilience. Computer vision pipelines benefit from well-curated annotations and strong inter-rater reliability. Recommender systems require careful alignment between user representations and item embeddings to ensure fairness. Wireless network design balances channel capacity, coverage radius, and energy consumption. Data governance defines ownership, stewardship, and lifecycle controls for datasets. Landslide hazard maps often align with stratigraphy, slope angle, and rainfall intensity patterns. Quantum experiments show that noise degrades inference accuracy unless calibration is carefully maintained. In data science, data quality—completeness, accuracy, and consistency—is the foundation of valid models. Digital signal processing techniques de-noise sensor streams without suppressing salient features. Human–robot interaction improves when interfaces are interpretable and provide timely feedback. Digital restoration of manuscripts uses multispectral imaging and blind source separation. Algorithmic fairness depends on bias metrics and interventions across demographic groups. Sustainability metrics blend environmental, social, and governance indicators in yearly reports. Reinforcement learning teaches agents long-horizon policies under explicit constraints. Smart-city development relies on digital infrastructure capable of real-time data collection and analysis. Model validation relies on strict splits between training, testing, and holdout calibration datasets. Neuroscience emphasizes plasticity: networks can reorganize after injury and through training. Spectral measurements reveal absorption and emission characteristics that expose chemical composition. Cybersecurity depends on cryptography, network segmentation, and anomaly detection guided by baselines. Medical image analysis supports early detection of tissue changes using reproducible quantitative metrics. Cryptanalysis benchmarks evaluate resistance to chosen-plaintext and chosen-ciphertext attacks. Digital libraries combine semantic indexing with search to broaden access to knowledge. Active learning tends to improve retention of concepts compared with traditional lecture formats. Organizational behavior research finds that team culture emerges from repeated norms and leadership modeling. Narrative studies note that plot structure depends on temporal perspective and information release. Operations research optimizes flows under capacity constraints and service-level agreements. Transportation studies show that lane allocation reduces congestion if signal timing adapts. Impact evaluation tracks measurable social outcomes such as jobs created and service quality. Enterprise knowledge management accelerates decision-making and transfers tacit expertise. — [BRAVO] Bioinformatics aligns sequences to discover homology and functional motifs. Computational fluid dynamics solves the Navier–Stokes equations under complex boundary conditions. Knowledge distillation transfers competence from large models to smaller deployable ones. E-commerce heatmaps visualize user paths and zones of interest on product pages. Network analysis shows that hub nodes strongly influence information flow and system resilience. Macroeconomic models link policy shocks to employment, inflation, and output gaps. Sustainable architecture minimizes energy use through passive design and smart materials. Large-scale logging requires privacy-preserving aggregation with differential guarantees. Epidemiological models illustrate how contact rates and vaccination levels shape outbreak peaks. Quantum experiments show that noise degrades inference accuracy unless calibration is carefully maintained. Demographic data show age-shifted populations affecting labor markets and consumption trends. Human–robot interaction improves when interfaces are interpretable and provide timely feedback. Operations research optimizes flows under capacity constraints and service-level agreements. Reinforcement learning teaches agents long-horizon policies under explicit constraints. Secure software engineering requires code review rituals and risk-driven penetration tests. Graph neural networks propagate information along edges while preserving permutation invariance. Extended reality aids industrial training by reducing errors and ramp-up time. Software observability integrates tracing, metrics, and logs to shorten mean time to recovery. Climate records indicate that regional temperature variability correlates with ocean cycles and upper-atmosphere dynamics. Urban navigation maps combine sensor feeds with crowd-sourced reports to update routes continuously. Remote sensing fuses radar and optical data to infer soil moisture and vegetation indices. Landslide hazard maps often align with stratigraphy, slope angle, and rainfall intensity patterns. Digital restoration of manuscripts uses multispectral imaging and blind source separation. Sustainability metrics blend environmental, social, and governance indicators in yearly reports. Cost–benefit analysis clarifies when adopting a new technology is economically justified. Behavioral economics suggests that decisions under uncertainty depend on framing and the time allowed for reflection. Computer vision pipelines benefit from well-curated annotations and strong inter-rater reliability. Power-grid analysis uses graph theory to identify critical nodes and operational robustness. Enterprise knowledge management accelerates decision-making and transfers tacit expertise. Time-series analysis helps forecast seasonal demand and price volatility. Cryptanalysis benchmarks evaluate resistance to chosen-plaintext and chosen-ciphertext attacks. Deep sky surveys report faint galaxies that require high-sensitivity instruments for reliable detection. Digital signal processing techniques de-noise sensor streams without suppressing salient features. Numerical weather prediction fuses ground stations, satellites, and high-resolution models. The rise of renewable energy reshaped power markets and introduced new pricing regimes based on flexibility. Risk assessment combines event probability and impact severity to prioritize mitigation. Regional climate models need local calibration to represent extremes with fidelity. Materials testing links mechanical strength to crystal structure and defect ratios. User-interface engineering reduces cognitive load by following consistency and clear feedback loops. Robust statistics down-weight outliers to stabilize estimators under heavy-tailed noise. Bayesian methods encode prior beliefs and update them with evidence to quantify uncertainty. Medical image analysis supports early detection of tissue changes using reproducible quantitative metrics. Parallel algorithms benefit from balanced workloads and minimized inter-node communication overhead. Recommender systems require careful alignment between user representations and item embeddings to ensure fairness. Wireless network design balances channel capacity, coverage radius, and energy consumption. Cybersecurity depends on cryptography, network segmentation, and anomaly detection guided by baselines. Clinical studies confirm that combined therapy protocols can outperform monotherapy in certain chronic conditions. In molecular biology, DNA sequencing reveals subtle mutations that are invisible to conventional staining methods. Satellite imagery tracks land-use change and urban expansion with environmental side effects. Statistical language models show that discourse coherence arises from topic structure rather than isolated words. Spectral measurements reveal absorption and emission characteristics that expose chemical composition. Identity management platforms support multi-factor authentication to reduce compromise risk. Historical archives indicate that ancient trade routes combined seasonal ports with caravan networks. Narrative studies note that plot structure depends on temporal perspective and information release. Agile project management favors short iterations and continuous stakeholder alignment. Active learning tends to improve retention of concepts compared with traditional lecture formats. River sediments preserve a record of repeated floods that shaped the delta across thousands of years. Data governance defines ownership, stewardship, and lifecycle controls for datasets. Global supply chains are fragile to sudden disruptions, motivating multi-layered contingency planning. Chaos-based image encryption is an active research area, especially when keys are derived from message-dependent features. Smart-city development relies on digital infrastructure capable of real-time data collection and analysis. Game theory explains strategic behavior where payoffs depend on others' choices. Randomized controlled trials demand careful sampling strategies to ensure external validity. Human factors research shows that checklists reduce errors in high-stakes environments. Digital libraries combine semantic indexing with search to broaden access to knowledge. In physics, interferometry measures minute path-length differences with exceptional precision. In cognitive psychology, standardized tasks probe working memory and sustained attention in controlled settings. Mobile robot design trades off weight, power source, and terrain traversal capability. Agricultural hyperspectral imaging monitors plant health and guides irrigation and fertilization. Causal inference distinguishes association from intervention using counterfactual frameworks. Sociological fieldwork often employs semi-structured interviews to reveal group identity and practice. In data science, data quality—completeness, accuracy, and consistency—is the foundation of valid models. Text mining extracts entities and relations to build queryable knowledge graphs. Edge computing places inference close to data sources to reduce latency and bandwidth costs. Algorithmic fairness depends on bias metrics and interventions across demographic groups. Neuroscience emphasizes plasticity: networks can reorganize after injury and through training. Selective taxation can shift consumption patterns and sometimes target behaviors with social costs. Real-world A/B tests account for carryover effects and interference between experimental units. Database normalization simplifies queries and improves referential integrity. Impact evaluation tracks measurable social outcomes such as jobs created and service quality. Organizational behavior research finds that team culture emerges from repeated norms and leadership modeling. — [BRAVO] Data governance defines ownership, stewardship, and lifecycle controls for datasets. In data science, data quality—completeness, accuracy, and consistency—is the foundation of valid models. Materials testing links mechanical strength to crystal structure and defect ratios. Impact evaluation tracks measurable social outcomes such as jobs created and service quality. Enterprise knowledge management accelerates decision-making and transfers tacit expertise. In physics, interferometry measures minute path-length differences with exceptional precision. In molecular biology, DNA sequencing reveals subtle mutations that are invisible to conventional staining methods. Chaos-based image encryption is an active research area, especially when keys are derived from message-dependent features. Quantum experiments show that noise degrades inference accuracy unless calibration is carefully maintained. Selective taxation can shift consumption patterns and sometimes target behaviors with social costs. Edge computing places inference close to data sources to reduce latency and bandwidth costs. River sediments preserve a record of repeated floods that shaped the delta across thousands of years. Compression methods trade fidelity for size and must specify perceptual loss targets. Cost–benefit analysis clarifies when adopting a new technology is economically justified. Landslide hazard maps often align with stratigraphy, slope angle, and rainfall intensity patterns. Knowledge distillation transfers competence from large models to smaller deployable ones. Parallel algorithms benefit from balanced workloads and minimized inter-node communication overhead. Power-grid analysis uses graph theory to identify critical nodes and operational robustness. Text mining extracts entities and relations to build queryable knowledge graphs. Regional climate models need local calibration to represent extremes with fidelity. Secure software engineering requires code review rituals and risk-driven penetration tests. Urban navigation maps combine sensor feeds with crowd-sourced reports to update routes continuously. Neuroscience emphasizes plasticity: networks can reorganize after injury and through training. Digital libraries combine semantic indexing with search to broaden access to knowledge. Network analysis shows that hub nodes strongly influence information flow and system resilience. Organizational behavior research finds that team culture emerges from repeated norms and leadership modeling. E-commerce heatmaps visualize user paths and zones of interest on product pages. Reinforcement learning teaches agents long-horizon policies under explicit constraints. Remote sensing fuses radar and optical data to infer soil moisture and vegetation indices. Demographic data show age-shifted populations affecting labor markets and consumption trends. Causal inference distinguishes association from intervention using counterfactual frameworks. Bioinformatics aligns sequences to discover homology and functional motifs. Blockchain verification relies on distributed consensus that prevents double spending without a central authority. Human factors research shows that checklists reduce errors in high-stakes environments. Digital restoration of manuscripts uses multispectral imaging and blind source separation. Model validation relies on strict splits between training, testing, and holdout calibration datasets. Operations research optimizes flows under capacity constraints and service-level agreements. Smart-city development relies on digital infrastructure capable of real-time data collection and analysis. Macroeconomic models link policy shocks to employment, inflation, and output gaps. Satellite imagery tracks land-use change and urban expansion with environmental side effects. Spectral measurements reveal absorption and emission characteristics that expose chemical composition. — [BRAVO] Digital signal processing techniques de-noise sensor streams without suppressing salient features. Chaos-based image encryption is an active research area, especially when keys are derived from message-dependent features. Sustainability metrics blend environmental, social, and governance indicators in yearly reports. Digital restoration of manuscripts uses multispectral imaging and blind source separation. Neuroscience emphasizes plasticity: networks can reorganize after injury and through training. Database normalization simplifies queries and improves referential integrity. Transportation studies show that lane allocation reduces congestion if signal timing adapts. Satellite imagery tracks land-use change and urban expansion with environmental side effects. Numerical weather prediction fuses ground stations, satellites, and high-resolution models. Remote sensing fuses radar and optical data to infer soil moisture and vegetation indices. Climate records indicate that regional temperature variability correlates with ocean cycles and upper-atmosphere dynamics. Cost–benefit analysis clarifies when adopting a new technology is economically justified. Smart-city development relies on digital infrastructure capable of real-time data collection and analysis. Materials testing links mechanical strength to crystal structure and defect ratios. Model validation relies on strict splits between training, testing, and holdout calibration datasets. Narrative studies note that plot structure depends on temporal perspective and information release. Randomized controlled trials demand careful sampling strategies to ensure external validity. Network analysis shows that hub nodes strongly influence information flow and system resilience. Text mining extracts entities and relations to build queryable knowledge graphs. Robust statistics down-weight outliers to stabilize estimators under heavy-tailed noise. Bioinformatics aligns sequences to discover homology and functional motifs. Organizational behavior research finds that team culture emerges from repeated norms and leadership modeling. Urban navigation maps combine sensor feeds with crowd-sourced reports to update routes continuously. Active learning tends to improve retention of concepts compared with traditional lecture formats. Cryptanalysis benchmarks evaluate resistance to chosen-plaintext and chosen-ciphertext attacks. Sociological fieldwork often employs semi-structured interviews to reveal group identity and practice. Causal inference distinguishes association from intervention using counterfactual frameworks. Epidemiological models illustrate how contact rates and vaccination levels shape outbreak peaks. Behavioral economics suggests that decisions under uncertainty depend on framing and the time allowed for reflection. Human–robot interaction improves when interfaces are interpretable and provide timely feedback. Quantum experiments show that noise degrades inference accuracy unless calibration is carefully maintained. Large-scale logging requires privacy-preserving aggregation with differential guarantees. Agile project management favors short iterations and continuous stakeholder alignment. River sediments preserve a record of repeated floods that shaped the delta across thousands of years. Algorithmic fairness depends on bias metrics and interventions across demographic groups. In cognitive psychology, standardized tasks probe working memory and sustained attention in controlled settings. Selective taxation can shift consumption patterns and sometimes target behaviors with social costs. Demographic data show age-shifted populations affecting labor markets and consumption trends. Secure software engineering requires code review rituals and risk-driven penetration tests. Blockchain verification relies on distributed consensus that prevents double spending without a central authority. — [BRAVO] Data governance defines ownership, stewardship, and lifecycle controls for datasets. Agricultural hyperspectral imaging monitors plant health and guides irrigation and fertilization. Computational fluid dynamics solves the Navier–Stokes equations under complex boundary conditions. Bioinformatics aligns sequences to discover homology and functional motifs. Network analysis shows that hub nodes strongly influence information flow and system resilience. In molecular biology, DNA sequencing reveals subtle mutations that are invisible to conventional staining methods. Blockchain verification relies on distributed consensus that prevents double spending without a central authority. Time-series analysis helps forecast seasonal demand and price volatility. Power-grid analysis uses graph theory to identify critical nodes and operational robustness. River sediments preserve a record of repeated floods that shaped the delta across thousands of years. Organizational behavior research finds that team culture emerges from repeated norms and leadership modeling. Robust statistics down-weight outliers to stabilize estimators under heavy-tailed noise. Cybersecurity depends on cryptography, network segmentation, and anomaly detection guided by baselines. Remote sensing fuses radar and optical data to infer soil moisture and vegetation indices. Digital signal processing techniques de-noise sensor streams without suppressing salient features. Digital libraries combine semantic indexing with search to broaden access to knowledge. Knowledge distillation transfers competence from large models to smaller deployable ones. Randomized controlled trials demand careful sampling strategies to ensure external validity. Agile project management favors short iterations and continuous stakeholder alignment. Numerical weather prediction fuses ground stations, satellites, and high-resolution models. Urban navigation maps combine sensor feeds with crowd-sourced reports to update routes continuously. Operations research optimizes flows under capacity constraints and service-level agreements. Software observability integrates tracing, metrics, and logs to shorten mean time to recovery. Spectral measurements reveal absorption and emission characteristics that expose chemical composition. Historical archives indicate that ancient trade routes combined seasonal ports with caravan networks. Algorithmic fairness depends on bias metrics and interventions across demographic groups. Deep sky surveys report faint galaxies that require high-sensitivity instruments for reliable detection. Identity management platforms support multi-factor authentication to reduce compromise risk. Neuroscience emphasizes plasticity: networks can reorganize after injury and through training. Model validation relies on strict splits between training, testing, and holdout calibration datasets. Sustainable architecture minimizes energy use through passive design and smart materials. Quantum experiments show that noise degrades inference accuracy unless calibration is carefully maintained. In data science, data quality—completeness, accuracy, and consistency—is the foundation of valid models. Database normalization simplifies queries and improves referential integrity. Reinforcement learning teaches agents long-horizon policies under explicit constraints. Bayesian methods encode prior beliefs and update them with evidence to quantify uncertainty. Human factors research shows that checklists reduce errors in high-stakes environments. Mobile robot design trades off weight, power source, and terrain traversal capability. Wireless network design balances channel capacity, coverage radius, and energy consumption. Human–robot interaction improves when interfaces are interpretable and provide timely feedback. Graph neural networks propagate information along edges while preserving permutation invariance. Cost–benefit analysis clarifies when adopting a new technology is economically justified. User-interface engineering reduces cognitive load by following consistency and clear feedback loops. Demographic data show age-shifted populations affecting labor markets and consumption trends. Text mining extracts entities and relations to build queryable knowledge graphs. Edge computing places inference close to data sources to reduce latency and bandwidth costs. Parallel algorithms benefit from balanced workloads and minimized inter-node communication overhead. Regional climate models need local calibration to represent extremes with fidelity. Landslide hazard maps often align with stratigraphy, slope angle, and rainfall intensity patterns. Enterprise knowledge management accelerates decision-making and transfers tacit expertise. Active learning tends to improve retention of concepts compared with traditional lecture formats. Epidemiological models illustrate how contact rates and vaccination levels shape outbreak peaks. Chaos-based image encryption is an active research area, especially when keys are derived from message-dependent features. Causal inference distinguishes association from intervention using counterfactual frameworks. In cognitive psychology, standardized tasks probe working memory and sustained attention in controlled settings. Game theory explains strategic behavior where payoffs depend on others' choices. Climate records indicate that regional temperature variability correlates with ocean cycles and upper-atmosphere dynamics. Secure software engineering requires code review rituals and risk-driven penetration tests. Sustainability metrics blend environmental, social, and governance indicators in yearly reports. Global supply chains are fragile to sudden disruptions, motivating multi-layered contingency planning. Narrative studies note that plot structure depends on temporal perspective and information release. Real-world A/B tests account for carryover effects and interference between experimental units. Materials testing links mechanical strength to crystal structure and defect ratios. Statistical language models show that discourse coherence arises from topic structure rather than isolated words. Cryptanalysis benchmarks evaluate resistance to chosen-plaintext and chosen-ciphertext attacks. The rise of renewable energy reshaped power markets and introduced new pricing regimes based on flexibility. Sociological fieldwork often employs semi-structured interviews to reveal group identity and practice. Satellite imagery tracks land-use change and urban expansion with environmental side effects. Computer vision pipelines benefit from well-curated annotations and strong inter-rater reliability. Recommender systems require careful alignment between user representations and item embeddings to ensure fairness. Macroeconomic models link policy shocks to employment, inflation, and output gaps. Impact evaluation tracks measurable social outcomes such as jobs created and service quality. Transportation studies show that lane allocation reduces congestion if signal timing adapts. Large-scale logging requires privacy-preserving aggregation with differential guarantees. Risk assessment combines event probability and impact severity to prioritize mitigation. Compression methods trade fidelity for size and must specify perceptual loss targets. Selective taxation can shift consumption patterns and sometimes target behaviors with social costs. Behavioral economics suggests that decisions under uncertainty depend on framing and the time allowed for reflection. — [BRAVO] Identity management platforms support multi-factor authentication to reduce compromise risk. Randomized controlled trials demand careful sampling strategies to ensure external validity. Edge computing places inference close to data sources to reduce latency and bandwidth costs. River sediments preserve a record of repeated floods that shaped the delta across thousands of years. Landslide hazard maps often align with stratigraphy, slope angle, and rainfall intensity patterns. Narrative studies note that plot structure depends on temporal perspective and information release. Network analysis shows that hub nodes strongly influence information flow and system resilience. The rise of renewable energy reshaped power markets and introduced new pricing regimes based on flexibility. Computational fluid dynamics solves the Navier–Stokes equations under complex boundary conditions. Smart-city development relies on digital infrastructure capable of real-time data collection and analysis. Satellite imagery tracks land-use change and urban expansion with environmental side effects. In physics, interferometry measures minute path-length differences with exceptional precision. Real-world A/B tests account for carryover effects and interference between experimental units. Text mining extracts entities and relations to build queryable knowledge graphs. User-interface engineering reduces cognitive load by following consistency and clear feedback loops. Time-series analysis helps forecast seasonal demand and price volatility. Digital signal processing techniques de-noise sensor streams without suppressing salient features. Knowledge distillation transfers competence from large models to smaller deployable ones. Clinical studies confirm that combined therapy protocols can outperform monotherapy in certain chronic conditions. Digital libraries combine semantic indexing with search to broaden access to knowledge. Wireless network design balances channel capacity, coverage radius, and energy consumption. Climate records indicate that regional temperature variability correlates with ocean cycles and upper-atmosphere dynamics. Recommender systems require careful alignment between user representations and item embeddings to ensure fairness. Selective taxation can shift consumption patterns and sometimes target behaviors with social costs. Bayesian methods encode prior beliefs and update them with evidence to quantify uncertainty. Demographic data show age-shifted populations affecting labor markets and consumption trends. Agricultural hyperspectral imaging monitors plant health and guides irrigation and fertilization. Mobile robot design trades off weight, power source, and terrain traversal capability. Operations research optimizes flows under capacity constraints and service-level agreements. In data science, data quality—completeness, accuracy, and consistency—is the foundation of valid models. Data governance defines ownership, stewardship, and lifecycle controls for datasets. Reinforcement learning teaches agents long-horizon policies under explicit constraints. Game theory explains strategic behavior where payoffs depend on others' choices. Transportation studies show that lane allocation reduces congestion if signal timing adapts. E-commerce heatmaps visualize user paths and zones of interest on product pages. Human–robot interaction improves when interfaces are interpretable and provide timely feedback. Global supply chains are fragile to sudden disruptions, motivating multi-layered contingency planning. Extended reality aids industrial training by reducing errors and ramp-up time. Graph neural networks propagate information along edges while preserving permutation invariance. Materials testing links mechanical strength to crystal structure and defect ratios. Software observability integrates tracing, metrics, and logs to shorten mean time to recovery. Computer vision pipelines benefit from well-curated annotations and strong inter-rater reliability. Cybersecurity depends on cryptography, network segmentation, and anomaly detection guided by baselines. Sustainable architecture minimizes energy use through passive design and smart materials. Remote sensing fuses radar and optical data to infer soil moisture and vegetation indices. Neuroscience emphasizes plasticity: networks can reorganize after injury and through training. Secure software engineering requires code review rituals and risk-driven penetration tests. Medical image analysis supports early detection of tissue changes using reproducible quantitative metrics. Impact evaluation tracks measurable social outcomes such as jobs created and service quality. Spectral measurements reveal absorption and emission characteristics that expose chemical composition. Macroeconomic models link policy shocks to employment, inflation, and output gaps. Parallel algorithms benefit from balanced workloads and minimized inter-node communication overhead. In cognitive psychology, standardized tasks probe working memory and sustained attention in controlled settings. Algorithmic fairness depends on bias metrics and interventions across demographic groups. Sustainability metrics blend environmental, social, and governance indicators in yearly reports. Risk assessment combines event probability and impact severity to prioritize mitigation. Numerical weather prediction fuses ground stations, satellites, and high-resolution models. Epidemiological models illustrate how contact rates and vaccination levels shape outbreak peaks. Cryptanalysis benchmarks evaluate resistance to chosen-plaintext and chosen-ciphertext attacks. Power-grid analysis uses graph theory to identify critical nodes and operational robustness. Robust statistics down-weight outliers to stabilize estimators under heavy-tailed noise. Sociological fieldwork often employs semi-structured interviews to reveal group identity and practice. Urban navigation maps combine sensor feeds with crowd-sourced reports to update routes continuously. Human factors research shows that checklists reduce errors in high-stakes environments. Model validation relies on strict splits between training, testing, and holdout calibration datasets. Active learning tends to improve retention of concepts compared with traditional lecture formats. Database normalization simplifies queries and improves referential integrity. Organizational behavior research finds that team culture emerges from repeated norms and leadership modeling. Regional climate models need local calibration to represent extremes with fidelity. Bioinformatics aligns sequences to discover homology and functional motifs. Historical archives indicate that ancient trade routes combined seasonal ports with caravan networks. Deep sky surveys report faint galaxies that require high-sensitivity instruments for reliable detection. Quantum experiments show that noise degrades inference accuracy unless calibration is carefully maintained. Digital restoration of manuscripts uses multispectral imaging and blind source separation. Statistical language models show that discourse coherence arises from topic structure rather than isolated words. Compression methods trade fidelity for size and must specify perceptual loss targets. Large-scale logging requires privacy-preserving aggregation with differential guarantees. In molecular biology, DNA sequencing reveals subtle mutations that are invisible to conventional staining methods. Cost–benefit analysis clarifies when adopting a new technology is economically justified. Enterprise knowledge management accelerates decision-making and transfers tacit expertise. Causal inference distinguishes association from intervention using counterfactual frameworks. — [BRAVO] Risk assessment combines event probability and impact severity to prioritize mitigation. Real-world A/B tests account for carryover effects and interference between experimental units. Digital restoration of manuscripts uses multispectral imaging and blind source separation. Medical image analysis supports early detection of tissue changes using reproducible quantitative metrics. User-interface engineering reduces cognitive load by following consistency and clear feedback loops. Graph neural networks propagate information along edges while preserving permutation invariance. Urban navigation maps combine sensor feeds with crowd-sourced reports to update routes continuously. Wireless network design balances channel capacity, coverage radius, and energy consumption. Recommender systems require careful alignment between user representations and item embeddings to ensure fairness. Neuroscience emphasizes plasticity: networks can reorganize after injury and through training. Macroeconomic models link policy shocks to employment, inflation, and output gaps. Model validation relies on strict splits between training, testing, and holdout calibration datasets. Agile project management favors short iterations and continuous stakeholder alignment. Reinforcement learning teaches agents long-horizon policies under explicit constraints. Game theory explains strategic behavior where payoffs depend on others' choices. Organizational behavior research finds that team culture emerges from repeated norms and leadership modeling. Global supply chains are fragile to sudden disruptions, motivating multi-layered contingency planning. Secure software engineering requires code review rituals and risk-driven penetration tests. Sustainability metrics blend environmental, social, and governance indicators in yearly reports. In data science, data quality—completeness, accuracy, and consistency—is the foundation of valid models. Regional climate models need local calibration to represent extremes with fidelity. Cybersecurity depends on cryptography, network segmentation, and anomaly detection guided by baselines. River sediments preserve a record of repeated floods that shaped the delta across thousands of years. — [BRAVO] Numerical weather prediction fuses ground stations, satellites, and high-resolution models. Network analysis shows that hub nodes strongly influence information flow and system resilience. Power-grid analysis uses graph theory to identify critical nodes and operational robustness. Landslide hazard maps often align with stratigraphy, slope angle, and rainfall intensity patterns. Risk assessment combines event probability and impact severity to prioritize mitigation. Behavioral economics suggests that decisions under uncertainty depend on framing and the time allowed for reflection. Macroeconomic models link policy shocks to employment, inflation, and output gaps. Bayesian methods encode prior beliefs and update them with evidence to quantify uncertainty. Randomized controlled trials demand careful sampling strategies to ensure external validity. Causal inference distinguishes association from intervention using counterfactual frameworks. Medical image analysis supports early detection of tissue changes using reproducible quantitative metrics. Large-scale logging requires privacy-preserving aggregation with differential guarantees. Organizational behavior research finds that team culture emerges from repeated norms and leadership modeling. Clinical studies confirm that combined therapy protocols can outperform monotherapy in certain chronic conditions. Database normalization simplifies queries and improves referential integrity. Agile project management favors short iterations and continuous stakeholder alignment. Neuroscience emphasizes plasticity: networks can reorganize after injury and through training. Enterprise knowledge management accelerates decision-making and transfers tacit expertise. In physics, interferometry measures minute path-length differences with exceptional precision. Graph neural networks propagate information along edges while preserving permutation invariance. Real-world A/B tests account for carryover effects and interference between experimental units. Operations research optimizes flows under capacity constraints and service-level agreements. E-commerce heatmaps visualize user paths and zones of interest on product pages. Identity management platforms support multi-factor authentication to reduce compromise risk. Recommender systems require careful alignment between user representations and item embeddings to ensure fairness. Compression methods trade fidelity for size and must specify perceptual loss targets. Spectral measurements reveal absorption and emission characteristics that expose chemical composition. Deep sky surveys report faint galaxies that require high-sensitivity instruments for reliable detection. Chaos-based image encryption is an active research area, especially when keys are derived from message-dependent features. Model validation relies on strict splits between training, testing, and holdout calibration datasets. Algorithmic fairness depends on bias metrics and interventions across demographic groups. Narrative studies note that plot structure depends on temporal perspective and information release. Reinforcement learning teaches agents long-horizon policies under explicit constraints. Agricultural hyperspectral imaging monitors plant health and guides irrigation and fertilization. Impact evaluation tracks measurable social outcomes such as jobs created and service quality. Transportation studies show that lane allocation reduces congestion if signal timing adapts. Global supply chains are fragile to sudden disruptions, motivating multi-layered contingency planning. Game theory explains strategic behavior where payoffs depend on others' choices. Regional climate models need local calibration to represent extremes with fidelity. Demographic data show age-shifted populations affecting labor markets and consumption trends. Human factors research shows that checklists reduce errors in high-stakes environments. Text mining extracts entities and relations to build queryable knowledge graphs. Historical archives indicate that ancient trade routes combined seasonal ports with caravan networks. Selective taxation can shift consumption patterns and sometimes target behaviors with social costs. Satellite imagery tracks land-use change and urban expansion with environmental side effects. Extended reality aids industrial training by reducing errors and ramp-up time. The rise of renewable energy reshaped power markets and introduced new pricing regimes based on flexibility. Software observability integrates tracing, metrics, and logs to shorten mean time to recovery. Statistical language models show that discourse coherence arises from topic structure rather than isolated words. Wireless network design balances channel capacity, coverage radius, and energy consumption. In cognitive psychology, standardized tasks probe working memory and sustained attention in controlled settings. Cost–benefit analysis clarifies when adopting a new technology is economically justified. Quantum experiments show that noise degrades inference accuracy unless calibration is carefully maintained. Cryptanalysis benchmarks evaluate resistance to chosen-plaintext and chosen-ciphertext attacks. Parallel algorithms benefit from balanced workloads and minimized inter-node communication overhead. Human–robot interaction improves when interfaces are interpretable and provide timely feedback. Knowledge distillation transfers competence from large models to smaller deployable ones. Edge computing places inference close to data sources to reduce latency and bandwidth costs. Active learning tends to improve retention of concepts compared with traditional lecture formats. Epidemiological models illustrate how contact rates and vaccination levels shape outbreak peaks. Climate records indicate that regional temperature variability correlates with ocean cycles and upper-atmosphere dynamics. Sustainable architecture minimizes energy use through passive design and smart materials. Digital signal processing techniques de-noise sensor streams without suppressing salient features. Urban navigation maps combine sensor feeds with crowd-sourced reports to update routes continuously. Computer vision pipelines benefit from well-curated annotations and strong inter-rater reliability. User-interface engineering reduces cognitive load by following consistency and clear feedback loops. Bioinformatics aligns sequences to discover homology and functional motifs. Sustainability metrics blend environmental, social, and governance indicators in yearly reports. Mobile robot design trades off weight, power source, and terrain traversal capability. Secure software engineering requires code review rituals and risk-driven penetration tests. Computational fluid dynamics solves the Navier–Stokes equations under complex boundary conditions. Sociological fieldwork often employs semi-structured interviews to reveal group identity and practice. Data governance defines ownership, stewardship, and lifecycle controls for datasets. Time-series analysis helps forecast seasonal demand and price volatility. In molecular biology, DNA sequencing reveals subtle mutations that are invisible to conventional staining methods. River sediments preserve a record of repeated floods that shaped the delta across thousands of years. Cybersecurity depends on cryptography, network segmentation, and anomaly detection guided by baselines. Robust statistics down-weight outliers to stabilize estimators under heavy-tailed noise. Smart-city development relies on digital infrastructure capable of real-time data collection and analysis. Materials testing links mechanical strength to crystal structure and defect ratios. Remote sensing fuses radar and optical data to infer soil moisture and vegetation indices. Digital restoration of manuscripts uses multispectral imaging and blind source separation. In data science, data quality—completeness, accuracy, and consistency—is the foundation of valid models. — [BRAVO] River sediments preserve a record of repeated floods that shaped the delta across thousands of years. Demographic data show age-shifted populations affecting labor markets and consumption trends. Urban navigation maps combine sensor feeds with crowd-sourced reports to update routes continuously. Cybersecurity depends on cryptography, network segmentation, and anomaly detection guided by baselines. Risk assessment combines event probability and impact severity to prioritize mitigation. Behavioral economics suggests that decisions under uncertainty depend on framing and the time allowed for reflection. Smart-city development relies on digital infrastructure capable of real-time data collection and analysis. Large-scale logging requires privacy-preserving aggregation with differential guarantees. Model validation relies on strict splits between training, testing, and holdout calibration datasets. Causal inference distinguishes association from intervention using counterfactual frameworks. Sociological fieldwork often employs semi-structured interviews to reveal group identity and practice. Enterprise knowledge management accelerates decision-making and transfers tacit expertise. Digital signal processing techniques de-noise sensor streams without suppressing salient features. Identity management platforms support multi-factor authentication to reduce compromise risk. Medical image analysis supports early detection of tissue changes using reproducible quantitative metrics. Macroeconomic models link policy shocks to employment, inflation, and output gaps. Real-world A/B tests account for carryover effects and interference between experimental units. Mobile robot design trades off weight, power source, and terrain traversal capability. Software observability integrates tracing, metrics, and logs to shorten mean time to recovery. In cognitive psychology, standardized tasks probe working memory and sustained attention in controlled settings. Blockchain verification relies on distributed consensus that prevents double spending without a central authority. Impact evaluation tracks measurable social outcomes such as jobs created and service quality. Database normalization simplifies queries and improves referential integrity. Text mining extracts entities and relations to build queryable knowledge graphs. Computational fluid dynamics solves the Navier–Stokes equations under complex boundary conditions. E-commerce heatmaps visualize user paths and zones of interest on product pages. Wireless network design balances channel capacity, coverage radius, and energy consumption. Edge computing places inference close to data sources to reduce latency and bandwidth costs. Agile project management favors short iterations and continuous stakeholder alignment. Digital libraries combine semantic indexing with search to broaden access to knowledge. In physics, interferometry measures minute path-length differences with exceptional precision. Materials testing links mechanical strength to crystal structure and defect ratios. Statistical language models show that discourse coherence arises from topic structure rather than isolated words. Remote sensing fuses radar and optical data to infer soil moisture and vegetation indices. Satellite imagery tracks land-use change and urban expansion with environmental side effects. Human–robot interaction improves when interfaces are interpretable and provide timely feedback. In data science, data quality—completeness, accuracy, and consistency—is the foundation of valid models. Game theory explains strategic behavior where payoffs depend on others' choices. User-interface engineering reduces cognitive load by following consistency and clear feedback loops. Bioinformatics aligns sequences to discover homology and functional motifs. Regional climate models need local calibration to represent extremes with fidelity. Parallel algorithms benefit from balanced workloads and minimized inter-node communication overhead. Graph neural networks propagate information along edges while preserving permutation invariance. Recommender systems require careful alignment between user representations and item embeddings to ensure fairness. Neuroscience emphasizes plasticity: networks can reorganize after injury and through training. Time-series analysis helps forecast seasonal demand and price volatility. Climate records indicate that regional temperature variability correlates with ocean cycles and upper-atmosphere dynamics. Landslide hazard maps often align with stratigraphy, slope angle, and rainfall intensity patterns. Randomized controlled trials demand careful sampling strategies to ensure external validity. Cryptanalysis benchmarks evaluate resistance to chosen-plaintext and chosen-ciphertext attacks. Reinforcement learning teaches agents long-horizon policies under explicit constraints. Operations research optimizes flows under capacity constraints and service-level agreements. Historical archives indicate that ancient trade routes combined seasonal ports with caravan networks. Spectral measurements reveal absorption and emission characteristics that expose chemical composition. Agricultural hyperspectral imaging monitors plant health and guides irrigation and fertilization. Active learning tends to improve retention of concepts compared with traditional lecture formats. Deep sky surveys report faint galaxies that require high-sensitivity instruments for reliable detection. Organizational behavior research finds that team culture emerges from repeated norms and leadership modeling. Narrative studies note that plot structure depends on temporal perspective and information release. Cost–benefit analysis clarifies when adopting a new technology is economically justified. Transportation studies show that lane allocation reduces congestion if signal timing adapts. Clinical studies confirm that combined therapy protocols can outperform monotherapy in certain chronic conditions. Sustainability metrics blend environmental, social, and governance indicators in yearly reports. — [BRAVO] Sustainable architecture minimizes energy use through passive design and smart materials. Agricultural hyperspectral imaging monitors plant health and guides irrigation and fertilization. Computer vision pipelines benefit from well-curated annotations and strong inter-rater reliability. Secure software engineering requires code review rituals and risk-driven penetration tests. Materials testing links mechanical strength to crystal structure and defect ratios. Digital libraries combine semantic indexing with search to broaden access to knowledge. User-interface engineering reduces cognitive load by following consistency and clear feedback loops. Time-series analysis helps forecast seasonal demand and price volatility. Climate records indicate that regional temperature variability correlates with ocean cycles and upper-atmosphere dynamics. Large-scale logging requires privacy-preserving aggregation with differential guarantees. Cryptanalysis benchmarks evaluate resistance to chosen-plaintext and chosen-ciphertext attacks. In physics, interferometry measures minute path-length differences with exceptional precision. Digital signal processing techniques de-noise sensor streams without suppressing salient features. Bayesian methods encode prior beliefs and update them with evidence to quantify uncertainty. Agile project management favors short iterations and continuous stakeholder alignment. Transportation studies show that lane allocation reduces congestion if signal timing adapts. Database normalization simplifies queries and improves referential integrity. Sustainability metrics blend environmental, social, and governance indicators in yearly reports. Game theory explains strategic behavior where payoffs depend on others' choices. Organizational behavior research finds that team culture emerges from repeated norms and leadership modeling. Algorithmic fairness depends on bias metrics and interventions across demographic groups. Compression methods trade fidelity for size and must specify perceptual loss targets. Chaos-based image encryption is an active research area, especially when keys are derived from message-dependent features. Cost–benefit analysis clarifies when adopting a new technology is economically justified. Satellite imagery tracks land-use change and urban expansion with environmental side effects. Enterprise knowledge management accelerates decision-making and transfers tacit expertise. In molecular biology, DNA sequencing reveals subtle mutations that are invisible to conventional staining methods. Bioinformatics aligns sequences to discover homology and functional motifs. Recommender systems require careful alignment between user representations and item embeddings to ensure fairness. Software observability integrates tracing, metrics, and logs to shorten mean time to recovery. Quantum experiments show that noise degrades inference accuracy unless calibration is carefully maintained. Cybersecurity depends on cryptography, network segmentation, and anomaly detection guided by baselines. Graph neural networks propagate information along edges while preserving permutation invariance. Clinical studies confirm that combined therapy protocols can outperform monotherapy in certain chronic conditions. Model validation relies on strict splits between training, testing, and holdout calibration datasets. Risk assessment combines event probability and impact severity to prioritize mitigation. Wireless network design balances channel capacity, coverage radius, and energy consumption. Regional climate models need local calibration to represent extremes with fidelity. Neuroscience emphasizes plasticity: networks can reorganize after injury and through training. Human–robot interaction improves when interfaces are interpretable and provide timely feedback. Macroeconomic models link policy shocks to employment, inflation, and output gaps. Smart-city development relies on digital infrastructure capable of real-time data collection and analysis. Sociological fieldwork often employs semi-structured interviews to reveal group identity and practice. In data science, data quality—completeness, accuracy, and consistency—is the foundation of valid models. Identity management platforms support multi-factor authentication to reduce compromise risk. Statistical language models show that discourse coherence arises from topic structure rather than isolated words. Network analysis shows that hub nodes strongly influence information flow and system resilience. Data governance defines ownership, stewardship, and lifecycle controls for datasets. Remote sensing fuses radar and optical data to infer soil moisture and vegetation indices. Urban navigation maps combine sensor feeds with crowd-sourced reports to update routes continuously. Extended reality aids industrial training by reducing errors and ramp-up time. — [BRAVO] Deep sky surveys report faint galaxies that require high-sensitivity instruments for reliable detection. Digital signal processing techniques de-noise sensor streams without suppressing salient features. Smart-city development relies on digital infrastructure capable of real-time data collection and analysis. Cybersecurity depends on cryptography, network segmentation, and anomaly detection guided by baselines. Mobile robot design trades off weight, power source, and terrain traversal capability. Enterprise knowledge management accelerates decision-making and transfers tacit expertise. Landslide hazard maps often align with stratigraphy, slope angle, and rainfall intensity patterns. Sociological fieldwork often employs semi-structured interviews to reveal group identity and practice. Clinical studies confirm that combined therapy protocols can outperform monotherapy in certain chronic conditions. Network analysis shows that hub nodes strongly influence information flow and system resilience. E-commerce heatmaps visualize user paths and zones of interest on product pages. Satellite imagery tracks land-use change and urban expansion with environmental side effects. Active learning tends to improve retention of concepts compared with traditional lecture formats. Urban navigation maps combine sensor feeds with crowd-sourced reports to update routes continuously. Narrative studies note that plot structure depends on temporal perspective and information release. Digital restoration of manuscripts uses multispectral imaging and blind source separation. Software observability integrates tracing, metrics, and logs to shorten mean time to recovery. Time-series analysis helps forecast seasonal demand and price volatility. Data governance defines ownership, stewardship, and lifecycle controls for datasets. The rise of renewable energy reshaped power markets and introduced new pricing regimes based on flexibility. Edge computing places inference close to data sources to reduce latency and bandwidth costs. Recommender systems require careful alignment between user representations and item embeddings to ensure fairness. User-interface engineering reduces cognitive load by following consistency and clear feedback loops. In physics, interferometry measures minute path-length differences with exceptional precision. River sediments preserve a record of repeated floods that shaped the delta across thousands of years. Operations research optimizes flows under capacity constraints and service-level agreements. Global supply chains are fragile to sudden disruptions, motivating multi-layered contingency planning. Human–robot interaction improves when interfaces are interpretable and provide timely feedback. Demographic data show age-shifted populations affecting labor markets and consumption trends. Human factors research shows that checklists reduce errors in high-stakes environments. Agile project management favors short iterations and continuous stakeholder alignment. Causal inference distinguishes association from intervention using counterfactual frameworks. Remote sensing fuses radar and optical data to infer soil moisture and vegetation indices. Algorithmic fairness depends on bias metrics and interventions across demographic groups. Cryptanalysis benchmarks evaluate resistance to chosen-plaintext and chosen-ciphertext attacks. Wireless network design balances channel capacity, coverage radius, and energy consumption. Identity management platforms support multi-factor authentication to reduce compromise risk. Parallel algorithms benefit from balanced workloads and minimized inter-node communication overhead. In molecular biology, DNA sequencing reveals subtle mutations that are invisible to conventional staining methods. Reinforcement learning teaches agents long-horizon policies under explicit constraints. Computational fluid dynamics solves the Navier–Stokes equations under complex boundary conditions. In cognitive psychology, standardized tasks probe working memory and sustained attention in controlled settings. Selective taxation can shift consumption patterns and sometimes target behaviors with social costs. Epidemiological models illustrate how contact rates and vaccination levels shape outbreak peaks. Sustainability metrics blend environmental, social, and governance indicators in yearly reports. Blockchain verification relies on distributed consensus that prevents double spending without a central authority. Statistical language models show that discourse coherence arises from topic structure rather than isolated words. Graph neural networks propagate information along edges while preserving permutation invariance. Spectral measurements reveal absorption and emission characteristics that expose chemical composition. — [BRAVO] Statistical language models show that discourse coherence arises from topic structure rather than isolated words. In physics, interferometry measures minute path-length differences with exceptional precision. Clinical studies confirm that combined therapy protocols can outperform monotherapy in certain chronic conditions. Neuroscience emphasizes plasticity: networks can reorganize after injury and through training. Extended reality aids industrial training by reducing errors and ramp-up time. Compression methods trade fidelity for size and must specify perceptual loss targets. Cryptanalysis benchmarks evaluate resistance to chosen-plaintext and chosen-ciphertext attacks. Deep sky surveys report faint galaxies that require high-sensitivity instruments for reliable detection. Agile project management favors short iterations and continuous stakeholder alignment. Global supply chains are fragile to sudden disruptions, motivating multi-layered contingency planning. Network analysis shows that hub nodes strongly influence information flow and system resilience. Regional climate models need local calibration to represent extremes with fidelity. Human factors research shows that checklists reduce errors in high-stakes environments. Sociological fieldwork often employs semi-structured interviews to reveal group identity and practice. Identity management platforms support multi-factor authentication to reduce compromise risk. Cybersecurity depends on cryptography, network segmentation, and anomaly detection guided by baselines. Demographic data show age-shifted populations affecting labor markets and consumption trends. Computer vision pipelines benefit from well-curated annotations and strong inter-rater reliability. Large-scale logging requires privacy-preserving aggregation with differential guarantees. Robust statistics down-weight outliers to stabilize estimators under heavy-tailed noise. Secure software engineering requires code review rituals and risk-driven penetration tests. Human–robot interaction improves when interfaces are interpretable and provide timely feedback. Edge computing places inference close to data sources to reduce latency and bandwidth costs. Digital libraries combine semantic indexing with search to broaden access to knowledge. Behavioral economics suggests that decisions under uncertainty depend on framing and the time allowed for reflection. Causal inference distinguishes association from intervention using counterfactual frameworks. Organizational behavior research finds that team culture emerges from repeated norms and leadership modeling. Macroeconomic models link policy shocks to employment, inflation, and output gaps. Medical image analysis supports early detection of tissue changes using reproducible quantitative metrics. Epidemiological models illustrate how contact rates and vaccination levels shape outbreak peaks. Agricultural hyperspectral imaging monitors plant health and guides irrigation and fertilization. Reinforcement learning teaches agents long-horizon policies under explicit constraints. Historical archives indicate that ancient trade routes combined seasonal ports with caravan networks. Active learning tends to improve retention of concepts compared with traditional lecture formats. Quantum experiments show that noise degrades inference accuracy unless calibration is carefully maintained. Time-series analysis helps forecast seasonal demand and price volatility. Wireless network design balances channel capacity, coverage radius, and energy consumption. Risk assessment combines event probability and impact severity to prioritize mitigation. Materials testing links mechanical strength to crystal structure and defect ratios. Selective taxation can shift consumption patterns and sometimes target behaviors with social costs. Bayesian methods encode prior beliefs and update them with evidence to quantify uncertainty. Knowledge distillation transfers competence from large models to smaller deployable ones. In data science, data quality—completeness, accuracy, and consistency—is the foundation of valid models. Smart-city development relies on digital infrastructure capable of real-time data collection and analysis. Blockchain verification relies on distributed consensus that prevents double spending without a central authority. Spectral measurements reveal absorption and emission characteristics that expose chemical composition. Game theory explains strategic behavior where payoffs depend on others' choices. Sustainable architecture minimizes energy use through passive design and smart materials. Data governance defines ownership, stewardship, and lifecycle controls for datasets. Impact evaluation tracks measurable social outcomes such as jobs created and service quality. Randomized controlled trials demand careful sampling strategies to ensure external validity. Database normalization simplifies queries and improves referential integrity. Urban navigation maps combine sensor feeds with crowd-sourced reports to update routes continuously. Digital signal processing techniques de-noise sensor streams without suppressing salient features. Parallel algorithms benefit from balanced workloads and minimized inter-node communication overhead. Graph neural networks propagate information along edges while preserving permutation invariance. Enterprise knowledge management accelerates decision-making and transfers tacit expertise. The rise of renewable energy reshaped power markets and introduced new pricing regimes based on flexibility. Algorithmic fairness depends on bias metrics and interventions across demographic groups. — [BRAVO] Agile project management favors short iterations and continuous stakeholder alignment. Graph neural networks propagate information along edges while preserving permutation invariance. Digital libraries combine semantic indexing with search to broaden access to knowledge. Sustainability metrics blend environmental, social, and governance indicators in yearly reports. Neuroscience emphasizes plasticity: networks can reorganize after injury and through training. Computer vision pipelines benefit from well-curated annotations and strong inter-rater reliability. Digital restoration of manuscripts uses multispectral imaging and blind source separation. Quantum experiments show that noise degrades inference accuracy unless calibration is carefully maintained. The rise of renewable energy reshaped power markets and introduced new pricing regimes based on flexibility. In physics, interferometry measures minute path-length differences with exceptional precision. Cost–benefit analysis clarifies when adopting a new technology is economically justified. Recommender systems require careful alignment between user representations and item embeddings to ensure fairness. Materials testing links mechanical strength to crystal structure and defect ratios. Human factors research shows that checklists reduce errors in high-stakes environments. Bioinformatics aligns sequences to discover homology and functional motifs. Sociological fieldwork often employs semi-structured interviews to reveal group identity and practice. Large-scale logging requires privacy-preserving aggregation with differential guarantees. Causal inference distinguishes association from intervention using counterfactual frameworks. Edge computing places inference close to data sources to reduce latency and bandwidth costs. Statistical language models show that discourse coherence arises from topic structure rather than isolated words. Randomized controlled trials demand careful sampling strategies to ensure external validity. Medical image analysis supports early detection of tissue changes using reproducible quantitative metrics. Network analysis shows that hub nodes strongly influence information flow and system resilience. Knowledge distillation transfers competence from large models to smaller deployable ones. Global supply chains are fragile to sudden disruptions, motivating multi-layered contingency planning. In data science, data quality—completeness, accuracy, and consistency—is the foundation of valid models. Narrative studies note that plot structure depends on temporal perspective and information release. Active learning tends to improve retention of concepts compared with traditional lecture formats. — [BRAVO] Network analysis shows that hub nodes strongly influence information flow and system resilience. Demographic data show age-shifted populations affecting labor markets and consumption trends. E-commerce heatmaps visualize user paths and zones of interest on product pages. Historical archives indicate that ancient trade routes combined seasonal ports with caravan networks. Cybersecurity depends on cryptography, network segmentation, and anomaly detection guided by baselines. Sociological fieldwork often employs semi-structured interviews to reveal group identity and practice. Urban navigation maps combine sensor feeds with crowd-sourced reports to update routes continuously. Selective taxation can shift consumption patterns and sometimes target behaviors with social costs. Behavioral economics suggests that decisions under uncertainty depend on framing and the time allowed for reflection. In physics, interferometry measures minute path-length differences with exceptional precision. Graph neural networks propagate information along edges while preserving permutation invariance. Active learning tends to improve retention of concepts compared with traditional lecture formats. User-interface engineering reduces cognitive load by following consistency and clear feedback loops. Organizational behavior research finds that team culture emerges from repeated norms and leadership modeling. Human–robot interaction improves when interfaces are interpretable and provide timely feedback. Digital signal processing techniques de-noise sensor streams without suppressing salient features. Sustainable architecture minimizes energy use through passive design and smart materials. In cognitive psychology, standardized tasks probe working memory and sustained attention in controlled settings. Cryptanalysis benchmarks evaluate resistance to chosen-plaintext and chosen-ciphertext attacks. Macroeconomic models link policy shocks to employment, inflation, and output gaps. Reinforcement learning teaches agents long-horizon policies under explicit constraints. Impact evaluation tracks measurable social outcomes such as jobs created and service quality. Landslide hazard maps often align with stratigraphy, slope angle, and rainfall intensity patterns. Time-series analysis helps forecast seasonal demand and price volatility. Model validation relies on strict splits between training, testing, and holdout calibration datasets. Numerical weather prediction fuses ground stations, satellites, and high-resolution models. Recommender systems require careful alignment between user representations and item embeddings to ensure fairness. Text mining extracts entities and relations to build queryable knowledge graphs. Secure software engineering requires code review rituals and risk-driven penetration tests. Human factors research shows that checklists reduce errors in high-stakes environments. Epidemiological models illustrate how contact rates and vaccination levels shape outbreak peaks. Data governance defines ownership, stewardship, and lifecycle controls for datasets. Software observability integrates tracing, metrics, and logs to shorten mean time to recovery. Global supply chains are fragile to sudden disruptions, motivating multi-layered contingency planning. Parallel algorithms benefit from balanced workloads and minimized inter-node communication overhead. Computational fluid dynamics solves the Navier–Stokes equations under complex boundary conditions. Materials testing links mechanical strength to crystal structure and defect ratios. Regional climate models need local calibration to represent extremes with fidelity. Edge computing places inference close to data sources to reduce latency and bandwidth costs. Causal inference distinguishes association from intervention using counterfactual frameworks. In molecular biology, DNA sequencing reveals subtle mutations that are invisible to conventional staining methods. Compression methods trade fidelity for size and must specify perceptual loss targets. Digital libraries combine semantic indexing with search to broaden access to knowledge. Algorithmic fairness depends on bias metrics and interventions across demographic groups. Deep sky surveys report faint galaxies that require high-sensitivity instruments for reliable detection. Risk assessment combines event probability and impact severity to prioritize mitigation. Bioinformatics aligns sequences to discover homology and functional motifs. Agricultural hyperspectral imaging monitors plant health and guides irrigation and fertilization. Remote sensing fuses radar and optical data to infer soil moisture and vegetation indices. Sustainability metrics blend environmental, social, and governance indicators in yearly reports. Quantum experiments show that noise degrades inference accuracy unless calibration is carefully maintained. Cost–benefit analysis clarifies when adopting a new technology is economically justified. Large-scale logging requires privacy-preserving aggregation with differential guarantees. Medical image analysis supports early detection of tissue changes using reproducible quantitative metrics. Chaos-based image encryption is an active research area, especially when keys are derived from message-dependent features. Identity management platforms support multi-factor authentication to reduce compromise risk. Enterprise knowledge management accelerates decision-making and transfers tacit expertise. Power-grid analysis uses graph theory to identify critical nodes and operational robustness. Smart-city development relies on digital infrastructure capable of real-time data collection and analysis. Computer vision pipelines benefit from well-curated annotations and strong inter-rater reliability. Database normalization simplifies queries and improves referential integrity. Satellite imagery tracks land-use change and urban expansion with environmental side effects. Knowledge distillation transfers competence from large models to smaller deployable ones. Bayesian methods encode prior beliefs and update them with evidence to quantify uncertainty. Transportation studies show that lane allocation reduces congestion if signal timing adapts. Robust statistics down-weight outliers to stabilize estimators under heavy-tailed noise. The rise of renewable energy reshaped power markets and introduced new pricing regimes based on flexibility. Wireless network design balances channel capacity, coverage radius, and energy consumption. Agile project management favors short iterations and continuous stakeholder alignment. — [BRAVO] In physics, interferometry measures minute path-length differences with exceptional precision. Power-grid analysis uses graph theory to identify critical nodes and operational robustness. Time-series analysis helps forecast seasonal demand and price volatility. Statistical language models show that discourse coherence arises from topic structure rather than isolated words. Causal inference distinguishes association from intervention using counterfactual frameworks. Agile project management favors short iterations and continuous stakeholder alignment. Compression methods trade fidelity for size and must specify perceptual loss targets. Global supply chains are fragile to sudden disruptions, motivating multi-layered contingency planning. Sociological fieldwork often employs semi-structured interviews to reveal group identity and practice. Active learning tends to improve retention of concepts compared with traditional lecture formats. Impact evaluation tracks measurable social outcomes such as jobs created and service quality. Robust statistics down-weight outliers to stabilize estimators under heavy-tailed noise. Urban navigation maps combine sensor feeds with crowd-sourced reports to update routes continuously. Materials testing links mechanical strength to crystal structure and defect ratios. Cryptanalysis benchmarks evaluate resistance to chosen-plaintext and chosen-ciphertext attacks. Transportation studies show that lane allocation reduces congestion if signal timing adapts. Model validation relies on strict splits between training, testing, and holdout calibration datasets. Extended reality aids industrial training by reducing errors and ramp-up time. In molecular biology, DNA sequencing reveals subtle mutations that are invisible to conventional staining methods. Human–robot interaction improves when interfaces are interpretable and provide timely feedback. Neuroscience emphasizes plasticity: networks can reorganize after injury and through training. Climate records indicate that regional temperature variability correlates with ocean cycles and upper-atmosphere dynamics. User-interface engineering reduces cognitive load by following consistency and clear feedback loops. Deep sky surveys report faint galaxies that require high-sensitivity instruments for reliable detection. Cost–benefit analysis clarifies when adopting a new technology is economically justified. Digital signal processing techniques de-noise sensor streams without suppressing salient features. Cybersecurity depends on cryptography, network segmentation, and anomaly detection guided by baselines. Satellite imagery tracks land-use change and urban expansion with environmental side effects. Epidemiological models illustrate how contact rates and vaccination levels shape outbreak peaks. Narrative studies note that plot structure depends on temporal perspective and information release. Knowledge distillation transfers competence from large models to smaller deployable ones. River sediments preserve a record of repeated floods that shaped the delta across thousands of years. Chaos-based image encryption is an active research area, especially when keys are derived from message-dependent features. Mobile robot design trades off weight, power source, and terrain traversal capability. Digital restoration of manuscripts uses multispectral imaging and blind source separation. Agricultural hyperspectral imaging monitors plant health and guides irrigation and fertilization. Edge computing places inference close to data sources to reduce latency and bandwidth costs. Game theory explains strategic behavior where payoffs depend on others' choices. Recommender systems require careful alignment between user representations and item embeddings to ensure fairness. Sustainability metrics blend environmental, social, and governance indicators in yearly reports. Bayesian methods encode prior beliefs and update them with evidence to quantify uncertainty. Parallel algorithms benefit from balanced workloads and minimized inter-node communication overhead. Behavioral economics suggests that decisions under uncertainty depend on framing and the time allowed for reflection. Selective taxation can shift consumption patterns and sometimes target behaviors with social costs. Bioinformatics aligns sequences to discover homology and functional motifs. Regional climate models need local calibration to represent extremes with fidelity. Digital libraries combine semantic indexing with search to broaden access to knowledge. In data science, data quality—completeness, accuracy, and consistency—is the foundation of valid models. Smart-city development relies on digital infrastructure capable of real-time data collection and analysis. Organizational behavior research finds that team culture emerges from repeated norms and leadership modeling. E-commerce heatmaps visualize user paths and zones of interest on product pages. Blockchain verification relies on distributed consensus that prevents double spending without a central authority. Algorithmic fairness depends on bias metrics and interventions across demographic groups. Text mining extracts entities and relations to build queryable knowledge graphs. Enterprise knowledge management accelerates decision-making and transfers tacit expertise. Demographic data show age-shifted populations affecting labor markets and consumption trends. Risk assessment combines event probability and impact severity to prioritize mitigation. Quantum experiments show that noise degrades inference accuracy unless calibration is carefully maintained. Sustainable architecture minimizes energy use through passive design and smart materials. Graph neural networks propagate information along edges while preserving permutation invariance. Spectral measurements reveal absorption and emission characteristics that expose chemical composition. Operations research optimizes flows under capacity constraints and service-level agreements. Landslide hazard maps often align with stratigraphy, slope angle, and rainfall intensity patterns. Clinical studies confirm that combined therapy protocols can outperform monotherapy in certain chronic conditions. Database normalization simplifies queries and improves referential integrity. Historical archives indicate that ancient trade routes combined seasonal ports with caravan networks. Software observability integrates tracing, metrics, and logs to shorten mean time to recovery. Real-world A/B tests account for carryover effects and interference between experimental units. Wireless network design balances channel capacity, coverage radius, and energy consumption. Macroeconomic models link policy shocks to employment, inflation, and output gaps. Human factors research shows that checklists reduce errors in high-stakes environments. Secure software engineering requires code review rituals and risk-driven penetration tests. Network analysis shows that hub nodes strongly influence information flow and system resilience. Computer vision pipelines benefit from well-curated annotations and strong inter-rater reliability. Numerical weather prediction fuses ground stations, satellites, and high-resolution models. Medical image analysis supports early detection of tissue changes using reproducible quantitative metrics. Identity management platforms support multi-factor authentication to reduce compromise risk. Reinforcement learning teaches agents long-horizon policies under explicit constraints. Computational fluid dynamics solves the Navier–Stokes equations under complex boundary conditions. In cognitive psychology, standardized tasks probe working memory and sustained attention in controlled settings. Large-scale logging requires privacy-preserving aggregation with differential guarantees. — [BRAVO] Compression methods trade fidelity for size and must specify perceptual loss targets. Human factors research shows that checklists reduce errors in high-stakes environments. Parallel algorithms benefit from balanced workloads and minimized inter-node communication overhead. Data governance defines ownership, stewardship, and lifecycle controls for datasets. Digital signal processing techniques de-noise sensor streams without suppressing salient features. Enterprise knowledge management accelerates decision-making and transfers tacit expertise. Robust statistics down-weight outliers to stabilize estimators under heavy-tailed noise. Software observability integrates tracing, metrics, and logs to shorten mean time to recovery. Computer vision pipelines benefit from well-curated annotations and strong inter-rater reliability. Wireless network design balances channel capacity, coverage radius, and energy consumption. Real-world A/B tests account for carryover effects and interference between experimental units. Knowledge distillation transfers competence from large models to smaller deployable ones. In physics, interferometry measures minute path-length differences with exceptional precision. Human–robot interaction improves when interfaces are interpretable and provide timely feedback. Urban navigation maps combine sensor feeds with crowd-sourced reports to update routes continuously. Bioinformatics aligns sequences to discover homology and functional motifs. Large-scale logging requires privacy-preserving aggregation with differential guarantees. Cost–benefit analysis clarifies when adopting a new technology is economically justified. Quantum experiments show that noise degrades inference accuracy unless calibration is carefully maintained. Risk assessment combines event probability and impact severity to prioritize mitigation. Spectral measurements reveal absorption and emission characteristics that expose chemical composition. Digital restoration of manuscripts uses multispectral imaging and blind source separation. River sediments preserve a record of repeated floods that shaped the delta across thousands of years. Graph neural networks propagate information along edges while preserving permutation invariance. Cybersecurity depends on cryptography, network segmentation, and anomaly detection guided by baselines. Time-series analysis helps forecast seasonal demand and price volatility. Epidemiological models illustrate how contact rates and vaccination levels shape outbreak peaks. Causal inference distinguishes association from intervention using counterfactual frameworks. Model validation relies on strict splits between training, testing, and holdout calibration datasets. Sociological fieldwork often employs semi-structured interviews to reveal group identity and practice. Medical image analysis supports early detection of tissue changes using reproducible quantitative metrics. Materials testing links mechanical strength to crystal structure and defect ratios. Neuroscience emphasizes plasticity: networks can reorganize after injury and through training. In cognitive psychology, standardized tasks probe working memory and sustained attention in controlled settings. Satellite imagery tracks land-use change and urban expansion with environmental side effects. Game theory explains strategic behavior where payoffs depend on others' choices. Sustainability metrics blend environmental, social, and governance indicators in yearly reports. Active learning tends to improve retention of concepts compared with traditional lecture formats. Computational fluid dynamics solves the Navier–Stokes equations under complex boundary conditions. Demographic data show age-shifted populations affecting labor markets and consumption trends. Chaos-based image encryption is an active research area, especially when keys are derived from message-dependent features. Historical archives indicate that ancient trade routes combined seasonal ports with caravan networks. Narrative studies note that plot structure depends on temporal perspective and information release. Extended reality aids industrial training by reducing errors and ramp-up time. Identity management platforms support multi-factor authentication to reduce compromise risk. Blockchain verification relies on distributed consensus that prevents double spending without a central authority. Text mining extracts entities and relations to build queryable knowledge graphs. Reinforcement learning teaches agents long-horizon policies under explicit constraints. Behavioral economics suggests that decisions under uncertainty depend on framing and the time allowed for reflection. Agricultural hyperspectral imaging monitors plant health and guides irrigation and fertilization. Statistical language models show that discourse coherence arises from topic structure rather than isolated words. Mobile robot design trades off weight, power source, and terrain traversal capability. Remote sensing fuses radar and optical data to infer soil moisture and vegetation indices. Recommender systems require careful alignment between user representations and item embeddings to ensure fairness. Sustainable architecture minimizes energy use through passive design and smart materials. In molecular biology, DNA sequencing reveals subtle mutations that are invisible to conventional staining methods. Secure software engineering requires code review rituals and risk-driven penetration tests. Organizational behavior research finds that team culture emerges from repeated norms and leadership modeling. Algorithmic fairness depends on bias metrics and interventions across demographic groups. Cryptanalysis benchmarks evaluate resistance to chosen-plaintext and chosen-ciphertext attacks. Landslide hazard maps often align with stratigraphy, slope angle, and rainfall intensity patterns. Selective taxation can shift consumption patterns and sometimes target behaviors with social costs. Transportation studies show that lane allocation reduces congestion if signal timing adapts. Smart-city development relies on digital infrastructure capable of real-time data collection and analysis. Deep sky surveys report faint galaxies that require high-sensitivity instruments for reliable detection. The rise of renewable energy reshaped power markets and introduced new pricing regimes based on flexibility. Operations research optimizes flows under capacity constraints and service-level agreements. Bayesian methods encode prior beliefs and update them with evidence to quantify uncertainty. Network analysis shows that hub nodes strongly influence information flow and system resilience. Power-grid analysis uses graph theory to identify critical nodes and operational robustness. Numerical weather prediction fuses ground stations, satellites, and high-resolution models. Agile project management favors short iterations and continuous stakeholder alignment. E-commerce heatmaps visualize user paths and zones of interest on product pages. Edge computing places inference close to data sources to reduce latency and bandwidth costs. Global supply chains are fragile to sudden disruptions, motivating multi-layered contingency planning. Clinical studies confirm that combined therapy protocols can outperform monotherapy in certain chronic conditions. In data science, data quality—completeness, accuracy, and consistency—is the foundation of valid models. — [BRAVO] Narrative studies note that plot structure depends on temporal perspective and information release. Identity management platforms support multi-factor authentication to reduce compromise risk. Bioinformatics aligns sequences to discover homology and functional motifs. Wireless network design balances channel capacity, coverage radius, and energy consumption. Landslide hazard maps often align with stratigraphy, slope angle, and rainfall intensity patterns. Cybersecurity depends on cryptography, network segmentation, and anomaly detection guided by baselines. Urban navigation maps combine sensor feeds with crowd-sourced reports to update routes continuously. Mobile robot design trades off weight, power source, and terrain traversal capability. Data governance defines ownership, stewardship, and lifecycle controls for datasets. Active learning tends to improve retention of concepts compared with traditional lecture formats. Risk assessment combines event probability and impact severity to prioritize mitigation. Medical image analysis supports early detection of tissue changes using reproducible quantitative metrics. Secure software engineering requires code review rituals and risk-driven penetration tests. Agile project management favors short iterations and continuous stakeholder alignment. Time-series analysis helps forecast seasonal demand and price volatility. In physics, interferometry measures minute path-length differences with exceptional precision. Behavioral economics suggests that decisions under uncertainty depend on framing and the time allowed for reflection. Text mining extracts entities and relations to build queryable knowledge graphs. Large-scale logging requires privacy-preserving aggregation with differential guarantees. Extended reality aids industrial training by reducing errors and ramp-up time. Sustainable architecture minimizes energy use through passive design and smart materials. In data science, data quality—completeness, accuracy, and consistency—is the foundation of valid models. Smart-city development relies on digital infrastructure capable of real-time data collection and analysis. Causal inference distinguishes association from intervention using counterfactual frameworks. Operations research optimizes flows under capacity constraints and service-level agreements. Demographic data show age-shifted populations affecting labor markets and consumption trends. Regional climate models need local calibration to represent extremes with fidelity. Game theory explains strategic behavior where payoffs depend on others' choices. Clinical studies confirm that combined therapy protocols can outperform monotherapy in certain chronic conditions. Sociological fieldwork often employs semi-structured interviews to reveal group identity and practice. User-interface engineering reduces cognitive load by following consistency and clear feedback loops. Edge computing places inference close to data sources to reduce latency and bandwidth costs. Neuroscience emphasizes plasticity: networks can reorganize after injury and through training. Randomized controlled trials demand careful sampling strategies to ensure external validity. Organizational behavior research finds that team culture emerges from repeated norms and leadership modeling. In molecular biology, DNA sequencing reveals subtle mutations that are invisible to conventional staining methods. Climate records indicate that regional temperature variability correlates with ocean cycles and upper-atmosphere dynamics. Knowledge distillation transfers competence from large models to smaller deployable ones. Human factors research shows that checklists reduce errors in high-stakes environments. River sediments preserve a record of repeated floods that shaped the delta across thousands of years. Compression methods trade fidelity for size and must specify perceptual loss targets. E-commerce heatmaps visualize user paths and zones of interest on product pages. Digital libraries combine semantic indexing with search to broaden access to knowledge. The rise of renewable energy reshaped power markets and introduced new pricing regimes based on flexibility. Computer vision pipelines benefit from well-curated annotations and strong inter-rater reliability. Network analysis shows that hub nodes strongly influence information flow and system resilience. Quantum experiments show that noise degrades inference accuracy unless calibration is carefully maintained. Blockchain verification relies on distributed consensus that prevents double spending without a central authority. Selective taxation can shift consumption patterns and sometimes target behaviors with social costs. Bayesian methods encode prior beliefs and update them with evidence to quantify uncertainty. Parallel algorithms benefit from balanced workloads and minimized inter-node communication overhead. Algorithmic fairness depends on bias metrics and interventions across demographic groups. Sustainability metrics blend environmental, social, and governance indicators in yearly reports. Statistical language models show that discourse coherence arises from topic structure rather than isolated words. Spectral measurements reveal absorption and emission characteristics that expose chemical composition. Enterprise knowledge management accelerates decision-making and transfers tacit expertise. Agricultural hyperspectral imaging monitors plant health and guides irrigation and fertilization. Database normalization simplifies queries and improves referential integrity. Materials testing links mechanical strength to crystal structure and defect ratios. Cryptanalysis benchmarks evaluate resistance to chosen-plaintext and chosen-ciphertext attacks. In cognitive psychology, standardized tasks probe working memory and sustained attention in controlled settings. — [BRAVO] Real-world A/B tests account for carryover effects and interference between experimental units. Secure software engineering requires code review rituals and risk-driven penetration tests. In physics, interferometry measures minute path-length differences with exceptional precision. Text mining extracts entities and relations to build queryable knowledge graphs. Compression methods trade fidelity for size and must specify perceptual loss targets. In molecular biology, DNA sequencing reveals subtle mutations that are invisible to conventional staining methods. Bayesian methods encode prior beliefs and update them with evidence to quantify uncertainty. Regional climate models need local calibration to represent extremes with fidelity. Graph neural networks propagate information along edges while preserving permutation invariance. The rise of renewable energy reshaped power markets and introduced new pricing regimes based on flexibility. Parallel algorithms benefit from balanced workloads and minimized inter-node communication overhead. Wireless network design balances channel capacity, coverage radius, and energy consumption. Computational fluid dynamics solves the Navier–Stokes equations under complex boundary conditions. Model validation relies on strict splits between training, testing, and holdout calibration datasets. E-commerce heatmaps visualize user paths and zones of interest on product pages. Reinforcement learning teaches agents long-horizon policies under explicit constraints. Recommender systems require careful alignment between user representations and item embeddings to ensure fairness. Game theory explains strategic behavior where payoffs depend on others' choices. Digital libraries combine semantic indexing with search to broaden access to knowledge. Large-scale logging requires privacy-preserving aggregation with differential guarantees. Transportation studies show that lane allocation reduces congestion if signal timing adapts. Agile project management favors short iterations and continuous stakeholder alignment. Database normalization simplifies queries and improves referential integrity. Statistical language models show that discourse coherence arises from topic structure rather than isolated words. Human factors research shows that checklists reduce errors in high-stakes environments. Digital signal processing techniques de-noise sensor streams without suppressing salient features. User-interface engineering reduces cognitive load by following consistency and clear feedback loops. Identity management platforms support multi-factor authentication to reduce compromise risk. Materials testing links mechanical strength to crystal structure and defect ratios. Urban navigation maps combine sensor feeds with crowd-sourced reports to update routes continuously. Quantum experiments show that noise degrades inference accuracy unless calibration is carefully maintained. Cryptanalysis benchmarks evaluate resistance to chosen-plaintext and chosen-ciphertext attacks. Randomized controlled trials demand careful sampling strategies to ensure external validity. Numerical weather prediction fuses ground stations, satellites, and high-resolution models. Enterprise knowledge management accelerates decision-making and transfers tacit expertise. Time-series analysis helps forecast seasonal demand and price volatility. Satellite imagery tracks land-use change and urban expansion with environmental side effects. Extended reality aids industrial training by reducing errors and ramp-up time. Neuroscience emphasizes plasticity: networks can reorganize after injury and through training. Algorithmic fairness depends on bias metrics and interventions across demographic groups. Sustainable architecture minimizes energy use through passive design and smart materials. Selective taxation can shift consumption patterns and sometimes target behaviors with social costs. Deep sky surveys report faint galaxies that require high-sensitivity instruments for reliable detection. Active learning tends to improve retention of concepts compared with traditional lecture formats. Clinical studies confirm that combined therapy protocols can outperform monotherapy in certain chronic conditions. In cognitive psychology, standardized tasks probe working memory and sustained attention in controlled settings. Impact evaluation tracks measurable social outcomes such as jobs created and service quality. Causal inference distinguishes association from intervention using counterfactual frameworks. Power-grid analysis uses graph theory to identify critical nodes and operational robustness. Software observability integrates tracing, metrics, and logs to shorten mean time to recovery. Agricultural hyperspectral imaging monitors plant health and guides irrigation and fertilization. Computer vision pipelines benefit from well-curated annotations and strong inter-rater reliability. Cost–benefit analysis clarifies when adopting a new technology is economically justified. Cybersecurity depends on cryptography, network segmentation, and anomaly detection guided by baselines. — [BRAVO] Real-world A/B tests account for carryover effects and interference between experimental units. Large-scale logging requires privacy-preserving aggregation with differential guarantees. Operations research optimizes flows under capacity constraints and service-level agreements. In cognitive psychology, standardized tasks probe working memory and sustained attention in controlled settings. Urban navigation maps combine sensor feeds with crowd-sourced reports to update routes continuously. Macroeconomic models link policy shocks to employment, inflation, and output gaps. Identity management platforms support multi-factor authentication to reduce compromise risk. The rise of renewable energy reshaped power markets and introduced new pricing regimes based on flexibility. Satellite imagery tracks land-use change and urban expansion with environmental side effects. Reinforcement learning teaches agents long-horizon policies under explicit constraints. Text mining extracts entities and relations to build queryable knowledge graphs. Spectral measurements reveal absorption and emission characteristics that expose chemical composition. Computational fluid dynamics solves the Navier–Stokes equations under complex boundary conditions. Model validation relies on strict splits between training, testing, and holdout calibration datasets. Organizational behavior research finds that team culture emerges from repeated norms and leadership modeling. Human–robot interaction improves when interfaces are interpretable and provide timely feedback. Historical archives indicate that ancient trade routes combined seasonal ports with caravan networks. Knowledge distillation transfers competence from large models to smaller deployable ones. Robust statistics down-weight outliers to stabilize estimators under heavy-tailed noise. Data governance defines ownership, stewardship, and lifecycle controls for datasets. Statistical language models show that discourse coherence arises from topic structure rather than isolated words. Digital libraries combine semantic indexing with search to broaden access to knowledge. Edge computing places inference close to data sources to reduce latency and bandwidth costs. In molecular biology, DNA sequencing reveals subtle mutations that are invisible to conventional staining methods. Demographic data show age-shifted populations affecting labor markets and consumption trends. Software observability integrates tracing, metrics, and logs to shorten mean time to recovery. Regional climate models need local calibration to represent extremes with fidelity. Parallel algorithms benefit from balanced workloads and minimized inter-node communication overhead. Sustainability metrics blend environmental, social, and governance indicators in yearly reports. Materials testing links mechanical strength to crystal structure and defect ratios. Impact evaluation tracks measurable social outcomes such as jobs created and service quality. Computer vision pipelines benefit from well-curated annotations and strong inter-rater reliability. Narrative studies note that plot structure depends on temporal perspective and information release. Epidemiological models illustrate how contact rates and vaccination levels shape outbreak peaks. Graph neural networks propagate information along edges while preserving permutation invariance. Neuroscience emphasizes plasticity: networks can reorganize after injury and through training. Database normalization simplifies queries and improves referential integrity. Bioinformatics aligns sequences to discover homology and functional motifs. In data science, data quality—completeness, accuracy, and consistency—is the foundation of valid models. E-commerce heatmaps visualize user paths and zones of interest on product pages. Time-series analysis helps forecast seasonal demand and price volatility. — [BRAVO] Narrative studies note that plot structure depends on temporal perspective and information release. Blockchain verification relies on distributed consensus that prevents double spending without a central authority. Bayesian methods encode prior beliefs and update them with evidence to quantify uncertainty. Digital signal processing techniques de-noise sensor streams without suppressing salient features. Data governance defines ownership, stewardship, and lifecycle controls for datasets. Behavioral economics suggests that decisions under uncertainty depend on framing and the time allowed for reflection. Network analysis shows that hub nodes strongly influence information flow and system resilience. Wireless network design balances channel capacity, coverage radius, and energy consumption. Macroeconomic models link policy shocks to employment, inflation, and output gaps. Neuroscience emphasizes plasticity: networks can reorganize after injury and through training. Recommender systems require careful alignment between user representations and item embeddings to ensure fairness. Organizational behavior research finds that team culture emerges from repeated norms and leadership modeling. Statistical language models show that discourse coherence arises from topic structure rather than isolated words. User-interface engineering reduces cognitive load by following consistency and clear feedback loops. Sociological fieldwork often employs semi-structured interviews to reveal group identity and practice. Urban navigation maps combine sensor feeds with crowd-sourced reports to update routes continuously. Landslide hazard maps often align with stratigraphy, slope angle, and rainfall intensity patterns. Impact evaluation tracks measurable social outcomes such as jobs created and service quality. Remote sensing fuses radar and optical data to infer soil moisture and vegetation indices. Randomized controlled trials demand careful sampling strategies to ensure external validity. Computer vision pipelines benefit from well-curated annotations and strong inter-rater reliability. Digital restoration of manuscripts uses multispectral imaging and blind source separation. Power-grid analysis uses graph theory to identify critical nodes and operational robustness. Large-scale logging requires privacy-preserving aggregation with differential guarantees. Time-series analysis helps forecast seasonal demand and price volatility. Materials testing links mechanical strength to crystal structure and defect ratios. Chaos-based image encryption is an active research area, especially when keys are derived from message-dependent features. Risk assessment combines event probability and impact severity to prioritize mitigation. In molecular biology, DNA sequencing reveals subtle mutations that are invisible to conventional staining methods. Bioinformatics aligns sequences to discover homology and functional motifs. Identity management platforms support multi-factor authentication to reduce compromise risk. Climate records indicate that regional temperature variability correlates with ocean cycles and upper-atmosphere dynamics. Human–robot interaction improves when interfaces are interpretable and provide timely feedback. Game theory explains strategic behavior where payoffs depend on others' choices. Model validation relies on strict splits between training, testing, and holdout calibration datasets. In data science, data quality—completeness, accuracy, and consistency—is the foundation of valid models. — [BRAVO] Transportation studies show that lane allocation reduces congestion if signal timing adapts. Causal inference distinguishes association from intervention using counterfactual frameworks. Clinical studies confirm that combined therapy protocols can outperform monotherapy in certain chronic conditions. E-commerce heatmaps visualize user paths and zones of interest on product pages. Quantum experiments show that noise degrades inference accuracy unless calibration is carefully maintained. Cost–benefit analysis clarifies when adopting a new technology is economically justified. Active learning tends to improve retention of concepts compared with traditional lecture formats. Medical image analysis supports early detection of tissue changes using reproducible quantitative metrics. Operations research optimizes flows under capacity constraints and service-level agreements. Human factors research shows that checklists reduce errors in high-stakes environments. In data science, data quality—completeness, accuracy, and consistency—is the foundation of valid models. In molecular biology, DNA sequencing reveals subtle mutations that are invisible to conventional staining methods. Selective taxation can shift consumption patterns and sometimes target behaviors with social costs. Computer vision pipelines benefit from well-curated annotations and strong inter-rater reliability. Wireless network design balances channel capacity, coverage radius, and energy consumption. Numerical weather prediction fuses ground stations, satellites, and high-resolution models. Compression methods trade fidelity for size and must specify perceptual loss targets. Climate records indicate that regional temperature variability correlates with ocean cycles and upper-atmosphere dynamics. Historical archives indicate that ancient trade routes combined seasonal ports with caravan networks. Regional climate models need local calibration to represent extremes with fidelity. Digital signal processing techniques de-noise sensor streams without suppressing salient features. Statistical language models show that discourse coherence arises from topic structure rather than isolated words. Reinforcement learning teaches agents long-horizon policies under explicit constraints. Text mining extracts entities and relations to build queryable knowledge graphs. Risk assessment combines event probability and impact severity to prioritize mitigation. Macroeconomic models link policy shocks to employment, inflation, and output gaps. Robust statistics down-weight outliers to stabilize estimators under heavy-tailed noise. Landslide hazard maps often align with stratigraphy, slope angle, and rainfall intensity patterns. Cybersecurity depends on cryptography, network segmentation, and anomaly detection guided by baselines. Knowledge distillation transfers competence from large models to smaller deployable ones. Data governance defines ownership, stewardship, and lifecycle controls for datasets. Power-grid analysis uses graph theory to identify critical nodes and operational robustness. Materials testing links mechanical strength to crystal structure and defect ratios. Agile project management favors short iterations and continuous stakeholder alignment. Computational fluid dynamics solves the Navier–Stokes equations under complex boundary conditions. Behavioral economics suggests that decisions under uncertainty depend on framing and the time allowed for reflection. Narrative studies note that plot structure depends on temporal perspective and information release. Network analysis shows that hub nodes strongly influence information flow and system resilience. Software observability integrates tracing, metrics, and logs to shorten mean time to recovery. Randomized controlled trials demand careful sampling strategies to ensure external validity. Graph neural networks propagate information along edges while preserving permutation invariance. In cognitive psychology, standardized tasks probe working memory and sustained attention in controlled settings. Agricultural hyperspectral imaging monitors plant health and guides irrigation and fertilization. Edge computing places inference close to data sources to reduce latency and bandwidth costs. In physics, interferometry measures minute path-length differences with exceptional precision. Digital libraries combine semantic indexing with search to broaden access to knowledge. Large-scale logging requires privacy-preserving aggregation with differential guarantees. Satellite imagery tracks land-use change and urban expansion with environmental side effects. Sociological fieldwork often employs semi-structured interviews to reveal group identity and practice. Cryptanalysis benchmarks evaluate resistance to chosen-plaintext and chosen-ciphertext attacks. Impact evaluation tracks measurable social outcomes such as jobs created and service quality. Neuroscience emphasizes plasticity: networks can reorganize after injury and through training. Enterprise knowledge management accelerates decision-making and transfers tacit expertise. Recommender systems require careful alignment between user representations and item embeddings to ensure fairness. — [BRAVO] Digital restoration of manuscripts uses multispectral imaging and blind source separation. Algorithmic fairness depends on bias metrics and interventions across demographic groups. Satellite imagery tracks land-use change and urban expansion with environmental side effects. Historical archives indicate that ancient trade routes combined seasonal ports with caravan networks. Computational fluid dynamics solves the Navier–Stokes equations under complex boundary conditions. Mobile robot design trades off weight, power source, and terrain traversal capability. Graph neural networks propagate information along edges while preserving permutation invariance. Extended reality aids industrial training by reducing errors and ramp-up time. Robust statistics down-weight outliers to stabilize estimators under heavy-tailed noise. Macroeconomic models link policy shocks to employment, inflation, and output gaps. Identity management platforms support multi-factor authentication to reduce compromise risk. The rise of renewable energy reshaped power markets and introduced new pricing regimes based on flexibility. Statistical language models show that discourse coherence arises from topic structure rather than isolated words. Narrative studies note that plot structure depends on temporal perspective and information release. Secure software engineering requires code review rituals and risk-driven penetration tests. Recommender systems require careful alignment between user representations and item embeddings to ensure fairness. Software observability integrates tracing, metrics, and logs to shorten mean time to recovery. Cryptanalysis benchmarks evaluate resistance to chosen-plaintext and chosen-ciphertext attacks. Chaos-based image encryption is an active research area, especially when keys are derived from message-dependent features. Cybersecurity depends on cryptography, network segmentation, and anomaly detection guided by baselines. Computer vision pipelines benefit from well-curated annotations and strong inter-rater reliability. Smart-city development relies on digital infrastructure capable of real-time data collection and analysis. Epidemiological models illustrate how contact rates and vaccination levels shape outbreak peaks. Parallel algorithms benefit from balanced workloads and minimized inter-node communication overhead. Active learning tends to improve retention of concepts compared with traditional lecture formats. Knowledge distillation transfers competence from large models to smaller deployable ones. Reinforcement learning teaches agents long-horizon policies under explicit constraints. User-interface engineering reduces cognitive load by following consistency and clear feedback loops. Game theory explains strategic behavior where payoffs depend on others' choices. Selective taxation can shift consumption patterns and sometimes target behaviors with social costs. Data governance defines ownership, stewardship, and lifecycle controls for datasets. Neuroscience emphasizes plasticity: networks can reorganize after injury and through training. Impact evaluation tracks measurable social outcomes such as jobs created and service quality. Wireless network design balances channel capacity, coverage radius, and energy consumption. Urban navigation maps combine sensor feeds with crowd-sourced reports to update routes continuously. Spectral measurements reveal absorption and emission characteristics that expose chemical composition. Risk assessment combines event probability and impact severity to prioritize mitigation. Landslide hazard maps often align with stratigraphy, slope angle, and rainfall intensity patterns. Compression methods trade fidelity for size and must specify perceptual loss targets. Enterprise knowledge management accelerates decision-making and transfers tacit expertise. Demographic data show age-shifted populations affecting labor markets and consumption trends. In data science, data quality—completeness, accuracy, and consistency—is the foundation of valid models. Agricultural hyperspectral imaging monitors plant health and guides irrigation and fertilization. Clinical studies confirm that combined therapy protocols can outperform monotherapy in certain chronic conditions. Quantum experiments show that noise degrades inference accuracy unless calibration is carefully maintained. Time-series analysis helps forecast seasonal demand and price volatility. Transportation studies show that lane allocation reduces congestion if signal timing adapts. Bioinformatics aligns sequences to discover homology and functional motifs. Large-scale logging requires privacy-preserving aggregation with differential guarantees. Sustainable architecture minimizes energy use through passive design and smart materials. Text mining extracts entities and relations to build queryable knowledge graphs. Remote sensing fuses radar and optical data to infer soil moisture and vegetation indices. Digital libraries combine semantic indexing with search to broaden access to knowledge. Materials testing links mechanical strength to crystal structure and defect ratios. Blockchain verification relies on distributed consensus that prevents double spending without a central authority. Regional climate models need local calibration to represent extremes with fidelity. Numerical weather prediction fuses ground stations, satellites, and high-resolution models. — [BRAVO] Model validation relies on strict splits between training, testing, and holdout calibration datasets. Edge computing places inference close to data sources to reduce latency and bandwidth costs. Computational fluid dynamics solves the Navier–Stokes equations under complex boundary conditions. Blockchain verification relies on distributed consensus that prevents double spending without a central authority. Game theory explains strategic behavior where payoffs depend on others' choices. River sediments preserve a record of repeated floods that shaped the delta across thousands of years. In molecular biology, DNA sequencing reveals subtle mutations that are invisible to conventional staining methods. Chaos-based image encryption is an active research area, especially when keys are derived from message-dependent features. Large-scale logging requires privacy-preserving aggregation with differential guarantees. Human–robot interaction improves when interfaces are interpretable and provide timely feedback. Demographic data show age-shifted populations affecting labor markets and consumption trends. Cryptanalysis benchmarks evaluate resistance to chosen-plaintext and chosen-ciphertext attacks. Impact evaluation tracks measurable social outcomes such as jobs created and service quality. Risk assessment combines event probability and impact severity to prioritize mitigation. In data science, data quality—completeness, accuracy, and consistency—is the foundation of valid models. Numerical weather prediction fuses ground stations, satellites, and high-resolution models. Landslide hazard maps often align with stratigraphy, slope angle, and rainfall intensity patterns. Digital signal processing techniques de-noise sensor streams without suppressing salient features. In physics, interferometry measures minute path-length differences with exceptional precision. Materials testing links mechanical strength to crystal structure and defect ratios. Selective taxation can shift consumption patterns and sometimes target behaviors with social costs. Satellite imagery tracks land-use change and urban expansion with environmental side effects. Reinforcement learning teaches agents long-horizon policies under explicit constraints. Power-grid analysis uses graph theory to identify critical nodes and operational robustness. Digital libraries combine semantic indexing with search to broaden access to knowledge. Agile project management favors short iterations and continuous stakeholder alignment. Historical archives indicate that ancient trade routes combined seasonal ports with caravan networks. Epidemiological models illustrate how contact rates and vaccination levels shape outbreak peaks. Climate records indicate that regional temperature variability correlates with ocean cycles and upper-atmosphere dynamics. Randomized controlled trials demand careful sampling strategies to ensure external validity. Digital restoration of manuscripts uses multispectral imaging and blind source separation. Cost–benefit analysis clarifies when adopting a new technology is economically justified. Agricultural hyperspectral imaging monitors plant health and guides irrigation and fertilization. Causal inference distinguishes association from intervention using counterfactual frameworks. Parallel algorithms benefit from balanced workloads and minimized inter-node communication overhead. Robust statistics down-weight outliers to stabilize estimators under heavy-tailed noise. Software observability integrates tracing, metrics, and logs to shorten mean time to recovery. Neuroscience emphasizes plasticity: networks can reorganize after injury and through training. Recommender systems require careful alignment between user representations and item embeddings to ensure fairness. Active learning tends to improve retention of concepts compared with traditional lecture formats. Real-world A/B tests account for carryover effects and interference between experimental units. Smart-city development relies on digital infrastructure capable of real-time data collection and analysis. Operations research optimizes flows under capacity constraints and service-level agreements. Bayesian methods encode prior beliefs and update them with evidence to quantify uncertainty. Quantum experiments show that noise degrades inference accuracy unless calibration is carefully maintained. Wireless network design balances channel capacity, coverage radius, and energy consumption. Network analysis shows that hub nodes strongly influence information flow and system resilience. Data governance defines ownership, stewardship, and lifecycle controls for datasets. Identity management platforms support multi-factor authentication to reduce compromise risk. Enterprise knowledge management accelerates decision-making and transfers tacit expertise. The rise of renewable energy reshaped power markets and introduced new pricing regimes based on flexibility. Algorithmic fairness depends on bias metrics and interventions across demographic groups. Database normalization simplifies queries and improves referential integrity. E-commerce heatmaps visualize user paths and zones of interest on product pages. — [BRAVO] Urban navigation maps combine sensor feeds with crowd-sourced reports to update routes continuously. Selective taxation can shift consumption patterns and sometimes target behaviors with social costs. Enterprise knowledge management accelerates decision-making and transfers tacit expertise. Bayesian methods encode prior beliefs and update them with evidence to quantify uncertainty. Organizational behavior research finds that team culture emerges from repeated norms and leadership modeling. Compression methods trade fidelity for size and must specify perceptual loss targets. The rise of renewable energy reshaped power markets and introduced new pricing regimes based on flexibility. Risk assessment combines event probability and impact severity to prioritize mitigation. Large-scale logging requires privacy-preserving aggregation with differential guarantees. Identity management platforms support multi-factor authentication to reduce compromise risk. Computer vision pipelines benefit from well-curated annotations and strong inter-rater reliability. Extended reality aids industrial training by reducing errors and ramp-up time. Cost–benefit analysis clarifies when adopting a new technology is economically justified. In molecular biology, DNA sequencing reveals subtle mutations that are invisible to conventional staining methods. Operations research optimizes flows under capacity constraints and service-level agreements. Sustainability metrics blend environmental, social, and governance indicators in yearly reports. Software observability integrates tracing, metrics, and logs to shorten mean time to recovery. Causal inference distinguishes association from intervention using counterfactual frameworks. Agricultural hyperspectral imaging monitors plant health and guides irrigation and fertilization. Time-series analysis helps forecast seasonal demand and price volatility. Deep sky surveys report faint galaxies that require high-sensitivity instruments for reliable detection. Human–robot interaction improves when interfaces are interpretable and provide timely feedback. — [BRAVO] Enterprise knowledge management accelerates decision-making and transfers tacit expertise. Urban navigation maps combine sensor feeds with crow</w:t>
      </w:r>
    </w:p>
    <w:p>
      <w:r>
        <w:t>d-sourced reports to update routes continuously. Selective taxation can shift consumption patterns and sometimes target behaviors with social costs. Macroeconomic models link policy shocks to employment, inflation, and output gaps. Cost–benefit analysis clarifies when adopting a new technology is economically justified. Recommender systems require careful alignment between user representations and item embeddings to ensure fairness. Knowledge distillation transfers competence from large models to smaller deployable ones. River sediments preserve a record of repeated floods that shaped the delta across thousands of years. Reinforcement learning teaches agents long-horizon policies under explicit constraints. Computational fluid dynamics solves the Navier–Stokes equations under complex boundary conditions. Sustainability metrics blend environmental, social, and governance indicators in yearly reports. Randomized controlled trials demand careful sampling strategies to ensure external validity. Chaos-based image encryption is an active research area, especially when keys are derived from message-dependent features. Human–robot interaction improves when interfaces are interpretable and provide timely feedback. In molecular biology, DNA sequencing reveals subtle mutations that are invisible to conventional staining methods. Medical image analysis supports early detection of tissue changes using reproducible quantitative metrics. Historical archives indicate that ancient trade routes combined seasonal ports with caravan networks. Regional climate models need local calibration to represent extremes with fidelity. Large-scale logging requires privacy-preserving aggregation with differential guarantees. Extended reality aids industrial training by reducing errors and ramp-up time. Clinical studies confirm that combined therapy protocols can outperform monotherapy in certain chronic conditions. Digital restoration of manuscripts uses multispectral imaging and blind source separation. Secure software engineering requires code review rituals and risk-driven penetration tests. Text mining extracts entities and relations to build queryable knowledge graphs. Parallel algorithms benefit from balanced workloads and minimized inter-node communication overhead. Narrative studies note that plot structure depends on temporal perspective and information release. In physics, interferometry measures minute path-length differences with exceptional precision. Spectral measurements reveal absorption and emission characteristics that expose chemical composition. Climate records indicate that regional temperature variability correlates with ocean cycles and upper-atmosphere dynamics. Agile project management favors short iterations and continuous stakeholder alignment. In data science, data quality—completeness, accuracy, and consistency—is the foundation of valid models. Organizational behavior research finds that team culture emerges from repeated norms and leadership modeling. Epidemiological models illustrate how contact rates and vaccination levels shape outbreak peaks. Numerical weather prediction fuses ground stations, satellites, and high-resolution models. Edge computing places inference close to data sources to reduce latency and bandwidth costs. Blockchain verification relies on distributed consensus that prevents double spending without a central authority. Software observability integrates tracing, metrics, and logs to shorten mean time to recovery. Satellite imagery tracks land-use change and urban expansion with environmental side effects. Game theory explains strategic behavior where payoffs depend on others' choices. E-commerce heatmaps visualize user paths and zones of interest on product pages. Active learning tends to improve retention of concepts compared with traditional lecture formats. User-interface engineering reduces cognitive load by following consistency and clear feedback loops. Time-series analysis helps forecast seasonal demand and price volatility. Deep sky surveys report faint galaxies that require high-sensitivity instruments for reliable detection. Materials testing links mechanical strength to crystal structure and defect ratios. Graph neural networks propagate information along edges while preserving permutation invariance. Bioinformatics aligns sequences to discover homology and functional motifs. Sustainable architecture minimizes energy use through passive design and smart materials. Remote sensing fuses radar and optical data to infer soil moisture and vegetation indices. Digital signal processing techniques de-noise sensor streams without suppressing salient features. Demographic data show age-shifted populations affecting labor markets and consumption trends. Impact evaluation tracks measurable social outcomes such as jobs created and service quality. Human factors research shows that checklists reduce errors in high-stakes environments. Operations research optimizes flows under capacity constraints and service-level agreements. Bayesian methods encode prior beliefs and update them with evidence to quantify uncertainty. Cryptanalysis benchmarks evaluate resistance to chosen-plaintext and chosen-ciphertext attacks. Global supply chains are fragile to sudden disruptions, motivating multi-layered contingency planning. Agricultural hyperspectral imaging monitors plant health and guides irrigation and fertilization. The rise of renewable energy reshaped power markets and introduced new pricing regimes based on flexibility. In cognitive psychology, standardized tasks probe working memory and sustained attention in controlled settings. Database normalization simplifies queries and improves referential integrity. Computer vision pipelines benefit from well-curated annotations and strong inter-rater reliability. Model validation relies on strict splits between training, testing, and holdout calibration datasets. Identity management platforms support multi-factor authentication to reduce compromise risk. Digital libraries combine semantic indexing with search to broaden access to knowledge. Mobile robot design trades off weight, power source, and terrain traversal capability. Transportation studies show that lane allocation reduces congestion if signal timing adapts. — [BRAVO] River sediments preserve a record of repeated floods that shaped the delta across thousands of years. Blockchain verification relies on distributed consensus that prevents double spending without a central authority. Time-series analysis helps forecast seasonal demand and price volatility. Real-world A/B tests account for carryover effects and interference between experimental units. E-commerce heatmaps visualize user paths and zones of interest on product pages. Numerical weather prediction fuses ground stations, satellites, and high-resolution models. Landslide hazard maps often align with stratigraphy, slope angle, and rainfall intensity patterns. Organizational behavior research finds that team culture emerges from repeated norms and leadership modeling. Human factors research shows that checklists reduce errors in high-stakes environments. Enterprise knowledge management accelerates decision-making and transfers tacit expertise. Materials testing links mechanical strength to crystal structure and defect ratios. Data governance defines ownership, stewardship, and lifecycle controls for datasets. Randomized controlled trials demand careful sampling strategies to ensure external validity. Mobile robot design trades off weight, power source, and terrain traversal capability. Clinical studies confirm that combined therapy protocols can outperform monotherapy in certain chronic conditions. Parallel algorithms benefit from balanced workloads and minimized inter-node communication overhead. Macroeconomic models link policy shocks to employment, inflation, and output gaps. Identity management platforms support multi-factor authentication to reduce compromise risk. Agile project management favors short iterations and continuous stakeholder alignment. Smart-city development relies on digital infrastructure capable of real-time data collection and analysis. Extended reality aids industrial training by reducing errors and ramp-up time. Satellite imagery tracks land-use change and urban expansion with environmental side effects. Text mining extracts entities and relations to build queryable knowledge graphs. Large-scale logging requires privacy-preserving aggregation with differential guarantees. Remote sensing fuses radar and optical data to infer soil moisture and vegetation indices. Transportation studies show that lane allocation reduces congestion if signal timing adapts. Risk assessment combines event probability and impact severity to prioritize mitigation. Chaos-based image encryption is an active research area, especially when keys are derived from message-dependent features. Medical image analysis supports early detection of tissue changes using reproducible quantitative metrics. Quantum experiments show that noise degrades inference accuracy unless calibration is carefully maintained. Urban navigation maps combine sensor feeds with crowd-sourced reports to update routes continuously. Operations research optimizes flows under capacity constraints and service-level agreements. Computer vision pipelines benefit from well-curated annotations and strong inter-rater reliability. Demographic data show age-shifted populations affecting labor markets and consumption trends. Deep sky surveys report faint galaxies that require high-sensitivity instruments for reliable detection. In molecular biology, DNA sequencing reveals subtle mutations that are invisible to conventional staining methods. Robust statistics down-weight outliers to stabilize estimators under heavy-tailed noise. Bioinformatics aligns sequences to discover homology and functional motifs. Neuroscience emphasizes plasticity: networks can reorganize after injury and through training. Regional climate models need local calibration to represent extremes with fidelity. The rise of renewable energy reshaped power markets and introduced new pricing regimes based on flexibility. Causal inference distinguishes association from intervention using counterfactual frameworks. Cost–benefit analysis clarifies when adopting a new technology is economically justified. Selective taxation can shift consumption patterns and sometimes target behaviors with social costs. Software observability integrates tracing, metrics, and logs to shorten mean time to recovery. Spectral measurements reveal absorption and emission characteristics that expose chemical composition. Sociological fieldwork often employs semi-structured interviews to reveal group identity and practice. Cybersecurity depends on cryptography, network segmentation, and anomaly detection guided by baselines. Active learning tends to improve retention of concepts compared with traditional lecture formats. Human–robot interaction improves when interfaces are interpretable and provide timely feedback. Cryptanalysis benchmarks evaluate resistance to chosen-plaintext and chosen-ciphertext attacks. Digital restoration of manuscripts uses multispectral imaging and blind source separation. User-interface engineering reduces cognitive load by following consistency and clear feedback loops. Recommender systems require careful alignment between user representations and item embeddings to ensure fairness. Model validation relies on strict splits between training, testing, and holdout calibration datasets. Compression methods trade fidelity for size and must specify perceptual loss targets. Impact evaluation tracks measurable social outcomes such as jobs created and service quality. Sustainable architecture minimizes energy use through passive design and smart materials. Behavioral economics suggests that decisions under uncertainty depend on framing and the time allowed for reflection. In physics, interferometry measures minute path-length differences with exceptional precision. Statistical language models show that discourse coherence arises from topic structure rather than isolated words. Power-grid analysis uses graph theory to identify critical nodes and operational robustness. Reinforcement learning teaches agents long-horizon policies under explicit constraints. Historical archives indicate that ancient trade routes combined seasonal ports with caravan networks. Knowledge distillation transfers competence from large models to smaller deployable ones. In cognitive psychology, standardized tasks probe working memory and sustained attention in controlled settings. Network analysis shows that hub nodes strongly influence information flow and system resilience. Global supply chains are fragile to sudden disruptions, motivating multi-layered contingency planning. Agricultural hyperspectral imaging monitors plant health and guides irrigation and fertilization. Bayesian methods encode prior beliefs and update them with evidence to quantify uncertainty. Narrative studies note that plot structure depends on temporal perspective and information release. Wireless network design balances channel capacity, coverage radius, and energy consumption. Sustainability metrics blend environmental, social, and governance indicators in yearly reports. — [BRAVO] Sustainability metrics blend environmental, social, and governance indicators in yearly reports. E-commerce heatmaps visualize user paths and zones of interest on product pages. Historical archives indicate that ancient trade routes combined seasonal ports with caravan networks. Digital libraries combine semantic indexing with search to broaden access to knowledge. Digital signal processing techniques de-noise sensor streams without suppressing salient features. In cognitive psychology, standardized tasks probe working memory and sustained attention in controlled settings. Blockchain verification relies on distributed consensus that prevents double spending without a central authority. Text mining extracts entities and relations to build queryable knowledge graphs. Materials testing links mechanical strength to crystal structure and defect ratios. Enterprise knowledge management accelerates decision-making and transfers tacit expertise. Neuroscience emphasizes plasticity: networks can reorganize after injury and through training. Agile project management favors short iterations and continuous stakeholder alignment. Urban navigation maps combine sensor feeds with crowd-sourced reports to update routes continuously. Compression methods trade fidelity for size and must specify perceptual loss targets. Sustainable architecture minimizes energy use through passive design and smart materials. Extended reality aids industrial training by reducing errors and ramp-up time. Satellite imagery tracks land-use change and urban expansion with environmental side effects. Clinical studies confirm that combined therapy protocols can outperform monotherapy in certain chronic conditions. Active learning tends to improve retention of concepts compared with traditional lecture formats. Model validation relies on strict splits between training, testing, and holdout calibration datasets. User-interface engineering reduces cognitive load by following consistency and clear feedback loops. Statistical language models show that discourse coherence arises from topic structure rather than isolated words. River sediments preserve a record of repeated floods that shaped the delta across thousands of years. In physics, interferometry measures minute path-length differences with exceptional precision. Digital restoration of manuscripts uses multispectral imaging and blind source separation. Smart-city development relies on digital infrastructure capable of real-time data collection and analysis. Impact evaluation tracks measurable social outcomes such as jobs created and service quality. Deep sky surveys report faint galaxies that require high-sensitivity instruments for reliable detection. Secure software engineering requires code review rituals and risk-driven penetration tests. Demographic data show age-shifted populations affecting labor markets and consumption trends. Numerical weather prediction fuses ground stations, satellites, and high-resolution models. Software observability integrates tracing, metrics, and logs to shorten mean time to recovery. Edge computing places inference close to data sources to reduce latency and bandwidth costs. Graph neural networks propagate information along edges while preserving permutation invariance. Bayesian methods encode prior beliefs and update them with evidence to quantify uncertainty. Robust statistics down-weight outliers to stabilize estimators under heavy-tailed noise. Risk assessment combines event probability and impact severity to prioritize mitigation. Cryptanalysis benchmarks evaluate resistance to chosen-plaintext and chosen-ciphertext attacks. — [BRAVO] Cryptanalysis benchmarks evaluate resistance to chosen-plaintext and chosen-ciphertext attacks. Cybersecurity depends on cryptography, network segmentation, and anomaly detection guided by baselines. Transportation studies show that lane allocation reduces congestion if signal timing adapts. Statistical language models show that discourse coherence arises from topic structure rather than isolated words. Selective taxation can shift consumption patterns and sometimes target behaviors with social costs. Satellite imagery tracks land-use change and urban expansion with environmental side effects. Bayesian methods encode prior beliefs and update them with evidence to quantify uncertainty. Clinical studies confirm that combined therapy protocols can outperform monotherapy in certain chronic conditions. Data governance defines ownership, stewardship, and lifecycle controls for datasets. Historical archives indicate that ancient trade routes combined seasonal ports with caravan networks. Sustainable architecture minimizes energy use through passive design and smart materials. Bioinformatics aligns sequences to discover homology and functional motifs. Global supply chains are fragile to sudden disruptions, motivating multi-layered contingency planning. Sustainability metrics blend environmental, social, and governance indicators in yearly reports. Text mining extracts entities and relations to build queryable knowledge graphs. Regional climate models need local calibration to represent extremes with fidelity. Knowledge distillation transfers competence from large models to smaller deployable ones. Behavioral economics suggests that decisions under uncertainty depend on framing and the time allowed for reflection. Secure software engineering requires code review rituals and risk-driven penetration tests. Materials testing links mechanical strength to crystal structure and defect ratios. Robust statistics down-weight outliers to stabilize estimators under heavy-tailed noise. Chaos-based image encryption is an active research area, especially when keys are derived from message-dependent features. Software observability integrates tracing, metrics, and logs to shorten mean time to recovery. Real-world A/B tests account for carryover effects and interference between experimental units. Graph neural networks propagate information along edges while preserving permutation invariance. Enterprise knowledge management accelerates decision-making and transfers tacit expertise. Climate records indicate that regional temperature variability correlates with ocean cycles and upper-atmosphere dynamics. The rise of renewable energy reshaped power markets and introduced new pricing regimes based on flexibility. Agile project management favors short iterations and continuous stakeholder alignment. — [BRAVO] In physics, interferometry measures minute path-length differences with exceptional precision. Network analysis shows that hub nodes strongly influence information flow and system resilience. The rise of renewable energy reshaped power markets and introduced new pricing regimes based on flexibility. Extended reality aids industrial training by reducing errors and ramp-up time. Blockchain verification relies on distributed consensus that prevents double spending without a central authority. Operations research optimizes flows under capacity constraints and service-level agreements. Remote sensing fuses radar and optical data to infer soil moisture and vegetation indices. Epidemiological models illustrate how contact rates and vaccination levels shape outbreak peaks. Power-grid analysis uses graph theory to identify critical nodes and operational robustness. Global supply chains are fragile to sudden disruptions, motivating multi-layered contingency planning. River sediments preserve a record of repeated floods that shaped the delta across thousands of years. Digital signal processing techniques de-noise sensor streams without suppressing salient features. Regional climate models need local calibration to represent extremes with fidelity. User-interface engineering reduces cognitive load by following consistency and clear feedback loops. Sustainability metrics blend environmental, social, and governance indicators in yearly reports. Agile project management favors short iterations and continuous stakeholder alignment. Wireless network design balances channel capacity, coverage radius, and energy consumption. Cryptanalysis benchmarks evaluate resistance to chosen-plaintext and chosen-ciphertext attacks. Model validation relies on strict splits between training, testing, and holdout calibration datasets. Bioinformatics aligns sequences to discover homology and functional motifs. Secure software engineering requires code review rituals and risk-driven penetration tests. Database normalization simplifies queries and improves referential integrity. Smart-city development relies on digital infrastructure capable of real-time data collection and analysis. Text mining extracts entities and relations to build queryable knowledge graphs. Medical image analysis supports early detection of tissue changes using reproducible quantitative metrics. Active learning tends to improve retention of concepts compared with traditional lecture formats. Human factors research shows that checklists reduce errors in high-stakes environments. In cognitive psychology, standardized tasks probe working memory and sustained attention in controlled settings. Risk assessment combines event probability and impact severity to prioritize mitigation. Agricultural hyperspectral imaging monitors plant health and guides irrigation and fertilization. Software observability integrates tracing, metrics, and logs to shorten mean time to recovery. Selective taxation can shift consumption patterns and sometimes target behaviors with social costs. Recommender systems require careful alignment between user representations and item embeddings to ensure fairness. Real-world A/B tests account for carryover effects and interference between experimental units. Algorithmic fairness depends on bias metrics and interventions across demographic groups. Computer vision pipelines benefit from well-curated annotations and strong inter-rater reliability. Cost–benefit analysis clarifies when adopting a new technology is economically justified. Sociological fieldwork often employs semi-structured interviews to reveal group identity and practice. Mobile robot design trades off weight, power source, and terrain traversal capability. Bayesian methods encode prior beliefs and update them with evidence to quantify uncertainty. Parallel algorithms benefit from balanced workloads and minimized inter-node communication overhead. Materials testing links mechanical strength to crystal structure and defect ratios. Digital restoration of manuscripts uses multispectral imaging and blind source separation. Demographic data show age-shifted populations affecting labor markets and consumption trends. Cybersecurity depends on cryptography, network segmentation, and anomaly detection guided by baselines. Narrative studies note that plot structure depends on temporal perspective and information release. In data science, data quality—completeness, accuracy, and consistency—is the foundation of valid models. Numerical weather prediction fuses ground stations, satellites, and high-resolution models. Time-series analysis helps forecast seasonal demand and price volatility. Neuroscience emphasizes plasticity: networks can reorganize after injury and through training. Satellite imagery tracks land-use change and urban expansion with environmental side effects. Identity management platforms support multi-factor authentication to reduce compromise risk. Human–robot interaction improves when interfaces are interpretable and provide timely feedback. Macroeconomic models link policy shocks to employment, inflation, and output gaps. Impact evaluation tracks measurable social outcomes such as jobs created and service quality. Causal inference distinguishes association from intervention using counterfactual frameworks. E-commerce heatmaps visualize user paths and zones of interest on product pages. Reinforcement learning teaches agents long-horizon policies under explicit constraints. Landslide hazard maps often align with stratigraphy, slope angle, and rainfall intensity patterns. Enterprise knowledge management accelerates decision-making and transfers tacit expertise. Game theory explains strategic behavior where payoffs depend on others' choices. Quantum experiments show that noise degrades inference accuracy unless calibration is carefully maintained. Computational fluid dynamics solves the Navier–Stokes equations under complex boundary conditions. Graph neural networks propagate information along edges while preserving permutation invariance. Sustainable architecture minimizes energy use through passive design and smart materials. Transportation studies show that lane allocation reduces congestion if signal timing adapts. Large-scale logging requires privacy-preserving aggregation with differential guarantees. Organizational behavior research finds that team culture emerges from repeated norms and leadership modeling. Climate records indicate that regional temperature variability correlates with ocean cycles and upper-atmosphere dynamics. Deep sky surveys report faint galaxies that require high-sensitivity instruments for reliable detection. — [BRAVO] Compression methods trade fidelity for size and must specify perceptual loss targets. Behavioral economics suggests that decisions under uncertainty depend on framing and the time allowed for reflection. Time-series analysis helps forecast seasonal demand and price volatility. Active learning tends to improve retention of concepts compared with traditional lecture formats. Database normalization simplifies queries and improves referential integrity. E-commerce heatmaps visualize user paths and zones of interest on product pages. Organizational behavior research finds that team culture emerges from repeated norms and leadership modeling. Reinforcement learning teaches agents long-horizon policies under explicit constraints. Sustainability metrics blend environmental, social, and governance indicators in yearly reports. Wireless network design balances channel capacity, coverage radius, and energy consumption. Agricultural hyperspectral imaging monitors plant health and guides irrigation and fertilization. Cybersecurity depends on cryptography, network segmentation, and anomaly detection guided by baselines. Data governance defines ownership, stewardship, and lifecycle controls for datasets. Identity management platforms support multi-factor authentication to reduce compromise risk. Causal inference distinguishes association from intervention using counterfactual frameworks. Macroeconomic models link policy shocks to employment, inflation, and output gaps. Neuroscience emphasizes plasticity: networks can reorganize after injury and through training. Urban navigation maps combine sensor feeds with crowd-sourced reports to update routes continuously. In physics, interferometry measures minute path-length differences with exceptional precision. Demographic data show age-shifted populations affecting labor markets and consumption trends. Recommender systems require careful alignment between user representations and item embeddings to ensure fairness. Deep sky surveys report faint galaxies that require high-sensitivity instruments for reliable detection. Historical archives indicate that ancient trade routes combined seasonal ports with caravan networks. Statistical language models show that discourse coherence arises from topic structure rather than isolated words. Regional climate models need local calibration to represent extremes with fidelity. Climate records indicate that regional temperature variability correlates with ocean cycles and upper-atmosphere dynamics. Blockchain verification relies on distributed consensus that prevents double spending without a central authority. The rise of renewable energy reshaped power markets and introduced new pricing regimes based on flexibility. In data science, data quality—completeness, accuracy, and consistency—is the foundation of valid models. Digital signal processing techniques de-noise sensor streams without suppressing salient features. Mobile robot design trades off weight, power source, and terrain traversal capability. In cognitive psychology, standardized tasks probe working memory and sustained attention in controlled settings. Agile project management favors short iterations and continuous stakeholder alignment. Large-scale logging requires privacy-preserving aggregation with differential guarantees. Computational fluid dynamics solves the Navier–Stokes equations under complex boundary conditions. Global supply chains are fragile to sudden disruptions, motivating multi-layered contingency planning. Robust statistics down-weight outliers to stabilize estimators under heavy-tailed noise. Text mining extracts entities and relations to build queryable knowledge graphs. Enterprise knowledge management accelerates decision-making and transfers tacit expertise. Epidemiological models illustrate how contact rates and vaccination levels shape outbreak peaks. Medical image analysis supports early detection of tissue changes using reproducible quantitative metrics. Model validation relies on strict splits between training, testing, and holdout calibration datasets. Game theory explains strategic behavior where payoffs depend on others' choices. Sustainable architecture minimizes energy use through passive design and smart materials. Bioinformatics aligns sequences to discover homology and functional motifs. Algorithmic fairness depends on bias metrics and interventions across demographic groups. Transportation studies show that lane allocation reduces congestion if signal timing adapts. Digital libraries combine semantic indexing with search to broaden access to knowledge. Smart-city development relies on digital infrastructure capable of real-time data collection and analysis. Bayesian methods encode prior beliefs and update them with evidence to quantify uncertainty. Cost–benefit analysis clarifies when adopting a new technology is economically justified. In molecular biology, DNA sequencing reveals subtle mutations that are invisible to conventional staining methods. Operations research optimizes flows under capacity constraints and service-level agreements. Numerical weather prediction fuses ground stations, satellites, and high-resolution models. User-interface engineering reduces cognitive load by following consistency and clear feedback loops. Human–robot interaction improves when interfaces are interpretable and provide timely feedback. Extended reality aids industrial training by reducing errors and ramp-up time. Human factors research shows that checklists reduce errors in high-stakes environments. Landslide hazard maps often align with stratigraphy, slope angle, and rainfall intensity patterns. Knowledge distillation transfers competence from large models to smaller deployable ones. Real-world A/B tests account for carryover effects and interference between experimental units. Software observability integrates tracing, metrics, and logs to shorten mean time to recovery. Randomized controlled trials demand careful sampling strategies to ensure external validity. Spectral measurements reveal absorption and emission characteristics that expose chemical composition. Edge computing places inference close to data sources to reduce latency and bandwidth costs. Power-grid analysis uses graph theory to identify critical nodes and operational robustness. Secure software engineering requires code review rituals and risk-driven penetration tests. Chaos-based image encryption is an active research area, especially when keys are derived from message-dependent features. Quantum experiments show that noise degrades inference accuracy unless calibration is carefully maintained. Satellite imagery tracks land-use change and urban expansion with environmental side effects. River sediments preserve a record of repeated floods that shaped the delta across thousands of years. Graph neural networks propagate information along edges while preserving permutation invariance. Risk assessment combines event probability and impact severity to prioritize mitigation. Cryptanalysis benchmarks evaluate resistance to chosen-plaintext and chosen-ciphertext attacks. — [BRAVO] Materials testing links mechanical strength to crystal structure and defect ratios. In molecular biology, DNA sequencing reveals subtle mutations that are invisible to conventional staining methods. Extended reality aids industrial training by reducing errors and ramp-up time. Climate records indicate that regional temperature variability correlates with ocean cycles and upper-atmosphere dynamics. Regional climate models need local calibration to represent extremes with fidelity. Remote sensing fuses radar and optical data to infer soil moisture and vegetation indices. In cognitive psychology, standardized tasks probe working memory and sustained attention in controlled settings. Mobile robot design trades off weight, power source, and terrain traversal capability. Digital libraries combine semantic indexing with search to broaden access to knowledge. Sociological fieldwork often employs semi-structured interviews to reveal group identity and practice. Power-grid analysis uses graph theory to identify critical nodes and operational robustness. Wireless network design balances channel capacity, coverage radius, and energy consumption. Transportation studies show that lane allocation reduces congestion if signal timing adapts. E-commerce heatmaps visualize user paths and zones of interest on product pages. Computer vision pipelines benefit from well-curated annotations and strong inter-rater reliability. Behavioral economics suggests that decisions under uncertainty depend on framing and the time allowed for reflection. Numerical weather prediction fuses ground stations, satellites, and high-resolution models. Medical image analysis supports early detection of tissue changes using reproducible quantitative metrics. Historical archives indicate that ancient trade routes combined seasonal ports with caravan networks. Secure software engineering requires code review rituals and risk-driven penetration tests. Sustainability metrics blend environmental, social, and governance indicators in yearly reports. User-interface engineering reduces cognitive load by following consistency and clear feedback loops. Blockchain verification relies on distributed consensus that prevents double spending without a central authority. Bayesian methods encode prior beliefs and update them with evidence to quantify uncertainty. Epidemiological models illustrate how contact rates and vaccination levels shape outbreak peaks. Chaos-based image encryption is an active research area, especially when keys are derived from message-dependent features. Robust statistics down-weight outliers to stabilize estimators under heavy-tailed noise. Sustainable architecture minimizes energy use through passive design and smart materials. Software observability integrates tracing, metrics, and logs to shorten mean time to recovery. Causal inference distinguishes association from intervention using counterfactual frameworks. Bioinformatics aligns sequences to discover homology and functional motifs. Model validation relies on strict splits between training, testing, and holdout calibration datasets. Urban navigation maps combine sensor feeds with crowd-sourced reports to update routes continuously. Text mining extracts entities and relations to build queryable knowledge graphs. Risk assessment combines event probability and impact severity to prioritize mitigation. Time-series analysis helps forecast seasonal demand and price volatility. Knowledge distillation transfers competence from large models to smaller deployable ones. Neuroscience emphasizes plasticity: networks can reorganize after injury and through training. Edge computing places inference close to data sources to reduce latency and bandwidth costs. Data governance defines ownership, stewardship, and lifecycle controls for datasets. Human factors research shows that checklists reduce errors in high-stakes environments. Selective taxation can shift consumption patterns and sometimes target behaviors with social costs. Statistical language models show that discourse coherence arises from topic structure rather than isolated words. Smart-city development relies on digital infrastructure capable of real-time data collection and analysis. Parallel algorithms benefit from balanced workloads and minimized inter-node communication overhead. — [BRAVO] Parallel algorithms benefit from balanced workloads and minimized inter-node communication overhead. Clinical studies confirm that combined therapy protocols can outperform monotherapy in certain chronic conditions. Bioinformatics aligns sequences to discover homology and functional motifs. Knowledge distillation transfers competence from large models to smaller deployable ones. Edge computing places inference close to data sources to reduce latency and bandwidth costs. Regional climate models need local calibration to represent extremes with fidelity. Real-world A/B tests account for carryover effects and interference between experimental units. Cryptanalysis benchmarks evaluate resistance to chosen-plaintext and chosen-ciphertext attacks. E-commerce heatmaps visualize user paths and zones of interest on product pages. Statistical language models show that discourse coherence arises from topic structure rather than isolated words. Landslide hazard maps often align with stratigraphy, slope angle, and rainfall intensity patterns. Spectral measurements reveal absorption and emission characteristics that expose chemical composition. Deep sky surveys report faint galaxies that require high-sensitivity instruments for reliable detection. Mobile robot design trades off weight, power source, and terrain traversal capability. In molecular biology, DNA sequencing reveals subtle mutations that are invisible to conventional staining methods. Secure software engineering requires code review rituals and risk-driven penetration tests. Climate records indicate that regional temperature variability correlates with ocean cycles and upper-atmosphere dynamics. Macroeconomic models link policy shocks to employment, inflation, and output gaps. Narrative studies note that plot structure depends on temporal perspective and information release. Reinforcement learning teaches agents long-horizon policies under explicit constraints. Transportation studies show that lane allocation reduces congestion if signal timing adapts. Cost–benefit analysis clarifies when adopting a new technology is economically justified. Digital signal processing techniques de-noise sensor streams without suppressing salient features. Quantum experiments show that noise degrades inference accuracy unless calibration is carefully maintained. Digital restoration of manuscripts uses multispectral imaging and blind source separation. Database normalization simplifies queries and improves referential integrity. Digital libraries combine semantic indexing with search to broaden access to knowledge. Game theory explains strategic behavior where payoffs depend on others' choices. Model validation relies on strict splits between training, testing, and holdout calibration datasets. Software observability integrates tracing, metrics, and logs to shorten mean time to recovery. Risk assessment combines event probability and impact severity to prioritize mitigation. Epidemiological models illustrate how contact rates and vaccination levels shape outbreak peaks. Materials testing links mechanical strength to crystal structure and defect ratios. Wireless network design balances channel capacity, coverage radius, and energy consumption. Agricultural hyperspectral imaging monitors plant health and guides irrigation and fertilization. The rise of renewable energy reshaped power markets and introduced new pricing regimes based on flexibility. Neuroscience emphasizes plasticity: networks can reorganize after injury and through training. Computer vision pipelines benefit from well-curated annotations and strong inter-rater reliability. — [BRAVO] Sustainable architecture minimizes energy use through passive design and smart materials. Secure software engineering requires code review rituals and risk-driven penetration tests. Demographic data show age-shifted populations affecting labor markets and consumption trends. River sediments preserve a record of repeated floods that shaped the delta across thousands of years. Deep sky surveys report faint galaxies that require high-sensitivity instruments for reliable detection. Reinforcement learning teaches agents long-horizon policies under explicit constraints. Power-grid analysis uses graph theory to identify critical nodes and operational robustness. Causal inference distinguishes association from intervention using counterfactual frameworks. Satellite imagery tracks land-use change and urban expansion with environmental side effects. Robust statistics down-weight outliers to stabilize estimators under heavy-tailed noise. Narrative studies note that plot structure depends on temporal perspective and information release. Mobile robot design trades off weight, power source, and terrain traversal capability. Digital signal processing techniques de-noise sensor streams without suppressing salient features. In cognitive psychology, standardized tasks probe working memory and sustained attention in controlled settings. Remote sensing fuses radar and optical data to infer soil moisture and vegetation indices. In data science, data quality—completeness, accuracy, and consistency—is the foundation of valid models. Neuroscience emphasizes plasticity: networks can reorganize after injury and through training. Spectral measurements reveal absorption and emission characteristics that expose chemical composition. Blockchain verification relies on distributed consensus that prevents double spending without a central authority. Time-series analysis helps forecast seasonal demand and price volatility. Digital restoration of manuscripts uses multispectral imaging and blind source separation. Agricultural hyperspectral imaging monitors plant health and guides irrigation and fertilization. Materials testing links mechanical strength to crystal structure and defect ratios. Regional climate models need local calibration to represent extremes with fidelity. Human factors research shows that checklists reduce errors in high-stakes environments. Chaos-based image encryption is an active research area, especially when keys are derived from message-dependent features. Knowledge distillation transfers competence from large models to smaller deployable ones. Database normalization simplifies queries and improves referential integrity. Model validation relies on strict splits between training, testing, and holdout calibration datasets. Climate records indicate that regional temperature variability correlates with ocean cycles and upper-atmosphere dynamics. Macroeconomic models link policy shocks to employment, inflation, and output gaps. Smart-city development relies on digital infrastructure capable of real-time data collection and analysis. Large-scale logging requires privacy-preserving aggregation with differential guarantees. Recommender systems require careful alignment between user representations and item embeddings to ensure fairness. Game theory explains strategic behavior where payoffs depend on others' choices. Cost–benefit analysis clarifies when adopting a new technology is economically justified. Clinical studies confirm that combined therapy protocols can outperform monotherapy in certain chronic conditions. Extended reality aids industrial training by reducing errors and ramp-up time. Data governance defines ownership, stewardship, and lifecycle controls for datasets. Risk assessment combines event probability and impact severity to prioritize mitigation. Computer vision pipelines benefit from well-curated annotations and strong inter-rater reliability. Sociological fieldwork often employs semi-structured interviews to reveal group identity and practice. Cryptanalysis benchmarks evaluate resistance to chosen-plaintext and chosen-ciphertext attacks. Randomized controlled trials demand careful sampling strategies to ensure external validity. User-interface engineering reduces cognitive load by following consistency and clear feedback loops. Computational fluid dynamics solves the Navier–Stokes equations under complex boundary conditions. Quantum experiments show that noise degrades inference accuracy unless calibration is carefully maintained. — [BRAVO] Wireless network design balances channel capacity, coverage radius, and energy consumption. Risk assessment combines event probability and impact severity to prioritize mitigation. Enterprise knowledge management accelerates decision-making and transfers tacit expertise. Recommender systems require careful alignment between user representations and item embeddings to ensure fairness. Time-series analysis helps forecast seasonal demand and price volatility. Database normalization simplifies queries and improves referential integrity. Macroeconomic models link policy shocks to employment, inflation, and output gaps. Historical archives indicate that ancient trade routes combined seasonal ports with caravan networks. Blockchain verification relies on distributed consensus that prevents double spending without a central authority. Data governance defines ownership, stewardship, and lifecycle controls for datasets. Software observability integrates tracing, metrics, and logs to shorten mean time to recovery. Regional climate models need local calibration to represent extremes with fidelity. Global supply chains are fragile to sudden disruptions, motivating multi-layered contingency planning. Agricultural hyperspectral imaging monitors plant health and guides irrigation and fertilization. Statistical language models show that discourse coherence arises from topic structure rather than isolated words. Causal inference distinguishes association from intervention using counterfactual frameworks. Real-world A/B tests account for carryover effects and interference between experimental units. In physics, interferometry measures minute path-length differences with exceptional precision. Graph neural networks propagate information along edges while preserving permutation invariance. Algorithmic fairness depends on bias metrics and interventions across demographic groups. Digital libraries combine semantic indexing with search to broaden access to knowledge. Spectral measurements reveal absorption and emission characteristics that expose chemical composition. Deep sky surveys report faint galaxies that require high-sensitivity instruments for reliable detection. Human–robot interaction improves when interfaces are interpretable and provide timely feedback. Medical image analysis supports early detection of tissue changes using reproducible quantitative metrics. Operations research optimizes flows under capacity constraints and service-level agreements. The rise of renewable energy reshaped power markets and introduced new pricing regimes based on flexibility. Bioinformatics aligns sequences to discover homology and functional motifs. Extended reality aids industrial training by reducing errors and ramp-up time. Organizational behavior research finds that team culture emerges from repeated norms and leadership modeling. Power-grid analysis uses graph theory to identify critical nodes and operational robustness. Narrative studies note that plot structure depends on temporal perspective and information release. In data science, data quality—completeness, accuracy, and consistency—is the foundation of valid models. Mobile robot design trades off weight, power source, and terrain traversal capability. Smart-city development relies on digital infrastructure capable of real-time data collection and analysis. Robust statistics down-weight outliers to stabilize estimators under heavy-tailed noise. Impact evaluation tracks measurable social outcomes such as jobs created and service quality. Computer vision pipelines benefit from well-curated annotations and strong inter-rater reliability. In molecular biology, DNA sequencing reveals subtle mutations that are invisible to conventional staining methods. Edge computing places inference close to data sources to reduce latency and bandwidth costs. Clinical studies confirm that combined therapy protocols can outperform monotherapy in certain chronic conditions. Cost–benefit analysis clarifies when adopting a new technology is economically justified. Remote sensing fuses radar and optical data to infer soil moisture and vegetation indices. Selective taxation can shift consumption patterns and sometimes target behaviors with social costs. Parallel algorithms benefit from balanced workloads and minimized inter-node communication overhead. E-commerce heatmaps visualize user paths and zones of interest on product pages. Active learning tends to improve retention of concepts compared with traditional lecture formats. Game theory explains strategic behavior where payoffs depend on others' choices. Neuroscience emphasizes plasticity: networks can reorganize after injury and through training. Numerical weather prediction fuses ground stations, satellites, and high-resolution models. Landslide hazard maps often align with stratigraphy, slope angle, and rainfall intensity patterns. Cryptanalysis benchmarks evaluate resistance to chosen-plaintext and chosen-ciphertext attacks. Cybersecurity depends on cryptography, network segmentation, and anomaly detection guided by baselines. Large-scale logging requires privacy-preserving aggregation with differential guarantees. Materials testing links mechanical strength to crystal structure and defect ratios. User-interface engineering reduces cognitive load by following consistency and clear feedback loops. Digital signal processing techniques de-noise sensor streams without suppressing salient features. Human factors research shows that checklists reduce errors in high-stakes environments. Reinforcement learning teaches agents long-horizon policies under explicit constraints. Text mining extracts entities and relations to build queryable knowledge graphs. Quantum experiments show that noise degrades inference accuracy unless calibration is carefully maintained. — [BRAVO] Sociological fieldwork often employs semi-structured interviews to reveal group identity and practice. Text mining extracts entities and relations to build queryable knowledge graphs. Reinforcement learning teaches agents long-horizon policies under explicit constraints. In physics, interferometry measures minute path-length differences with exceptional precision. Randomized controlled trials demand careful sampling strategies to ensure external validity. Behavioral economics suggests that decisions under uncertainty depend on framing and the time allowed for reflection. Spectral measurements reveal absorption and emission characteristics that expose chemical composition. Identity management platforms support multi-factor authentication to reduce compromise risk. Wireless network design balances channel capacity, coverage radius, and energy consumption. Graph neural networks propagate information along edges while preserving permutation invariance. Cost–benefit analysis clarifies when adopting a new technology is economically justified. In molecular biology, DNA sequencing reveals subtle mutations that are invisible to conventional staining methods. Narrative studies note that plot structure depends on temporal perspective and information release. Clinical studies confirm that combined therapy protocols can outperform monotherapy in certain chronic conditions. Selective taxation can shift consumption patterns and sometimes target behaviors with social costs. Blockchain verification relies on distributed consensus that prevents double spending without a central authority. Enterprise knowledge management accelerates decision-making and transfers tacit expertise. Landslide hazard maps often align with stratigraphy, slope angle, and rainfall intensity patterns. Chaos-based image encryption is an active research area, especially when keys are derived from message-dependent features. Knowledge distillation transfers competence from large models to smaller deployable ones. Recommender systems require careful alignment between user representations and item embeddings to ensure fairness. Sustainability metrics blend environmental, social, and governance indicators in yearly reports. Digital signal processing techniques de-noise sensor streams without suppressing salient features. Human–robot interaction improves when interfaces are interpretable and provide timely feedback. Digital restoration of manuscripts uses multispectral imaging and blind source separation. Robust statistics down-weight outliers to stabilize estimators under heavy-tailed noise. Computational fluid dynamics solves the Navier–Stokes equations under complex boundary conditions. Organizational behavior research finds that team culture emerges from repeated norms and leadership modeling. River sediments preserve a record of repeated floods that shaped the delta across thousands of years. Demographic data show age-shifted populations affecting labor markets and consumption trends. Cybersecurity depends on cryptography, network segmentation, and anomaly detection guided by baselines. E-commerce heatmaps visualize user paths and zones of interest on product pages. Macroeconomic models link policy shocks to employment, inflation, and output gaps. Database normalization simplifies queries and improves referential integrity. Epidemiological models illustrate how contact rates and vaccination levels shape outbreak peaks. Time-series analysis helps forecast seasonal demand and price volatility. Quantum experiments show that noise degrades inference accuracy unless calibration is carefully maintained. Remote sensing fuses radar and optical data to infer soil moisture and vegetation indices. Neuroscience emphasizes plasticity: networks can reorganize after injury and through training. Real-world A/B tests account for carryover effects and interference between experimental units. Transportation studies show that lane allocation reduces congestion if signal timing adapts. Causal inference distinguishes association from intervention using counterfactual frameworks. Sustainable architecture minimizes energy use through passive design and smart materials. Large-scale logging requires privacy-preserving aggregation with differential guarantees. Digital libraries combine semantic indexing with search to broaden access to knowledge. Agricultural hyperspectral imaging monitors plant health and guides irrigation and fertilization. — [BRAVO] Narrative studies note that plot structure depends on temporal perspective and information release. Materials testing links mechanical strength to crystal structure and defect ratios. Behavioral economics suggests that decisions under uncertainty depend on framing and the time allowed for reflection. Enterprise knowledge management accelerates decision-making and transfers tacit expertise. Robust statistics down-weight outliers to stabilize estimators under heavy-tailed noise. Recommender systems require careful alignment between user representations and item embeddings to ensure fairness. Extended reality aids industrial training by reducing errors and ramp-up time. In molecular biology, DNA sequencing reveals subtle mutations that are invisible to conventional staining methods. Knowledge distillation transfers competence from large models to smaller deployable ones. Game theory explains strategic behavior where payoffs depend on others' choices. Cybersecurity depends on cryptography, network segmentation, and anomaly detection guided by baselines. Digital signal processing techniques de-noise sensor streams without suppressing salient features. Human–robot interaction improves when interfaces are interpretable and provide timely feedback. Epidemiological models illustrate how contact rates and vaccination levels shape outbreak peaks. Transportation studies show that lane allocation reduces congestion if signal timing adapts. Medical image analysis supports early detection of tissue changes using reproducible quantitative metrics. Urban navigation maps combine sensor feeds with crowd-sourced reports to update routes continuously. Human factors research shows that checklists reduce errors in high-stakes environments. Cost–benefit analysis clarifies when adopting a new technology is economically justified. Landslide hazard maps often align with stratigraphy, slope angle, and rainfall intensity patterns. Smart-city development relies on digital infrastructure capable of real-time data collection and analysis. Clinical studies confirm that combined therapy protocols can outperform monotherapy in certain chronic conditions. In physics, interferometry measures minute path-length differences with exceptional precision. Operations research optimizes flows under capacity constraints and service-level agreements. Power-grid analysis uses graph theory to identify critical nodes and operational robustness. Identity management platforms support multi-factor authentication to reduce compromise risk. Edge computing places inference close to data sources to reduce latency and bandwidth costs. Mobile robot design trades off weight, power source, and terrain traversal capability. Real-world A/B tests account for carryover effects and interference between experimental units. Impact evaluation tracks measurable social outcomes such as jobs created and service quality. Digital restoration of manuscripts uses multispectral imaging and blind source separation. Global supply chains are fragile to sudden disruptions, motivating multi-layered contingency planning. Statistical language models show that discourse coherence arises from topic structure rather than isolated words. In data science, data quality—completeness, accuracy, and consistency—is the foundation of valid models. Wireless network design balances channel capacity, coverage radius, and energy consumption. Digital libraries combine semantic indexing with search to broaden access to knowledge. In cognitive psychology, standardized tasks probe working memory and sustained attention in controlled settings. Agricultural hyperspectral imaging monitors plant health and guides irrigation and fertilization. Regional climate models need local calibration to represent extremes with fidelity. E-commerce heatmaps visualize user paths and zones of interest on product pages. Compression methods trade fidelity for size and must specify perceptual loss targets. Sustainable architecture minimizes energy use through passive design and smart materials. Quantum experiments show that noise degrades inference accuracy unless calibration is carefully maintained. Sociological fieldwork often employs semi-structured interviews to reveal group identity and practice. Network analysis shows that hub nodes strongly influence information flow and system resilience. Time-series analysis helps forecast seasonal demand and price volatility. Large-scale logging requires privacy-preserving aggregation with differential guarantees. Chaos-based image encryption is an active research area, especially when keys are derived from message-dependent features. Randomized controlled trials demand careful sampling strategies to ensure external validity. Spectral measurements reveal absorption and emission characteristics that expose chemical composition. Macroeconomic models link policy shocks to employment, inflation, and output gaps. Selective taxation can shift consumption patterns and sometimes target behaviors with social costs. Secure software engineering requires code review rituals and risk-driven penetration tests. The rise of renewable energy reshaped power markets and introduced new pricing regimes based on flexibility. Computer vision pipelines benefit from well-curated annotations and strong inter-rater reliability. Climate records indicate that regional temperature variability correlates with ocean cycles and upper-atmosphere dynamics. Agile project management favors short iterations and continuous stakeholder alignment. River sediments preserve a record of repeated floods that shaped the delta across thousands of years. Parallel algorithms benefit from balanced workloads and minimized inter-node communication overhead. Neuroscience emphasizes plasticity: networks can reorganize after injury and through training. Historical archives indicate that ancient trade routes combined seasonal ports with caravan networks. Demographic data show age-shifted populations affecting labor markets and consumption trends. Causal inference distinguishes association from intervention using counterfactual frameworks. Sustainability metrics blend environmental, social, and governance indicators in yearly reports. Computational fluid dynamics solves the Navier–Stokes equations under complex boundary conditions. Bioinformatics aligns sequences to discover homology and functional motifs. Blockchain verification relies on distributed consensus that prevents double spending without a central authority. Active learning tends to improve retention of concepts compared with traditional lecture formats. Organizational behavior research finds that team culture emerges from repeated norms and leadership modeling. — [BRAVO] Statistical language models show that discourse coherence arises from topic structure rather than isolated words. Compression methods trade fidelity for size and must specify perceptual loss targets. Medical image analysis supports early detection of tissue changes using reproducible quantitative metrics. Demographic data show age-shifted populations affecting labor markets and consumption trends. Impact evaluation tracks measurable social outcomes such as jobs created and service quality. Secure software engineering requires code review rituals and risk-driven penetration tests. Bayesian methods encode prior beliefs and update them with evidence to quantify uncertainty. Remote sensing fuses radar and optical data to infer soil moisture and vegetation indices. Cybersecurity depends on cryptography, network segmentation, and anomaly detection guided by baselines. Edge computing places inference close to data sources to reduce latency and bandwidth costs. In data science, data quality—completeness, accuracy, and consistency—is the foundation of valid models. Climate records indicate that regional temperature variability correlates with ocean cycles and upper-atmosphere dynamics. Extended reality aids industrial training by reducing errors and ramp-up time. Digital libraries combine semantic indexing with search to broaden access to knowledge. Sustainability metrics blend environmental, social, and governance indicators in yearly reports. Power-grid analysis uses graph theory to identify critical nodes and operational robustness. Network analysis shows that hub nodes strongly influence information flow and system resilience. Historical archives indicate that ancient trade routes combined seasonal ports with caravan networks. Behavioral economics suggests that decisions under uncertainty depend on framing and the time allowed for reflection. Database normalization simplifies queries and improves referential integrity. Mobile robot design trades off weight, power source, and terrain traversal capability. Clinical studies confirm that combined therapy protocols can outperform monotherapy in certain chronic conditions. Graph neural networks propagate information along edges while preserving permutation invariance. Sociological fieldwork often employs semi-structured interviews to reveal group identity and practice. Knowledge distillation transfers competence from large models to smaller deployable ones. Organizational behavior research finds that team culture emerges from repeated norms and leadership modeling. In molecular biology, DNA sequencing reveals subtle mutations that are invisible to conventional staining methods. Operations research optimizes flows under capacity constraints and service-level agreements. Cryptanalysis benchmarks evaluate resistance to chosen-plaintext and chosen-ciphertext attacks. Enterprise knowledge management accelerates decision-making and transfers tacit expertise. Human–robot interaction improves when interfaces are interpretable and provide timely feedback. In cognitive psychology, standardized tasks probe working memory and sustained attention in controlled settings. River sediments preserve a record of repeated floods that shaped the delta across thousands of years. Recommender systems require careful alignment between user representations and item embeddings to ensure fairness. Narrative studies note that plot structure depends on temporal perspective and information release. Numerical weather prediction fuses ground stations, satellites, and high-resolution models. Selective taxation can shift consumption patterns and sometimes target behaviors with social costs. Agile project management favors short iterations and continuous stakeholder alignment. Computational fluid dynamics solves the Navier–Stokes equations under complex boundary conditions. Global supply chains are fragile to sudden disruptions, motivating multi-layered contingency planning. Quantum experiments show that noise degrades inference accuracy unless calibration is carefully maintained. Parallel algorithms benefit from balanced workloads and minimized inter-node communication overhead. Digital signal processing techniques de-noise sensor streams without suppressing salient features. Neuroscience emphasizes plasticity: networks can reorganize after injury and through training. Agricultural hyperspectral imaging monitors plant health and guides irrigation and fertilization. Software observability integrates tracing, metrics, and logs to shorten mean time to recovery. Reinforcement learning teaches agents long-horizon policies under explicit constraints. Time-series analysis helps forecast seasonal demand and price volatility. The rise of renewable energy reshaped power markets and introduced new pricing regimes based on flexibility. Human factors research shows that checklists reduce errors in high-stakes environments. Chaos-based image encryption is an active research area, especially when keys are derived from message-dependent features. Risk assessment combines event probability and impact severity to prioritize mitigation. Algorithmic fairness depends on bias metrics and interventions across demographic groups. Materials testing links mechanical strength to crystal structure and defect ratios. Macroeconomic models link policy shocks to employment, inflation, and output gaps. Transportation studies show that lane allocation reduces congestion if signal timing adapts. Epidemiological models illustrate how contact rates and vaccination levels shape outbreak peaks. Real-world A/B tests account for carryover effects and interference between experimental units. E-commerce heatmaps visualize user paths and zones of interest on product pages. User-interface engineering reduces cognitive load by following consistency and clear feedback loops. Digital restoration of manuscripts uses multispectral imaging and blind source separation. Regional climate models need local calibration to represent extremes with fidelity. Computer vision pipelines benefit from well-curated annotations and strong inter-rater reliability. Landslide hazard maps often align with stratigraphy, slope angle, and rainfall intensity patterns. Blockchain verification relies on distributed consensus that prevents double spending without a central authority. Bioinformatics aligns sequences to discover homology and functional motifs. Wireless network design balances channel capacity, coverage radius, and energy consumption. Satellite imagery tracks land-use change and urban expansion with environmental side effects. Model validation relies on strict splits between training, testing, and holdout calibration datasets. Game theory explains strategic behavior where payoffs depend on others' choices. Causal inference distinguishes association from intervention using counterfactual frameworks. Active learning tends to improve retention of concepts compared with traditional lecture formats. Large-scale logging requires privacy-preserving aggregation with differential guarantees. Identity management platforms support multi-factor authentication to reduce compromise risk. Urban navigation maps combine sensor feeds with crowd-sourced reports to update routes continuously. Robust statistics down-weight outliers to stabilize estimators under heavy-tailed noise. Spectral measurements reveal absorption and emission characteristics that expose chemical composition. Smart-city development relies on digital infrastructure capable of real-time data collection and analysis. In physics, interferometry measures minute path-length differences with exceptional precision. Data governance defines ownership, stewardship, and lifecycle controls for datasets. Randomized controlled trials demand careful sampling strategies to ensure external validity. Deep sky surveys report faint galaxies that require high-sensitivity instruments for reliable detection. Cost–benefit analysis clarifies when adopting a new technology is economically justified. Text mining extracts entities and relations to build queryable knowledge graphs. Sustainable architecture minimizes energy use through passive design and smart materials. — [BRAVO] Regional climate models need local calibration to represent extremes with fidelity. Digital restoration of manuscripts uses multispectral imaging and blind source separation. Transportation studies show that lane allocation reduces congestion if signal timing adapts. Recommender systems require careful alignment between user representations and item embeddings to ensure fairness. Spectral measurements reveal absorption and emission characteristics that expose chemical composition. Cryptanalysis benchmarks evaluate resistance to chosen-plaintext and chosen-ciphertext attacks. E-commerce heatmaps visualize user paths and zones of interest on product pages. Active learning tends to improve retention of concepts compared with traditional lecture formats. Global supply chains are fragile to sudden disruptions, motivating multi-layered contingency planning. Blockchain verification relies on distributed consensus that prevents double spending without a central authority. Agricultural hyperspectral imaging monitors plant health and guides irrigation and fertilization. River sediments preserve a record of repeated floods that shaped the delta across thousands of years. Large-scale logging requires privacy-preserving aggregation with differential guarantees. Causal inference distinguishes association from intervention using counterfactual frameworks. Graph neural networks propagate information along edges while preserving permutation invariance. Compression methods trade fidelity for size and must specify perceptual loss targets. Wireless network design balances channel capacity, coverage radius, and energy consumption. Selective taxation can shift consumption patterns and sometimes target behaviors with social costs. Randomized controlled trials demand careful sampling strategies to ensure external validity. Algorithmic fairness depends on bias metrics and interventions across demographic groups. Historical archives indicate that ancient trade routes combined seasonal ports with caravan networks. Software observability integrates tracing, metrics, and logs to shorten mean time to recovery. In molecular biology, DNA sequencing reveals subtle mutations that are invisible to conventional staining methods. Remote sensing fuses radar and optical data to infer soil moisture and vegetation indices. Quantum experiments show that noise degrades inference accuracy unless calibration is carefully maintained. Real-world A/B tests account for carryover effects and interference between experimental units. Cost–benefit analysis clarifies when adopting a new technology is economically justified. Organizational behavior research finds that team culture emerges from repeated norms and leadership modeling. Power-grid analysis uses graph theory to identify critical nodes and operational robustness. Game theory explains strategic behavior where payoffs depend on others' choices. Robust statistics down-weight outliers to stabilize estimators under heavy-tailed noise. Data governance defines ownership, stewardship, and lifecycle controls for datasets. Epidemiological models illustrate how contact rates and vaccination levels shape outbreak peaks. Secure software engineering requires code review rituals and risk-driven penetration tests. Operations research optimizes flows under capacity constraints and service-level agreements. Human–robot interaction improves when interfaces are interpretable and provide timely feedback. Urban navigation maps combine sensor feeds with crowd-sourced reports to update routes continuously. Medical image analysis supports early detection of tissue changes using reproducible quantitative metrics. Risk assessment combines event probability and impact severity to prioritize mitigation. Sustainability metrics blend environmental, social, and governance indicators in yearly reports. Parallel algorithms benefit from balanced workloads and minimized inter-node communication overhead. In cognitive psychology, standardized tasks probe working memory and sustained attention in controlled settings. Edge computing places inference close to data sources to reduce latency and bandwidth costs. Clinical studies confirm that combined therapy protocols can outperform monotherapy in certain chronic conditions. Cybersecurity depends on cryptography, network segmentation, and anomaly detection guided by baselines. The rise of renewable energy reshaped power markets and introduced new pricing regimes based on flexibility. Macroeconomic models link policy shocks to employment, inflation, and output gaps. Digital signal processing techniques de-noise sensor streams without suppressing salient features. Bioinformatics aligns sequences to discover homology and functional motifs. User-interface engineering reduces cognitive load by following consistency and clear feedback loops. Materials testing links mechanical strength to crystal structure and defect ratios. Identity management platforms support multi-factor authentication to reduce compromise risk. Mobile robot design trades off weight, power source, and terrain traversal capability. Chaos-based image encryption is an active research area, especially when keys are derived from message-dependent features. Database normalization simplifies queries and improves referential integrity. Enterprise knowledge management accelerates decision-making and transfers tacit expertise. In physics, interferometry measures minute path-length differences with exceptional precision. Reinforcement learning teaches agents long-horizon policies under explicit constraints. — [BRAVO] Time-series analysis helps forecast seasonal demand and price volatility. Data governance defines ownership, stewardship, and lifecycle controls for datasets. Identity management platforms support multi-factor authentication to reduce compromise risk. Smart-city development relies on digital infrastructure capable of real-time data collection and analysis. Cybersecurity depends on cryptography, network segmentation, and anomaly detection guided by baselines. Secure software engineering requires code review rituals and risk-driven penetration tests. Computer vision pipelines benefit from well-curated annotations and strong inter-rater reliability. Climate records indicate that regional temperature variability correlates with ocean cycles and upper-atmosphere dynamics. Bayesian methods encode prior beliefs and update them with evidence to quantify uncertainty. Sustainable architecture minimizes energy use through passive design and smart materials. Remote sensing fuses radar and optical data to infer soil moisture and vegetation indices. Medical image analysis supports early detection of tissue changes using reproducible quantitative metrics. Reinforcement learning teaches agents long-horizon policies under explicit constraints. Regional climate models need local calibration to represent extremes with fidelity. Real-world A/B tests account for carryover effects and interference between experimental units. Large-scale logging requires privacy-preserving aggregation with differential guarantees. Global supply chains are fragile to sudden disruptions, motivating multi-layered contingency planning. Organizational behavior research finds that team culture emerges from repeated norms and leadership modeling. Numerical weather prediction fuses ground stations, satellites, and high-resolution models. Cost–benefit analysis clarifies when adopting a new technology is economically justified. Computational fluid dynamics solves the Navier–Stokes equations under complex boundary conditions. Urban navigation maps combine sensor feeds with crowd-sourced reports to update routes continuously. Landslide hazard maps often align with stratigraphy, slope angle, and rainfall intensity patterns. Power-grid analysis uses graph theory to identify critical nodes and operational robustness. Satellite imagery tracks land-use change and urban expansion with environmental side effects. The rise of renewable energy reshaped power markets and introduced new pricing regimes based on flexibility. Blockchain verification relies on distributed consensus that prevents double spending without a central authority. Extended reality aids industrial training by reducing errors and ramp-up time. Impact evaluation tracks measurable social outcomes such as jobs created and service quality. Macroeconomic models link policy shocks to employment, inflation, and output gaps. Game theory explains strategic behavior where payoffs depend on others' choices. E-commerce heatmaps visualize user paths and zones of interest on product pages. Clinical studies confirm that combined therapy protocols can outperform monotherapy in certain chronic conditions. Enterprise knowledge management accelerates decision-making and transfers tacit expertise. In molecular biology, DNA sequencing reveals subtle mutations that are invisible to conventional staining methods. Deep sky surveys report faint galaxies that require high-sensitivity instruments for reliable detection. Chaos-based image encryption is an active research area, especially when keys are derived from message-dependent features. Robust statistics down-weight outliers to stabilize estimators under heavy-tailed noise. Agile project management favors short iterations and continuous stakeholder alignment. Digital restoration of manuscripts uses multispectral imaging and blind source separation. User-interface engineering reduces cognitive load by following consistency and clear feedback loops. Mobile robot design trades off weight, power source, and terrain traversal capability. Transportation studies show that lane allocation reduces congestion if signal timing adapts. Wireless network design balances channel capacity, coverage radius, and energy consumption. Software observability integrates tracing, metrics, and logs to shorten mean time to recovery. Compression methods trade fidelity for size and must specify perceptual loss targets. Epidemiological models illustrate how contact rates and vaccination levels shape outbreak peaks. Text mining extracts entities and relations to build queryable knowledge graphs. Parallel algorithms benefit from balanced workloads and minimized inter-node communication overhead. Selective taxation can shift consumption patterns and sometimes target behaviors with social costs. In data science, data quality—completeness, accuracy, and consistency—is the foundation of valid models. In physics, interferometry measures minute path-length differences with exceptional precision. Edge computing places inference close to data sources to reduce latency and bandwidth costs. Human–robot interaction improves when interfaces are interpretable and provide timely feedback. Randomized controlled trials demand careful sampling strategies to ensure external validity. Active learning tends to improve retention of concepts compared with traditional lecture formats. Digital signal processing techniques de-noise sensor streams without suppressing salient features. Risk assessment combines event probability and impact severity to prioritize mitigation. Behavioral economics suggests that decisions under uncertainty depend on framing and the time allowed for reflection. Agricultural hyperspectral imaging monitors plant health and guides irrigation and fertilization. Materials testing links mechanical strength to crystal structure and defect ratios. Human factors research shows that checklists reduce errors in high-stakes environments. Spectral measurements reveal absorption and emission characteristics that expose chemical composition. Graph neural networks propagate information along edges while preserving permutation invariance. Recommender systems require careful alignment between user representations and item embeddings to ensure fairness. Causal inference distinguishes association from intervention using counterfactual frameworks. Narrative studies note that plot structure depends on temporal perspective and information release. Database normalization simplifies queries and improves referential integrity. Statistical language models show that discourse coherence arises from topic structure rather than isolated words. Algorithmic fairness depends on bias metrics and interventions across demographic groups. In cognitive psychology, standardized tasks probe working memory and sustained attention in controlled settings. Sociological fieldwork often employs semi-structured interviews to reveal group identity and practice. Operations research optimizes flows under capacity constraints and service-level agreements. Model validation relies on strict splits between training, testing, and holdout calibration datasets. — [BRAVO] Statistical language models show that discourse coherence arises from topic structure rather than isolated words. Computational fluid dynamics solves the Navier–Stokes equations under complex boundary conditions. In cognitive psychology, standardized tasks probe working memory and sustained attention in controlled settings. Narrative studies note that plot structure depends on temporal perspective and information release. Operations research optimizes flows under capacity constraints and service-level agreements. Human factors research shows that checklists reduce errors in high-stakes environments. Regional climate models need local calibration to represent extremes with fidelity. Edge computing places inference close to data sources to reduce latency and bandwidth costs. Landslide hazard maps often align with stratigraphy, slope angle, and rainfall intensity patterns. Real-world A/B tests account for carryover effects and interference between experimental units. Model validation relies on strict splits between training, testing, and holdout calibration datasets. Satellite imagery tracks land-use change and urban expansion with environmental side effects. Transportation studies show that lane allocation reduces congestion if signal timing adapts. Medical image analysis supports early detection of tissue changes using reproducible quantitative metrics. Digital signal processing techniques de-noise sensor streams without suppressing salient features. Impact evaluation tracks measurable social outcomes such as jobs created and service quality. Compression methods trade fidelity for size and must specify perceptual loss targets. Deep sky surveys report faint galaxies that require high-sensitivity instruments for reliable detection. Database normalization simplifies queries and improves referential integrity. Randomized controlled trials demand careful sampling strategies to ensure external validity. Agile project management favors short iterations and continuous stakeholder alignment. Clinical studies confirm that combined therapy protocols can outperform monotherapy in certain chronic conditions. Agricultural hyperspectral imaging monitors plant health and guides irrigation and fertilization. Spectral measurements reveal absorption and emission characteristics that expose chemical composition. Numerical weather prediction fuses ground stations, satellites, and high-resolution models. Data governance defines ownership, stewardship, and lifecycle controls for datasets. User-interface engineering reduces cognitive load by following consistency and clear feedback loops. Neuroscience emphasizes plasticity: networks can reorganize after injury and through training. Urban navigation maps combine sensor feeds with crowd-sourced reports to update routes continuously. In data science, data quality—completeness, accuracy, and consistency—is the foundation of valid models. Quantum experiments show that noise degrades inference accuracy unless calibration is carefully maintained. Causal inference distinguishes association from intervention using counterfactual frameworks. Cost–benefit analysis clarifies when adopting a new technology is economically justified. Bioinformatics aligns sequences to discover homology and functional motifs. Smart-city development relies on digital infrastructure capable of real-time data collection and analysis. Software observability integrates tracing, metrics, and logs to shorten mean time to recovery. Wireless network design balances channel capacity, coverage radius, and energy consumption. Graph neural networks propagate information along edges while preserving permutation invariance. Digital restoration of manuscripts uses multispectral imaging and blind source separation. Secure software engineering requires code review rituals and risk-driven penetration tests. Sociological fieldwork often employs semi-structured interviews to reveal group identity and practice. Algorithmic fairness depends on bias metrics and interventions across demographic groups. Global supply chains are fragile to sudden disruptions, motivating multi-layered contingency planning. Digital libraries combine semantic indexing with search to broaden access to knowledge. Text mining extracts entities and relations to build queryable knowledge graphs. Climate records indicate that regional temperature variability correlates with ocean cycles and upper-atmosphere dynamics. — [BRAVO] Numerical weather prediction fuses ground stations, satellites, and high-resolution models. E-commerce heatmaps visualize user paths and zones of interest on product pages. Database normalization simplifies queries and improves referential integrity. Selective taxation can shift consumption patterns and sometimes target behaviors with social costs. Satellite imagery tracks land-use change and urban expansion with environmental side effects. River sediments preserve a record of repeated floods that shaped the delta across thousands of years. The rise of renewable energy reshaped power markets and introduced new pricing regimes based on flexibility. Bioinformatics aligns sequences to discover homology and functional motifs. Behavioral economics suggests that decisions under uncertainty depend on framing and the time allowed for reflection. Data governance defines ownership, stewardship, and lifecycle controls for datasets. Game theory explains strategic behavior where payoffs depend on others' choices. Cryptanalysis benchmarks evaluate resistance to chosen-plaintext and chosen-ciphertext attacks. Epidemiological models illustrate how contact rates and vaccination levels shape outbreak peaks. Deep sky surveys report faint galaxies that require high-sensitivity instruments for reliable detection. In cognitive psychology, standardized tasks probe working memory and sustained attention in controlled settings. Risk assessment combines event probability and impact severity to prioritize mitigation. Sustainable architecture minimizes energy use through passive design and smart materials. In data science, data quality—completeness, accuracy, and consistency—is the foundation of valid models. Compression methods trade fidelity for size and must specify perceptual loss targets. Recommender systems require careful alignment between user representations and item embeddings to ensure fairness. Secure software engineering requires code review rituals and risk-driven penetration tests. Medical image analysis supports early detection of tissue changes using reproducible quantitative metrics. Macroeconomic models link policy shocks to employment, inflation, and output gaps. Landslide hazard maps often align with stratigraphy, slope angle, and rainfall intensity patterns. Impact evaluation tracks measurable social outcomes such as jobs created and service quality. Materials testing links mechanical strength to crystal structure and defect ratios. Agricultural hyperspectral imaging monitors plant health and guides irrigation and fertilization. Quantum experiments show that noise degrades inference accuracy unless calibration is carefully maintained. Clinical studies confirm that combined therapy protocols can outperform monotherapy in certain chronic conditions. Climate records indicate that regional temperature variability correlates with ocean cycles and upper-atmosphere dynamics. Software observability integrates tracing, metrics, and logs to shorten mean time to recovery. Power-grid analysis uses graph theory to identify critical nodes and operational robustness. Human factors research shows that checklists reduce errors in high-stakes environments. Robust statistics down-weight outliers to stabilize estimators under heavy-tailed noise. Global supply chains are fragile to sudden disruptions, motivating multi-layered contingency planning. Network analysis shows that hub nodes strongly influence information flow and system resilience. Graph neural networks propagate information along edges while preserving permutation invariance. Knowledge distillation transfers competence from large models to smaller deployable ones. In molecular biology, DNA sequencing reveals subtle mutations that are invisible to conventional staining methods. Narrative studies note that plot structure depends on temporal perspective and information release. Sociological fieldwork often employs semi-structured interviews to reveal group identity and practice. Real-world A/B tests account for carryover effects and interference between experimental units. Text mining extracts entities and relations to build queryable knowledge graphs. User-interface engineering reduces cognitive load by following consistency and clear feedback loops. Algorithmic fairness depends on bias metrics and interventions across demographic groups. Smart-city development relies on digital infrastructure capable of real-time data collection and analysis. Randomized controlled trials demand careful sampling strategies to ensure external validity. Statistical language models show that discourse coherence arises from topic structure rather than isolated words. Demographic data show age-shifted populations affecting labor markets and consumption trends. Causal inference distinguishes association from intervention using counterfactual frameworks. Digital libraries combine semantic indexing with search to broaden access to knowledge. Extended reality aids industrial training by reducing errors and ramp-up time. In physics, interferometry measures minute path-length differences with exceptional precision. Spectral measurements reveal absorption and emission characteristics that expose chemical composition. Time-series analysis helps forecast seasonal demand and price volatility. Chaos-based image encryption is an active research area, especially when keys are derived from message-dependent features. Model validation relies on strict splits between training, testing, and holdout calibration datasets. Mobile robot design trades off weight, power source, and terrain traversal capability. Historical archives indicate that ancient trade routes combined seasonal ports with caravan networks. Parallel algorithms benefit from balanced workloads and minimized inter-node communication overhead. Identity management platforms support multi-factor authentication to reduce compromise risk. Large-scale logging requires privacy-preserving aggregation with differential guarantees. Organizational behavior research finds that team culture emerges from repeated norms and leadership modeling. Cybersecurity depends on cryptography, network segmentation, and anomaly detection guided by baselines. Operations research optimizes flows under capacity constraints and service-level agreements. Edge computing places inference close to data sources to reduce latency and bandwidth costs. Urban navigation maps combine sensor feeds with crowd-sourced reports to update routes continuously. Computer vision pipelines benefit from well-curated annotations and strong inter-rater reliability. Digital restoration of manuscripts uses multispectral imaging and blind source separation. Enterprise knowledge management accelerates decision-making and transfers tacit expertise. Sustainability metrics blend environmental, social, and governance indicators in yearly reports. Human–robot interaction improves when interfaces are interpretable and provide timely feedback. Computational fluid dynamics solves the Navier–Stokes equations under complex boundary conditions. Neuroscience emphasizes plasticity: networks can reorganize after injury and through training. Bayesian methods encode prior beliefs and update them with evidence to quantify uncertainty. Transportation studies show that lane allocation reduces congestion if signal timing adapts. Blockchain verification relies on distributed consensus that prevents double spending without a central authority. — [BRAVO] Bayesian methods encode prior beliefs and update them with evidence to quantify uncertainty. Robust statistics down-weight outliers to stabilize estimators under heavy-tailed noise. Materials testing links mechanical strength to crystal structure and defect ratios. Smart-city development relies on digital infrastructure capable of real-time data collection and analysis. Blockchain verification relies on distributed consensus that prevents double spending without a central authority. Digital restoration of manuscripts uses multispectral imaging and blind source separation. Digital signal processing techniques de-noise sensor streams without suppressing salient features. Landslide hazard maps often align with stratigraphy, slope angle, and rainfall intensity patterns. Cybersecurity depends on cryptography, network segmentation, and anomaly detection guided by baselines. Data governance defines ownership, stewardship, and lifecycle controls for datasets. Neuroscience emphasizes plasticity: networks can reorganize after injury and through training. Medical image analysis supports early detection of tissue changes using reproducible quantitative metrics. Power-grid analysis uses graph theory to identify critical nodes and operational robustness. Macroeconomic models link policy shocks to employment, inflation, and output gaps. Sustainability metrics blend environmental, social, and governance indicators in yearly reports. Database normalization simplifies queries and improves referential integrity. Algorithmic fairness depends on bias metrics and interventions across demographic groups. In physics, interferometry measures minute path-length differences with exceptional precision. The rise of renewable energy reshaped power markets and introduced new pricing regimes based on flexibility. Risk assessment combines event probability and impact severity to prioritize mitigation. Large-scale logging requires privacy-preserving aggregation with differential guarantees. Urban navigation maps combine sensor feeds with crowd-sourced reports to update routes continuously. Agricultural hyperspectral imaging monitors plant health and guides irrigation and fertilization. Selective taxation can shift consumption patterns and sometimes target behaviors with social costs. Satellite imagery tracks land-use change and urban expansion with environmental side effects. Network analysis shows that hub nodes strongly influence information flow and system resilience. Quantum experiments show that noise degrades inference accuracy unless calibration is carefully maintained. Impact evaluation tracks measurable social outcomes such as jobs created and service quality. Digital libraries combine semantic indexing with search to broaden access to knowledge. Sustainable architecture minimizes energy use through passive design and smart materials. Clinical studies confirm that combined therapy protocols can outperform monotherapy in certain chronic conditions. Numerical weather prediction fuses ground stations, satellites, and high-resolution models. Narrative studies note that plot structure depends on temporal perspective and information release. Computational fluid dynamics solves the Navier–Stokes equations under complex boundary conditions. Text mining extracts entities and relations to build queryable knowledge graphs. Model validation relies on strict splits between training, testing, and holdout calibration datasets. Extended reality aids industrial training by reducing errors and ramp-up time. Edge computing places inference close to data sources to reduce latency and bandwidth costs. Operations research optimizes flows under capacity constraints and service-level agreements. User-interface engineering reduces cognitive load by following consistency and clear feedback loops. Knowledge distillation transfers competence from large models to smaller deployable ones. Reinforcement learning teaches agents long-horizon policies under explicit constraints. In molecular biology, DNA sequencing reveals subtle mutations that are invisible to conventional staining methods. E-commerce heatmaps visualize user paths and zones of interest on product pages. Sociological fieldwork often employs semi-structured interviews to reveal group identity and practice. Epidemiological models illustrate how contact rates and vaccination levels shape outbreak peaks. Transportation studies show that lane allocation reduces congestion if signal timing adapts. — [BRAVO] Time-series analysis helps forecast seasonal demand and price volatility. Extended reality aids industrial training by reducing errors and ramp-up time. Network analysis shows that hub nodes strongly influence information flow and system resilience. Active learning tends to improve retention of concepts compared with traditional lecture formats. Sustainability metrics blend environmental, social, and governance indicators in yearly reports. Computer vision pipelines benefit from well-curated annotations and strong inter-rater reliability. Cryptanalysis benchmarks evaluate resistance to chosen-plaintext and chosen-ciphertext attacks. Digital signal processing techniques de-noise sensor streams without suppressing salient features. Historical archives indicate that ancient trade routes combined seasonal ports with caravan networks. Chaos-based image encryption is an active research area, especially when keys are derived from message-dependent features. Robust statistics down-weight outliers to stabilize estimators under heavy-tailed noise. Operations research optimizes flows under capacity constraints and service-level agreements. Selective taxation can shift consumption patterns and sometimes target behaviors with social costs. In data science, data quality—completeness, accuracy, and consistency—is the foundation of valid models. Medical image analysis supports early detection of tissue changes using reproducible quantitative metrics. Knowledge distillation transfers competence from large models to smaller deployable ones. River sediments preserve a record of repeated floods that shaped the delta across thousands of years. Secure software engineering requires code review rituals and risk-driven penetration tests. Sustainable architecture minimizes energy use through passive design and smart materials. Agile project management favors short iterations and continuous stakeholder alignment. Materials testing links mechanical strength to crystal structure and defect ratios. Epidemiological models illustrate how contact rates and vaccination levels shape outbreak peaks. Software observability integrates tracing, metrics, and logs to shorten mean time to recovery. Edge computing places inference close to data sources to reduce latency and bandwidth costs. Behavioral economics suggests that decisions under uncertainty depend on framing and the time allowed for reflection. Cybersecurity depends on cryptography, network segmentation, and anomaly detection guided by baselines. Quantum experiments show that noise degrades inference accuracy unless calibration is carefully maintained. Database normalization simplifies queries and improves referential integrity. — [BRAVO] Human factors research shows that checklists reduce errors in high-stakes environments. Operations research optimizes flows under capacity constraints and service-level agreements. The rise of renewable energy reshaped power markets and introduced new pricing regimes based on flexibility. In physics, interferometry measures minute path-length differences with exceptional precision. Causal inference distinguishes association from intervention using counterfactual frameworks. In molecular biology, DNA sequencing reveals subtle mutations that are invisible to conventional staining methods. Sustainable architecture minimizes energy use through passive design and smart materials. Game theory explains strategic behavior where payoffs depend on others' choices. Software observability integrates tracing, metrics, and logs to shorten mean time to recovery. Transportation studies show that lane allocation reduces congestion if signal timing adapts. Impact evaluation tracks measurable social outcomes such as jobs created and service quality. Landslide hazard maps often align with stratigraphy, slope angle, and rainfall intensity patterns. Robust statistics down-weight outliers to stabilize estimators under heavy-tailed noise. Satellite imagery tracks land-use change and urban expansion with environmental side effects. Materials testing links mechanical strength to crystal structure and defect ratios. Large-scale logging requires privacy-preserving aggregation with differential guarantees. Cost–benefit analysis clarifies when adopting a new technology is economically justified. Risk assessment combines event probability and impact severity to prioritize mitigation. Deep sky surveys report faint galaxies that require high-sensitivity instruments for reliable detection. Digital signal processing techniques de-noise sensor streams without suppressing salient features. Algorithmic fairness depends on bias metrics and interventions across demographic groups. Behavioral economics suggests that decisions under uncertainty depend on framing and the time allowed for reflection. Secure software engineering requires code review rituals and risk-driven penetration tests. Neuroscience emphasizes plasticity: networks can reorganize after injury and through training. — [BRAVO] Large-scale logging requires privacy-preserving aggregation with differential guarantees. Digital restoration of manuscripts uses multispectral imaging and blind source separation. Epidemiological models illustrate how contact rates and vaccination levels shape outbreak peaks. Chaos-based image encryption is an active research area, especially when keys are derived from message-dependent features. River sediments preserve a record of repeated floods that shaped the delta across thousands of years. Software observability integrates tracing, metrics, and logs to shorten mean time to recovery. Digital signal processing techniques de-noise sensor streams without suppressing salient features. Database normalization simplifies queries and improves referential integrity. In physics, interferometry measures minute path-length differences with exceptional precision. Behavioral economics suggests that decisions under uncertainty depend on framing and the time allowed for reflection. Macroeconomic models link policy shocks to employment, inflation, and output gaps. Model validation relies on strict splits between training, testing, and holdout calibration datasets. Agricultural hyperspectral imaging monitors plant health and guides irrigation and fertilization. Quantum experiments show that noise degrades inference accuracy unless calibration is carefully maintained. Impact evaluation tracks measurable social outcomes such as jobs created and service quality. Identity management platforms support multi-factor authentication to reduce compromise risk. Regional climate models need local calibration to represent extremes with fidelity. Parallel algorithms benefit from balanced workloads and minimized inter-node communication overhead. Selective taxation can shift consumption patterns and sometimes target behaviors with social costs. Game theory explains strategic behavior where payoffs depend on others' choices. Network analysis shows that hub nodes strongly influence information flow and system resilience. Neuroscience emphasizes plasticity: networks can reorganize after injury and through training. In cognitive psychology, standardized tasks probe working memory and sustained attention in controlled settings. Global supply chains are fragile to sudden disruptions, motivating multi-layered contingency planning. Secure software engineering requires code review rituals and risk-driven penetration tests. Organizational behavior research finds that team culture emerges from repeated norms and leadership modeling. — [BRAVO] Reinforcement learning teaches agents long-horizon policies under explicit constraints. Agile project management favors short iterations and continuous stakeholder alignment. Sociological fieldwork often employs semi-structured interviews to reveal group identity and practice. Robust statistics down-weight outliers to stabilize estimators under heavy-tailed noise. Database normalization simplifies queries and improves referential integrity. In physics, interferometry measures minute path-length differences with exceptional precision. Time-series analysis helps forecast seasonal demand and price volatility. Cybersecurity depends on cryptography, network segmentation, and anomaly detection guided by baselines. Large-scale logging requires privacy-preserving aggregation with differential guarantees. Bayesian methods encode prior beliefs and update them with evidence to quantify uncertainty. Urban navigation maps combine sensor feeds with crowd-sourced reports to update routes continuously. Macroeconomic models link policy shocks to employment, inflation, and output gaps. Recommender systems require careful alignment between user representations and item embeddings to ensure fairness. Remote sensing fuses radar and optical data to infer soil moisture and vegetation indices. Landslide hazard maps often align with stratigraphy, slope angle, and rainfall intensity patterns. Extended reality aids industrial training by reducing errors and ramp-up time. Epidemiological models illustrate how contact rates and vaccination levels shape outbreak peaks. Data governance defines ownership, stewardship, and lifecycle controls for datasets. Behavioral economics suggests that decisions under uncertainty depend on framing and the time allowed for reflection. Real-world A/B tests account for carryover effects and interference between experimental units. Smart-city development relies on digital infrastructure capable of real-time data collection and analysis. Identity management platforms support multi-factor authentication to reduce compromise risk. Risk assessment combines event probability and impact severity to prioritize mitigation. Clinical studies confirm that combined therapy protocols can outperform monotherapy in certain chronic conditions. Model validation relies on strict splits between training, testing, and holdout calibration datasets. Satellite imagery tracks land-use change and urban expansion with environmental side effects. Compression methods trade fidelity for size and must specify perceptual loss targets. Parallel algorithms benefit from balanced workloads and minimized inter-node communication overhead. Human factors research shows that checklists reduce errors in high-stakes environments. Blockchain verification relies on distributed consensus that prevents double spending without a central authority. Knowledge distillation transfers competence from large models to smaller deployable ones. Network analysis shows that hub nodes strongly influence information flow and system resilience. Cryptanalysis benchmarks evaluate resistance to chosen-plaintext and chosen-ciphertext attacks. Game theory explains strategic behavior where payoffs depend on others' choices. Global supply chains are fragile to sudden disruptions, motivating multi-layered contingency planning. Causal inference distinguishes association from intervention using counterfactual frameworks. User-interface engineering reduces cognitive load by following consistency and clear feedback loops. Quantum experiments show that noise degrades inference accuracy unless calibration is carefully maintained. — [BRAVO] Mobile robot design trades off weight, power source, and terrain traversal capability. Agricultural hyperspectral imaging monitors plant health and guides irrigation and fertilization. Chaos-based image encryption is an active research area, especially when keys are derived from message-dependent features. Enterprise knowledge management accelerates decision-making and transfers tacit expertise. Transportation studies show that lane allocation reduces congestion if signal timing adapts. Secure software engineering requires code review rituals and risk-driven penetration tests. Spectral measurements reveal absorption and emission characteristics that expose chemical composition. Global supply chains are fragile to sudden disruptions, motivating multi-layered contingency planning. Operations research optimizes flows under capacity constraints and service-level agreements. In physics, interferometry measures minute path-length differences with exceptional precision. Computational fluid dynamics solves the Navier–Stokes equations under complex boundary conditions. Game theory explains strategic behavior where payoffs depend on others' choices. Large-scale logging requires privacy-preserving aggregation with differential guarantees. Robust statistics down-weight outliers to stabilize estimators under heavy-tailed noise. Urban navigation maps combine sensor feeds with crowd-sourced reports to update routes continuously. Randomized controlled trials demand careful sampling strategies to ensure external validity. Parallel algorithms benefit from balanced workloads and minimized inter-node communication overhead. Cybersecurity depends on cryptography, network segmentation, and anomaly detection guided by baselines. Materials testing links mechanical strength to crystal structure and defect ratios. Human factors research shows that checklists reduce errors in high-stakes environments. Medical image analysis supports early detection of tissue changes using reproducible quantitative metrics. Text mining extracts entities and relations to build queryable knowledge graphs. Time-series analysis helps forecast seasonal demand and price volatility. Reinforcement learning teaches agents long-horizon policies under explicit constraints. Identity management platforms support multi-factor authentication to reduce compromise risk. Network analysis shows that hub nodes strongly influence information flow and system resilience. Macroeconomic models link policy shocks to employment, inflation, and output gaps. Real-world A/B tests account for carryover effects and interference between experimental units. River sediments preserve a record of repeated floods that shaped the delta across thousands of years. Quantum experiments show that noise degrades inference accuracy unless calibration is carefully maintained. In cognitive psychology, standardized tasks probe working memory and sustained attention in controlled settings. Statistical language models show that discourse coherence arises from topic structure rather than isolated words. Causal inference distinguishes association from intervention using counterfactual frameworks. The rise of renewable energy reshaped power markets and introduced new pricing regimes based on flexibility. Digital libraries combine semantic indexing with search to broaden access to knowledge. Clinical studies confirm that combined therapy protocols can outperform monotherapy in certain chronic conditions. Remote sensing fuses radar and optical data to infer soil moisture and vegetation indices. Digital restoration of manuscripts uses multispectral imaging and blind source separation. Edge computing places inference close to data sources to reduce latency and bandwidth costs. Bioinformatics aligns sequences to discover homology and functional motifs. Numerical weather prediction fuses ground stations, satellites, and high-resolution models. Software observability integrates tracing, metrics, and logs to shorten mean time to recovery. Agile project management favors short iterations and continuous stakeholder alignment. Cost–benefit analysis clarifies when adopting a new technology is economically justified. User-interface engineering reduces cognitive load by following consistency and clear feedback loops. Landslide hazard maps often align with stratigraphy, slope angle, and rainfall intensity patterns. Blockchain verification relies on distributed consensus that prevents double spending without a central authority. Algorithmic fairness depends on bias metrics and interventions across demographic groups. Power-grid analysis uses graph theory to identify critical nodes and operational robustness. Deep sky surveys report faint galaxies that require high-sensitivity instruments for reliable detection. Neuroscience emphasizes plasticity: networks can reorganize after injury and through training. Smart-city development relies on digital infrastructure capable of real-time data collection and analysis. In data science, data quality—completeness, accuracy, and consistency—is the foundation of valid models. Model validation relies on strict splits between training, testing, and holdout calibration datasets. Cryptanalysis benchmarks evaluate resistance to chosen-plaintext and chosen-ciphertext attacks. — [BRAVO] Historical archives indicate that ancient trade routes combined seasonal ports with caravan networks. Enterprise knowledge management accelerates decision-making and transfers tacit expertise. Regional climate models need local calibration to represent extremes with fidelity. Agricultural hyperspectral imaging monitors plant health and guides irrigation and fertilization. Bayesian methods encode prior beliefs and update them with evidence to quantify uncertainty. Risk assessment combines event probability and impact severity to prioritize mitigation. Materials testing links mechanical strength to crystal structure and defect ratios. Satellite imagery tracks land-use change and urban expansion with environmental side effects. Network analysis shows that hub nodes strongly influence information flow and system resilience. Model validation relies on strict splits between training, testing, and holdout calibration datasets. Sustainable architecture minimizes energy use through passive design and smart materials. Chaos-based image encryption is an active research area, especially when keys are derived from message-dependent features. E-commerce heatmaps visualize user paths and zones of interest on product pages. Global supply chains are fragile to sudden disruptions, motivating multi-layered contingency planning. Blockchain verification relies on distributed consensus that prevents double spending without a central authority. Graph neural networks propagate information along edges while preserving permutation invariance. The rise of renewable energy reshaped power markets and introduced new pricing regimes based on flexibility. Data governance defines ownership, stewardship, and lifecycle controls for datasets. Database normalization simplifies queries and improves referential integrity. Parallel algorithms benefit from balanced workloads and minimized inter-node communication overhead. Computational fluid dynamics solves the Navier–Stokes equations under complex boundary conditions. Organizational behavior research finds that team culture emerges from repeated norms and leadership modeling. Selective taxation can shift consumption patterns and sometimes target behaviors with social costs. Time-series analysis helps forecast seasonal demand and price volatility. In data science, data quality—completeness, accuracy, and consistency—is the foundation of valid models. Epidemiological models illustrate how contact rates and vaccination levels shape outbreak peaks. Real-world A/B tests account for carryover effects and interference between experimental units. Urban navigation maps combine sensor feeds with crowd-sourced reports to update routes continuously. Secure software engineering requires code review rituals and risk-driven penetration tests. Game theory explains strategic behavior where payoffs depend on others' choices. Active learning tends to improve retention of concepts compared with traditional lecture formats. Medical image analysis supports early detection of tissue changes using reproducible quantitative metrics. Numerical weather prediction fuses ground stations, satellites, and high-resolution models. Compression methods trade fidelity for size and must specify perceptual loss targets. Remote sensing fuses radar and optical data to infer soil moisture and vegetation indices. Digital restoration of manuscripts uses multispectral imaging and blind source separation. Text mining extracts entities and relations to build queryable knowledge graphs. Cryptanalysis benchmarks evaluate resistance to chosen-plaintext and chosen-ciphertext attacks. Causal inference distinguishes association from intervention using counterfactual frameworks. Deep sky surveys report faint galaxies that require high-sensitivity instruments for reliable detection. Behavioral economics suggests that decisions under uncertainty depend on framing and the time allowed for reflection. In physics, interferometry measures minute path-length differences with exceptional precision. Reinforcement learning teaches agents long-horizon policies under explicit constraints. Climate records indicate that regional temperature variability correlates with ocean cycles and upper-atmosphere dynamics. Extended reality aids industrial training by reducing errors and ramp-up time. Human factors research shows that checklists reduce errors in high-stakes environments. Algorithmic fairness depends on bias metrics and interventions across demographic groups. Mobile robot design trades off weight, power source, and terrain traversal capability. Landslide hazard maps often align with stratigraphy, slope angle, and rainfall intensity patterns. Cost–benefit analysis clarifies when adopting a new technology is economically justified. Quantum experiments show that noise degrades inference accuracy unless calibration is carefully maintained. Impact evaluation tracks measurable social outcomes such as jobs created and service quality. Power-grid analysis uses graph theory to identify critical nodes and operational robustness. River sediments preserve a record of repeated floods that shaped the delta across thousands of years. Spectral measurements reveal absorption and emission characteristics that expose chemical composition. Randomized controlled trials demand careful sampling strategies to ensure external validity. Narrative studies note that plot structure depends on temporal perspective and information release. Wireless network design balances channel capacity, coverage radius, and energy consumption. User-interface engineering reduces cognitive load by following consistency and clear feedback loops. Sustainability metrics blend environmental, social, and governance indicators in yearly reports. Operations research optimizes flows under capacity constraints and service-level agreements. Knowledge distillation transfers competence from large models to smaller deployable ones. Software observability integrates tracing, metrics, and logs to shorten mean time to recovery. Cybersecurity depends on cryptography, network segmentation, and anomaly detection guided by baselines. Clinical studies confirm that combined therapy protocols can outperform monotherapy in certain chronic conditions. In cognitive psychology, standardized tasks probe working memory and sustained attention in controlled settings. Sociological fieldwork often employs semi-structured interviews to reveal group identity and practice. Recommender systems require careful alignment between user representations and item embeddings to ensure fairness. In molecular biology, DNA sequencing reveals subtle mutations that are invisible to conventional staining methods. Large-scale logging requires privacy-preserving aggregation with differential guarantees. Identity management platforms support multi-factor authentication to reduce compromise risk. — [BRAVO] Mobile robot design trades off weight, power source, and terrain traversal capability. Cost–benefit analysis clarifies when adopting a new technology is economically justified. Operations research optimizes flows under capacity constraints and service-level agreements. Causal inference distinguishes association from intervention using counterfactual frameworks. Recommender systems require careful alignment between user representations and item embeddings to ensure fairness. Software observability integrates tracing, metrics, and logs to shorten mean time to recovery. Bayesian methods encode prior beliefs and update them with evidence to quantify uncertainty. Statistical language models show that discourse coherence arises from topic structure rather than isolated words. Smart-city development relies on digital infrastructure capable of real-time data collection and analysis. Text mining extracts entities and relations to build queryable knowledge graphs. Macroeconomic models link policy shocks to employment, inflation, and output gaps. Computational fluid dynamics solves the Navier–Stokes equations under complex boundary conditions. Transportation studies show that lane allocation reduces congestion if signal timing adapts. Power-grid analysis uses graph theory to identify critical nodes and operational robustness. Identity management platforms support multi-factor authentication to reduce compromise risk. User-interface engineering reduces cognitive load by following consistency and clear feedback loops. Numerical weather prediction fuses ground stations, satellites, and high-resolution models. In physics, interferometry measures minute path-length differences with exceptional precision. Active learning tends to improve retention of concepts compared with traditional lecture formats. Graph neural networks propagate information along edges while preserving permutation invariance. The rise of renewable energy reshaped power markets and introduced new pricing regimes based on flexibility. Reinforcement learning teaches agents long-horizon policies under explicit constraints. Chaos-based image encryption is an active research area, especially when keys are derived from message-dependent features. Digital signal processing techniques de-noise sensor streams without suppressing salient features. Risk assessment combines event probability and impact severity to prioritize mitigation. Epidemiological models illustrate how contact rates and vaccination levels shape outbreak peaks. Computer vision pipelines benefit from well-curated annotations and strong inter-rater reliability. Enterprise knowledge management accelerates decision-making and transfers tacit expertise. Edge computing places inference close to data sources to reduce latency and bandwidth costs. Agricultural hyperspectral imaging monitors plant health and guides irrigation and fertilization. Selective taxation can shift consumption patterns and sometimes target behaviors with social costs. Quantum experiments show that noise degrades inference accuracy unless calibration is carefully maintained. Cybersecurity depends on cryptography, network segmentation, and anomaly detection guided by baselines. Game theory explains strategic behavior where payoffs depend on others' choices. Spectral measurements reveal absorption and emission characteristics that expose chemical composition. Data governance defines ownership, stewardship, and lifecycle controls for datasets. Cryptanalysis benchmarks evaluate resistance to chosen-plaintext and chosen-ciphertext attacks. E-commerce heatmaps visualize user paths and zones of interest on product pages. Extended reality aids industrial training by reducing errors and ramp-up time. Network analysis shows that hub nodes strongly influence information flow and system resilience. Real-world A/B tests account for carryover effects and interference between experimental units. Neuroscience emphasizes plasticity: networks can reorganize after injury and through training. Sustainable architecture minimizes energy use through passive design and smart materials. Clinical studies confirm that combined therapy protocols can outperform monotherapy in certain chronic conditions. Compression methods trade fidelity for size and must specify perceptual loss targets. In data science, data quality—completeness, accuracy, and consistency—is the foundation of valid models. Sustainability metrics blend environmental, social, and governance indicators in yearly reports. Human–robot interaction improves when interfaces are interpretable and provide timely feedback. Database normalization simplifies queries and improves referential integrity. Digital restoration of manuscripts uses multispectral imaging and blind source separation. Knowledge distillation transfers competence from large models to smaller deployable ones. Time-series analysis helps forecast seasonal demand and price volatility. Materials testing links mechanical strength to crystal structure and defect ratios. Deep sky surveys report faint galaxies that require high-sensitivity instruments for reliable detection. Urban navigation maps combine sensor feeds with crowd-sourced reports to update routes continuously. Impact evaluation tracks measurable social outcomes such as jobs created and service quality. River sediments preserve a record of repeated floods that shaped the delta across thousands of years. Randomized controlled trials demand careful sampling strategies to ensure external validity. Human factors research shows that checklists reduce errors in high-stakes environments. Model validation relies on strict splits between training, testing, and holdout calibration datasets. — [BRAVO] Digital restoration of manuscripts uses multispectral imaging and blind source separation. In cognitive psychology, standardized tasks probe working memory and sustained attention in controlled settings. Landslide hazard maps often align with stratigraphy, slope angle, and rainfall intensity patterns. Clinical studies confirm that combined therapy protocols can outperform monotherapy in certain chronic conditions. Materials testing links mechanical strength to crystal structure and defect ratios. Real-world A/B tests account for carryover effects and interference between experimental units. Smart-city development relies on digital infrastructure capable of real-time data collection and analysis. Compression methods trade fidelity for size and must specify perceptual loss targets. Mobile robot design trades off weight, power source, and terrain traversal capability. Historical archives indicate that ancient trade routes combined seasonal ports with caravan networks. Chaos-based image encryption is an active research area, especially when keys are derived from message-dependent features. Database normalization simplifies queries and improves referential integrity. Data governance defines ownership, stewardship, and lifecycle controls for datasets. Game theory explains strategic behavior where payoffs depend on others' choices. In data science, data quality—completeness, accuracy, and consistency—is the foundation of valid models. Randomized controlled trials demand careful sampling strategies to ensure external validity. Power-grid analysis uses graph theory to identify critical nodes and operational robustness. Behavioral economics suggests that decisions under uncertainty depend on framing and the time allowed for reflection. Parallel algorithms benefit from balanced workloads and minimized inter-node communication overhead. Active learning tends to improve retention of concepts compared with traditional lecture formats. Sustainability metrics blend environmental, social, and governance indicators in yearly reports. Edge computing places inference close to data sources to reduce latency and bandwidth costs. Network analysis shows that hub nodes strongly influence information flow and system resilience. Identity management platforms support multi-factor authentication to reduce compromise risk. Sustainable architecture minimizes energy use through passive design and smart materials. Text mining extracts entities and relations to build queryable knowledge graphs. Digital signal processing techniques de-noise sensor streams without suppressing salient features. Computer vision pipelines benefit from well-curated annotations and strong inter-rater reliability. Wireless network design balances channel capacity, coverage radius, and energy consumption. Robust statistics down-weight outliers to stabilize estimators under heavy-tailed noise. Organizational behavior research finds that team culture emerges from repeated norms and leadership modeling. Knowledge distillation transfers competence from large models to smaller deployable ones. Numerical weather prediction fuses ground stations, satellites, and high-resolution models. Urban navigation maps combine sensor feeds with crowd-sourced reports to update routes continuously. Computational fluid dynamics solves the Navier–Stokes equations under complex boundary conditions. Algorithmic fairness depends on bias metrics and interventions across demographic groups. Secure software engineering requires code review rituals and risk-driven penetration tests. Bayesian methods encode prior beliefs and update them with evidence to quantify uncertainty. Risk assessment combines event probability and impact severity to prioritize mitigation. Recommender systems require careful alignment between user representations and item embeddings to ensure fairness. Time-series analysis helps forecast seasonal demand and price volatility. Bioinformatics aligns sequences to discover homology and functional motifs. Sociological fieldwork often employs semi-structured interviews to reveal group identity and practice. E-commerce heatmaps visualize user paths and zones of interest on product pages. Neuroscience emphasizes plasticity: networks can reorganize after injury and through training. Narrative studies note that plot structure depends on temporal perspective and information release. Spectral measurements reveal absorption and emission characteristics that expose chemical composition. The rise of renewable energy reshaped power markets and introduced new pricing regimes based on flexibility. Agile project management favors short iterations and continuous stakeholder alignment. User-interface engineering reduces cognitive load by following consistency and clear feedback loops. Regional climate models need local calibration to represent extremes with fidelity. Digital libraries combine semantic indexing with search to broaden access to knowledge. Causal inference distinguishes association from intervention using counterfactual frameworks. Statistical language models show that discourse coherence arises from topic structure rather than isolated words. Macroeconomic models link policy shocks to employment, inflation, and output gaps. Satellite imagery tracks land-use change and urban expansion with environmental side effects. Medical image analysis supports early detection of tissue changes using reproducible quantitative metrics. — [BRAVO] Neuroscience emphasizes plasticity: networks can reorganize after injury and through training. Organizational behavior research finds that team culture emerges from repeated norms and leadership modeling. Historical archives indicate that ancient trade routes combined seasonal ports with caravan networks. Real-world A/B tests account for carryover effects and interference between experimental units. Regional climate models need local calibration to represent extremes with fidelity. In cognitive psychology, standardized tasks probe working memory and sustained attention in controlled settings. Medical image analysis supports early detection of tissue changes using reproducible quantitative metrics. Macroeconomic models link policy shocks to employment, inflation, and output gaps. Sustainable architecture minimizes energy use through passive design and smart materials. Computer vision pipelines benefit from well-curated annotations and strong inter-rater reliability. Game theory explains strategic behavior where payoffs depend on others' choices. Extended reality aids industrial training by reducing errors and ramp-up time. Graph neural networks propagate information along edges while preserving permutation invariance. Bioinformatics aligns sequences to discover homology and functional motifs. Active learning tends to improve retention of concepts compared with traditional lecture formats. Narrative studies note that plot structure depends on temporal perspective and information release. Human factors research shows that checklists reduce errors in high-stakes environments. Satellite imagery tracks land-use change and urban expansion with environmental side effects. Remote sensing fuses radar and optical data to infer soil moisture and vegetation indices. Transportation studies show that lane allocation reduces congestion if signal timing adapts. Impact evaluation tracks measurable social outcomes such as jobs created and service quality. Bayesian methods encode prior beliefs and update them with evidence to quantify uncertainty. Text mining extracts entities and relations to build queryable knowledge graphs. Cost–benefit analysis clarifies when adopting a new technology is economically justified. Power-grid analysis uses graph theory to identify critical nodes and operational robustness. Mobile robot design trades off weight, power source, and terrain traversal capability. Causal inference distinguishes association from intervention using counterfactual frameworks. Urban navigation maps combine sensor feeds with crowd-sourced reports to update routes continuously. Operations research optimizes flows under capacity constraints and service-level agreements. Selective taxation can shift consumption patterns and sometimes target behaviors with social costs. In data science, data quality—completeness, accuracy, and consistency—is the foundation of valid models. The rise of renewable energy reshaped power markets and introduced new pricing regimes based on flexibility. Model validation relies on strict splits between training, testing, and holdout calibration datasets. Algorithmic fairness depends on bias metrics and interventions across demographic groups. Recommender systems require careful alignment between user representations and item embeddings to ensure fairness. Human–robot interaction improves when interfaces are interpretable and provide timely feedback. Large-scale logging requires privacy-preserving aggregation with differential guarantees. Sociological fieldwork often employs semi-structured interviews to reveal group identity and practice. Climate records indicate that regional temperature variability correlates with ocean cycles and upper-atmosphere dynamics. Computational fluid dynamics solves the Navier–Stokes equations under complex boundary conditions. In physics, interferometry measures minute path-length differences with exceptional precision. Sustainability metrics blend environmental, social, and governance indicators in yearly reports. Parallel algorithms benefit from balanced workloads and minimized inter-node communication overhead. User-interface engineering reduces cognitive load by following consistency and clear feedback loops. Quantum experiments show that noise degrades inference accuracy unless calibration is carefully maintained. Chaos-based image encryption is an active research area, especially when keys are derived from message-dependent features. Agile project management favors short iterations and continuous stakeholder alignment. Agricultural hyperspectral imaging monitors plant health and guides irrigation and fertilization. Numerical weather prediction fuses ground stations, satellites, and high-resolution models. Statistical language models show that discourse coherence arises from topic structure rather than isolated words. Knowledge distillation transfers competence from large models to smaller deployable ones. Behavioral economics suggests that decisions under uncertainty depend on framing and the time allowed for reflection. Blockchain verification relies on distributed consensus that prevents double spending without a central authority. Demographic data show age-shifted populations affecting labor markets and consumption trends. River sediments preserve a record of repeated floods that shaped the delta across thousands of years. Landslide hazard maps often align with stratigraphy, slope angle, and rainfall intensity patterns. Time-series analysis helps forecast seasonal demand and price volatility. Software observability integrates tracing, metrics, and logs to shorten mean time to recovery. Digital restoration of manuscripts uses multispectral imaging and blind source separation. Risk assessment combines event probability and impact severity to prioritize mitigation. Clinical studies confirm that combined therapy protocols can outperform monotherapy in certain chronic conditions. Identity management platforms support multi-factor authentication to reduce compromise risk. Materials testing links mechanical strength to crystal structure and defect ratios. Global supply chains are fragile to sudden disruptions, motivating multi-layered contingency planning. Spectral measurements reveal absorption and emission characteristics that expose chemical composition. Robust statistics down-weight outliers to stabilize estimators under heavy-tailed noise. Deep sky surveys report faint galaxies that require high-sensitivity instruments for reliable detection. Data governance defines ownership, stewardship, and lifecycle controls for datasets. Reinforcement learning teaches agents long-horizon policies under explicit constraints. Enterprise knowledge management accelerates decision-making and transfers tacit expertise. — [BRAVO] River sediments preserve a record of repeated floods that shaped the delta across thousands of years. Quantum experiments show that noise degrades inference accuracy unless calibration is carefully maintained. Smart-city development relies on digital infrastructure capable of real-time data collection and analysis. Extended reality aids industrial training by reducing errors and ramp-up time. Parallel algorithms benefit from balanced workloads and minimized inter-node communication overhead. Algorithmic fairness depends on bias metrics and interventions across demographic groups. Model validation relies on strict splits between training, testing, and holdout calibration datasets. Landslide hazard maps often align with stratigraphy, slope angle, and rainfall intensity patterns. Agile project management favors short iterations and continuous stakeholder alignment. Sustainable architecture minimizes energy use through passive design and smart materials. Deep sky surveys report faint galaxies that require high-sensitivity instruments for reliable detection. Digital libraries combine semantic indexing with search to broaden access to knowledge. Real-world A/B tests account for carryover effects and interference between experimental units. Robust statistics down-weight outliers to stabilize estimators under heavy-tailed noise. Behavioral economics suggests that decisions under uncertainty depend on framing and the time allowed for reflection. Chaos-based image encryption is an active research area, especially when keys are derived from message-dependent features. Digital restoration of manuscripts uses multispectral imaging and blind source separation. Statistical language models show that discourse coherence arises from topic structure rather than isolated words. Compression methods trade fidelity for size and must specify perceptual loss targets. Risk assessment combines event probability and impact severity to prioritize mitigation. User-interface engineering reduces cognitive load by following consistency and clear feedback loops. Active learning tends to improve retention of concepts compared with traditional lecture formats. E-commerce heatmaps visualize user paths and zones of interest on product pages. Remote sensing fuses radar and optical data to infer soil moisture and vegetation indices. Randomized controlled trials demand careful sampling strategies to ensure external validity. Spectral measurements reveal absorption and emission characteristics that expose chemical composition. Narrative studies note that plot structure depends on temporal perspective and information release. Demographic data show age-shifted populations affecting labor markets and consumption trends. Large-scale logging requires privacy-preserving aggregation with differential guarantees. Bioinformatics aligns sequences to discover homology and functional motifs. Epidemiological models illustrate how contact rates and vaccination levels shape outbreak peaks. Computational fluid dynamics solves the Navier–Stokes equations under complex boundary conditions. Cost–benefit analysis clarifies when adopting a new technology is economically justified. Selective taxation can shift consumption patterns and sometimes target behaviors with social costs. Human factors research shows that checklists reduce errors in high-stakes environments. Cryptanalysis benchmarks evaluate resistance to chosen-plaintext and chosen-ciphertext attacks. In data science, data quality—completeness, accuracy, and consistency—is the foundation of valid models. Macroeconomic models link policy shocks to employment, inflation, and output gaps. Organizational behavior research finds that team culture emerges from repeated norms and leadership modeling. Sociological fieldwork often employs semi-structured interviews to reveal group identity and practice. Mobile robot design trades off weight, power source, and terrain traversal capability. The rise of renewable energy reshaped power markets and introduced new pricing regimes based on flexibility. Climate records indicate that regional temperature variability correlates with ocean cycles and upper-atmosphere dynamics. Blockchain verification relies on distributed consensus that prevents double spending without a central authority. Regional climate models need local calibration to represent extremes with fidelity. Software observability integrates tracing, metrics, and logs to shorten mean time to recovery. Graph neural networks propagate information along edges while preserving permutation invariance. Medical image analysis supports early detection of tissue changes using reproducible quantitative metrics. Reinforcement learning teaches agents long-horizon policies under explicit constraints. Network analysis shows that hub nodes strongly influence information flow and system resilience. In cognitive psychology, standardized tasks probe working memory and sustained attention in controlled settings. Transportation studies show that lane allocation reduces congestion if signal timing adapts. Historical archives indicate that ancient trade routes combined seasonal ports with caravan networks. Secure software engineering requires code review rituals and risk-driven penetration tests. Digital signal processing techniques de-noise sensor streams without suppressing salient features. Edge computing places inference close to data sources to reduce latency and bandwidth costs. Numerical weather prediction fuses ground stations, satellites, and high-resolution models. Impact evaluation tracks measurable social outcomes such as jobs created and service quality. In physics, interferometry measures minute path-length differences with exceptional precision. Urban navigation maps combine sensor feeds with crowd-sourced reports to update routes continuously. Wireless network design balances channel capacity, coverage radius, and energy consumption. Materials testing links mechanical strength to crystal structure and defect ratios. Operations research optimizes flows under capacity constraints and service-level agreements. Time-series analysis helps forecast seasonal demand and price volatility. Data governance defines ownership, stewardship, and lifecycle controls for datasets. Power-grid analysis uses graph theory to identify critical nodes and operational robustness. Sustainability metrics blend environmental, social, and governance indicators in yearly reports. Text mining extracts entities and relations to build queryable knowledge graphs. Identity management platforms support multi-factor authentication to reduce compromise risk. Cybersecurity depends on cryptography, network segmentation, and anomaly detection guided by baselines. Enterprise knowledge management accelerates decision-making and transfers tacit expertise. Agricultural hyperspectral imaging monitors plant health and guides irrigation and fertilization. Game theory explains strategic behavior where payoffs depend on others' choices. In molecular biology, DNA sequencing reveals subtle mutations that are invisible to conventional staining methods. Recommender systems require careful alignment between user representations and item embeddings to ensure fairness. — [BRAVO] Digital signal processing techniques de-noise sensor streams without suppressing salient features. In cognitive psychology, standardized tasks probe working memory and sustained attention in controlled settings. Bayesian methods encode prior beliefs and update them with evidence to quantify uncertainty. Identity management platforms support multi-factor authentication to reduce compromise risk. Power-grid analysis uses graph theory to identify critical nodes and operational robustness. Enterprise knowledge management accelerates decision-making and transfers tacit expertise. Game theory explains strategic behavior where payoffs depend on others' choices. Blockchain verification relies on distributed consensus that prevents double spending without a central authority. Risk assessment combines event probability and impact severity to prioritize mitigation. User-interface engineering reduces cognitive load by following consistency and clear feedback loops. Digital libraries combine semantic indexing with search to broaden access to knowledge. Global supply chains are fragile to sudden disruptions, motivating multi-layered contingency planning. Urban navigation maps combine sensor feeds with crowd-sourced reports to update routes continuously. Selective taxation can shift consumption patterns and sometimes target behaviors with social costs. Parallel algorithms benefit from balanced workloads and minimized inter-node communication overhead. Causal inference distinguishes association from intervention using counterfactual frameworks. Agricultural hyperspectral imaging monitors plant health and guides irrigation and fertilization. Software observability integrates tracing, metrics, and logs to shorten mean time to recovery. Compression methods trade fidelity for size and must specify perceptual loss targets. Time-series analysis helps forecast seasonal demand and price volatility. Neuroscience emphasizes plasticity: networks can reorganize after injury and through training. Extended reality aids industrial training by reducing errors and ramp-up time. Spectral measurements reveal absorption and emission characteristics that expose chemical composition. Model validation relies on strict splits between training, testing, and holdout calibration datasets. Operations research optimizes flows under capacity constraints and service-level agreements. Graph neural networks propagate information along edges while preserving permutation invariance. River sediments preserve a record of repeated floods that shaped the delta across thousands of years. In physics, interferometry measures minute path-length differences with exceptional precision. Regional climate models need local calibration to represent extremes with fidelity. Materials testing links mechanical strength to crystal structure and defect ratios. Human factors research shows that checklists reduce errors in high-stakes environments. Large-scale logging requires privacy-preserving aggregation with differential guarantees. Smart-city development relies on digital infrastructure capable of real-time data collection and analysis. Agile project management favors short iterations and continuous stakeholder alignment. Algorithmic fairness depends on bias metrics and interventions across demographic groups. Demographic data show age-shifted populations affecting labor markets and consumption trends. Computational fluid dynamics solves the Navier–Stokes equations under complex boundary conditions. Network analysis shows that hub nodes strongly influence information flow and system resilience. Randomized controlled trials demand careful sampling strategies to ensure external validity. Data governance defines ownership, stewardship, and lifecycle controls for datasets. Quantum experiments show that noise degrades inference accuracy unless calibration is carefully maintained. Numerical weather prediction fuses ground stations, satellites, and high-resolution models. Sociological fieldwork often employs semi-structured interviews to reveal group identity and practice. Behavioral economics suggests that decisions under uncertainty depend on framing and the time allowed for reflection. Transportation studies show that lane allocation reduces congestion if signal timing adapts. Computer vision pipelines benefit from well-curated annotations and strong inter-rater reliability. Organizational behavior research finds that team culture emerges from repeated norms and leadership modeling. Impact evaluation tracks measurable social outcomes such as jobs created and service quality. Epidemiological models illustrate how contact rates and vaccination levels shape outbreak peaks. Bioinformatics aligns sequences to discover homology and functional motifs. Human–robot interaction improves when interfaces are interpretable and provide timely feedback. Digital restoration of manuscripts uses multispectral imaging and blind source separation. In data science, data quality—completeness, accuracy, and consistency—is the foundation of valid models. Cost–benefit analysis clarifies when adopting a new technology is economically justified. Secure software engineering requires code review rituals and risk-driven penetration tests. Narrative studies note that plot structure depends on temporal perspective and information release. The rise of renewable energy reshaped power markets and introduced new pricing regimes based on flexibility. Wireless network design balances channel capacity, coverage radius, and energy consumption. Medical image analysis supports early detection of tissue changes using reproducible quantitative metrics. Historical archives indicate that ancient trade routes combined seasonal ports with caravan networks. Satellite imagery tracks land-use change and urban expansion with environmental side effects. Climate records indicate that regional temperature variability correlates with ocean cycles and upper-atmosphere dynamics. Statistical language models show that discourse coherence arises from topic structure rather than isolated words. Sustainability metrics blend environmental, social, and governance indicators in yearly reports. Clinical studies confirm that combined therapy protocols can outperform monotherapy in certain chronic conditions. Mobile robot design trades off weight, power source, and terrain traversal capability. Edge computing places inference close to data sources to reduce latency and bandwidth costs. Active learning tends to improve retention of concepts compared with traditional lecture formats. Cryptanalysis benchmarks evaluate resistance to chosen-plaintext and chosen-ciphertext attacks. — [BRAVO] Edge computing places inference close to data sources to reduce latency and bandwidth costs. Digital libraries combine semantic indexing with search to broaden access to knowledge. In cognitive psychology, standardized tasks probe working memory and sustained attention in controlled settings. Robust statistics down-weight outliers to stabilize estimators under heavy-tailed noise. Network analysis shows that hub nodes strongly influence information flow and system resilience. Randomized controlled trials demand careful sampling strategies to ensure external validity. Deep sky surveys report faint galaxies that require high-sensitivity instruments for reliable detection. The rise of renewable energy reshaped power markets and introduced new pricing regimes based on flexibility. Game theory explains strategic behavior where payoffs depend on others' choices. Agile project management favors short iterations and continuous stakeholder alignment. Impact evaluation tracks measurable social outcomes such as jobs created and service quality. Neuroscience emphasizes plasticity: networks can reorganize after injury and through training. Software observability integrates tracing, metrics, and logs to shorten mean time to recovery. Parallel algorithms benefit from balanced workloads and minimized inter-node communication overhead. Chaos-based image encryption is an active research area, especially when keys are derived from message-dependent features. Global supply chains are fragile to sudden disruptions, motivating multi-layered contingency planning. Time-series analysis helps forecast seasonal demand and price volatility. Narrative studies note that plot structure depends on temporal perspective and information release. Organizational behavior research finds that team culture emerges from repeated norms and leadership modeling. Landslide hazard maps often align with stratigraphy, slope angle, and rainfall intensity patterns. E-commerce heatmaps visualize user paths and zones of interest on product pages. Numerical weather prediction fuses ground stations, satellites, and high-resolution models. Algorithmic fairness depends on bias metrics and interventions across demographic groups. Sustainable architecture minimizes energy use through passive design and smart materials. Enterprise knowledge management accelerates decision-making and transfers tacit expertise. In physics, interferometry measures minute path-length differences with exceptional precision. Text mining extracts entities and relations to build queryable knowledge graphs. Selective taxation can shift consumption patterns and sometimes target behaviors with social costs. River sediments preserve a record of repeated floods that shaped the delta across thousands of years. Risk assessment combines event probability and impact severity to prioritize mitigation. Bioinformatics aligns sequences to discover homology and functional motifs. Secure software engineering requires code review rituals and risk-driven penetration tests. Smart-city development relies on digital infrastructure capable of real-time data collection and analysis. Extended reality aids industrial training by reducing errors and ramp-up time. Real-world A/B tests account for carryover effects and interference between experimental units. Computational fluid dynamics solves the Navier–Stokes equations under complex boundary conditions. Transportation studies show that lane allocation reduces congestion if signal timing adapts. Human factors research shows that checklists reduce errors in high-stakes environments. Causal inference distinguishes association from intervention using counterfactual frameworks. Climate records indicate that regional temperature variability correlates with ocean cycles and upper-atmosphere dynamics. Mobile robot design trades off weight, power source, and terrain traversal capability. Demographic data show age-shifted populations affecting labor markets and consumption trends. Digital restoration of manuscripts uses multispectral imaging and blind source separation. Wireless network design balances channel capacity, coverage radius, and energy consumption. Sociological fieldwork often employs semi-structured interviews to reveal group identity and practice. Power-grid analysis uses graph theory to identify critical nodes and operational robustness. Operations research optimizes flows under capacity constraints and service-level agreements. Macroeconomic models link policy shocks to employment, inflation, and output gaps. Historical archives indicate that ancient trade routes combined seasonal ports with caravan networks. — [BRAVO] Recommender systems require careful alignment between user representations and item embeddings to ensure fairness. Neuroscience emphasizes plasticity: networks can reorganize after injury and through training. Impact evaluation tracks measurable social outcomes such as jobs created and service quality. Quantum experiments show that noise degrades inference accuracy unless calibration is carefully maintained. Identity management platforms support multi-factor authentication to reduce compromise risk. Selective taxation can shift consumption patterns and sometimes target behaviors with social costs. Risk assessment combines event probability and impact severity to prioritize mitigation. Graph neural networks propagate information along edges while preserving permutation invariance. In molecular biology, DNA sequencing reveals subtle mutations that are invisible to conventional staining methods. Materials testing links mechanical strength to crystal structure and defect ratios. Transportation studies show that lane allocation reduces congestion if signal timing adapts. Edge computing places inference close to data sources to reduce latency and bandwidth costs. Model validation relies on strict splits between training, testing, and holdout calibration datasets. Cybersecurity depends on cryptography, network segmentation, and anomaly detection guided by baselines. Software observability integrates tracing, metrics, and logs to shorten mean time to recovery. Secure software engineering requires code review rituals and risk-driven penetration tests. Large-scale logging requires privacy-preserving aggregation with differential guarantees. Satellite imagery tracks land-use change and urban expansion with environmental side effects. Causal inference distinguishes association from intervention using counterfactual frameworks. In cognitive psychology, standardized tasks probe working memory and sustained attention in controlled settings. Landslide hazard maps often align with stratigraphy, slope angle, and rainfall intensity patterns. Medical image analysis supports early detection of tissue changes using reproducible quantitative metrics. E-commerce heatmaps visualize user paths and zones of interest on product pages. Wireless network design balances channel capacity, coverage radius, and energy consumption. Power-grid analysis uses graph theory to identify critical nodes and operational robustness. Spectral measurements reveal absorption and emission characteristics that expose chemical composition. Network analysis shows that hub nodes strongly influence information flow and system resilience. Sustainability metrics blend environmental, social, and governance indicators in yearly reports. Data governance defines ownership, stewardship, and lifecycle controls for datasets. Enterprise knowledge management accelerates decision-making and transfers tacit expertise. Narrative studies note that plot structure depends on temporal perspective and information release. Mobile robot design trades off weight, power source, and terrain traversal capability. Clinical studies confirm that combined therapy protocols can outperform monotherapy in certain chronic conditions. Real-world A/B tests account for carryover effects and interference between experimental units. Agricultural hyperspectral imaging monitors plant health and guides irrigation and fertilization. Reinforcement learning teaches agents long-horizon policies under explicit constraints. Behavioral economics suggests that decisions under uncertainty depend on framing and the time allowed for reflection. In data science, data quality—completeness, accuracy, and consistency—is the foundation of valid models. Computational fluid dynamics solves the Navier–Stokes equations under complex boundary conditions. Computer vision pipelines benefit from well-curated annotations and strong inter-rater reliability. User-interface engineering reduces cognitive load by following consistency and clear feedback loops. Remote sensing fuses radar and optical data to infer soil moisture and vegetation indices. Human factors research shows that checklists reduce errors in high-stakes environments. Cryptanalysis benchmarks evaluate resistance to chosen-plaintext and chosen-ciphertext attacks. Urban navigation maps combine sensor feeds with crowd-sourced reports to update routes continuously. Text mining extracts entities and relations to build queryable knowledge graphs. Epidemiological models illustrate how contact rates and vaccination levels shape outbreak peaks. Digital libraries combine semantic indexing with search to broaden access to knowledge. Agile project management favors short iterations and continuous stakeholder alignment. In physics, interferometry measures minute path-length differences with exceptional precision. Extended reality aids industrial training by reducing errors and ramp-up time. Statistical language models show that discourse coherence arises from topic structure rather than isolated words. Digital restoration of manuscripts uses multispectral imaging and blind source separation. Database normalization simplifies queries and improves referential integrity. Chaos-based image encryption is an active research area, especially when keys are derived from message-dependent features. Sustainable architecture minimizes energy use through passive design and smart materials. Time-series analysis helps forecast seasonal demand and price volatility. Parallel algorithms benefit from balanced workloads and minimized inter-node communication overhead. Knowledge distillation transfers competence from large models to smaller deployable ones. Deep sky surveys report faint galaxies that require high-sensitivity instruments for reliable detection. Digital signal processing techniques de-noise sensor streams without suppressing salient features. Demographic data show age-shifted populations affecting labor markets and consumption trends. Active learning tends to improve retention of concepts compared with traditional lecture formats. River sediments preserve a record of repeated floods that shaped the delta across thousands of years. Smart-city development relies on digital infrastructure capable of real-time data collection and analysis. Operations research optimizes flows under capacity constraints and service-level agreements. Cost–benefit analysis clarifies when adopting a new technology is economically justified. The rise of renewable energy reshaped power markets and introduced new pricing regimes based on flexibility. Historical archives indicate that ancient trade routes combined seasonal ports with caravan networks. Numerical weather prediction fuses ground stations, satellites, and high-resolution models. Global supply chains are fragile to sudden disruptions, motivating multi-layered contingency planning. Compression methods trade fidelity for size and must specify perceptual loss targets. Organizational behavior research finds that team culture emerges from repeated norms and leadership modeling. Bayesian methods encode prior beliefs and update them with evidence to quantify uncertainty. Algorithmic fairness depends on bias metrics and interventions across demographic groups. Macroeconomic models link policy shocks to employment, inflation, and output gaps. Blockchain verification relies on distributed consensus that prevents double spending without a central authority. Game theory explains strategic behavior where payoffs depend on others' choices. Human–robot interaction improves when interfaces are interpretable and provide timely feedback. Randomized controlled trials demand careful sampling strategies to ensure external validity. Sociological fieldwork often employs semi-structured interviews to reveal group identity and practice. Regional climate models need local calibration to represent extremes with fidelity. Bioinformatics aligns sequences to discover homology and functional motifs. Climate records indicate that regional temperature variability correlates with ocean cycles and upper-atmosphere dynamics. — [BRAVO] Secure software engineering requires code review rituals and risk-driven penetration tests. Narrative studies note that plot structure depends on temporal perspective and information release. Knowledge distillation transfers competence from large models to smaller deployable ones. Global supply chains are fragile to sudden disruptions, motivating multi-layered contingency planning. Computational fluid dynamics solves the Navier–Stokes equations under complex boundary conditions. Landslide hazard maps often align with stratigraphy, slope angle, and rainfall intensity patterns. Behavioral economics suggests that decisions under uncertainty depend on framing and the time allowed for reflection. Medical image analysis supports early detection of tissue changes using reproducible quantitative metrics. Compression methods trade fidelity for size and must specify perceptual loss targets. Spectral measurements reveal absorption and emission characteristics that expose chemical composition. Text mining extracts entities and relations to build queryable knowledge graphs. In molecular biology, DNA sequencing reveals subtle mutations that are invisible to conventional staining methods. Human–robot interaction improves when interfaces are interpretable and provide timely feedback. Selective taxation can shift consumption patterns and sometimes target behaviors with social costs. Numerical weather prediction fuses ground stations, satellites, and high-resolution models. Digital signal processing techniques de-noise sensor streams without suppressing salient features. Mobile robot design trades off weight, power source, and terrain traversal capability. Climate records indicate that regional temperature variability correlates with ocean cycles and upper-atmosphere dynamics. Parallel algorithms benefit from balanced workloads and minimized inter-node communication overhead. River sediments preserve a record of repeated floods that shaped the delta across thousands of years. Game theory explains strategic behavior where payoffs depend on others' choices. Satellite imagery tracks land-use change and urban expansion with environmental side effects. Historical archives indicate that ancient trade routes combined seasonal ports with caravan networks. Recommender systems require careful alignment between user representations and item embeddings to ensure fairness. Enterprise knowledge management accelerates decision-making and transfers tacit expertise. Bioinformatics aligns sequences to discover homology and functional motifs. Sustainable architecture minimizes energy use through passive design and smart materials. Remote sensing fuses radar and optical data to infer soil moisture and vegetation indices. Power-grid analysis uses graph theory to identify critical nodes and operational robustness. Reinforcement learning teaches agents long-horizon policies under explicit constraints. Epidemiological models illustrate how contact rates and vaccination levels shape outbreak peaks. Extended reality aids industrial training by reducing errors and ramp-up time. Wireless network design balances channel capacity, coverage radius, and energy consumption. Time-series analysis helps forecast seasonal demand and price volatility. Blockchain verification relies on distributed consensus that prevents double spending without a central authority. Cryptanalysis benchmarks evaluate resistance to chosen-plaintext and chosen-ciphertext attacks. Identity management platforms support multi-factor authentication to reduce compromise risk. Network analysis shows that hub nodes strongly influence information flow and system resilience. Urban navigation maps combine sensor feeds with crowd-sourced reports to update routes continuously. Clinical studies confirm that combined therapy protocols can outperform monotherapy in certain chronic conditions. Deep sky surveys report faint galaxies that require high-sensitivity instruments for reliable detection. Chaos-based image encryption is an active research area, especially when keys are derived from message-dependent features. Agricultural hyperspectral imaging monitors plant health and guides irrigation and fertilization. Model validation relies on strict splits between training, testing, and holdout calibration datasets. Digital libraries combine semantic indexing with search to broaden access to knowledge. Organizational behavior research finds that team culture emerges from repeated norms and leadership modeling. Randomized controlled trials demand careful sampling strategies to ensure external validity. Statistical language models show that discourse coherence arises from topic structure rather than isolated words. Sociological fieldwork often employs semi-structured interviews to reveal group identity and practice. Causal inference distinguishes association from intervention using counterfactual frameworks. Data governance defines ownership, stewardship, and lifecycle controls for datasets. Database normalization simplifies queries and improves referential integrity. — [BRAVO] Model validation relies on strict splits between training, testing, and holdout calibration datasets. Cost–benefit analysis clarifies when adopting a new technology is economically justified. Agile project management favors short iterations and continuous stakeholder alignment. Human factors research shows that checklists reduce errors in high-stakes environments. Large-scale logging requires privacy-preserving aggregation with differential guarantees. Knowledge distillation transfers competence from large models to smaller deployable ones. Organizational behavior research finds that team culture emerges from repeated norms and leadership modeling. Sociological fieldwork often employs semi-structured interviews to reveal group identity and practice. Epidemiological models illustrate how contact rates and vaccination levels shape outbreak peaks. Game theory explains strategic behavior where payoffs depend on others' choices. Statistical language models show that discourse coherence arises from topic structure rather than isolated words. Edge computing places inference close to data sources to reduce latency and bandwidth costs. Graph neural networks propagate information along edges while preserving permutation invariance. Secure software engineering requires code review rituals and risk-driven penetration tests. Causal inference distinguishes association from intervention using counterfactual frameworks. Operations research optimizes flows under capacity constraints and service-level agreements. Wireless network design balances channel capacity, coverage radius, and energy consumption. Computational fluid dynamics solves the Navier–Stokes equations under complex boundary conditions. User-interface engineering reduces cognitive load by following consistency and clear feedback loops. Demographic data show age-shifted populations affecting labor markets and consumption trends. Deep sky surveys report faint galaxies that require high-sensitivity instruments for reliable detection. In molecular biology, DNA sequencing reveals subtle mutations that are invisible to conventional staining methods. Narrative studies note that plot structure depends on temporal perspective and information release. Transportation studies show that lane allocation reduces congestion if signal timing adapts. Recommender systems require careful alignment between user representations and item embeddings to ensure fairness. Parallel algorithms benefit from balanced workloads and minimized inter-node communication overhead. Digital restoration of manuscripts uses multispectral imaging and blind source separation. Impact evaluation tracks measurable social outcomes such as jobs created and service quality. Selective taxation can shift consumption patterns and sometimes target behaviors with social costs. Cryptanalysis benchmarks evaluate resistance to chosen-plaintext and chosen-ciphertext attacks. Numerical weather prediction fuses ground stations, satellites, and high-resolution models. In physics, interferometry measures minute path-length differences with exceptional precision. In data science, data quality—completeness, accuracy, and consistency—is the foundation of valid models. Human–robot interaction improves when interfaces are interpretable and provide timely feedback. Digital libraries combine semantic indexing with search to broaden access to knowledge. Satellite imagery tracks land-use change and urban expansion with environmental side effects. Cybersecurity depends on cryptography, network segmentation, and anomaly detection guided by baselines. Computer vision pipelines benefit from well-curated annotations and strong inter-rater reliability. Historical archives indicate that ancient trade routes combined seasonal ports with caravan networks. Identity management platforms support multi-factor authentication to reduce compromise risk. Smart-city development relies on digital infrastructure capable of real-time data collection and analysis. Medical image analysis supports early detection of tissue changes using reproducible quantitative metrics. Software observability integrates tracing, metrics, and logs to shorten mean time to recovery. Active learning tends to improve retention of concepts compared with traditional lecture formats. Risk assessment combines event probability and impact severity to prioritize mitigation. Network analysis shows that hub nodes strongly influence information flow and system resilience. Regional climate models need local calibration to represent extremes with fidelity. In cognitive psychology, standardized tasks probe working memory and sustained attention in controlled settings. Climate records indicate that regional temperature variability correlates with ocean cycles and upper-atmosphere dynamics. Digital signal processing techniques de-noise sensor streams without suppressing salient features. Enterprise knowledge management accelerates decision-making and transfers tacit expertise. Quantum experiments show that noise degrades inference accuracy unless calibration is carefully maintained. Landslide hazard maps often align with stratigraphy, slope angle, and rainfall intensity patterns. Mobile robot design trades off weight, power source, and terrain traversal capability. Remote sensing fuses radar and optical data to infer soil moisture and vegetation indices. Randomized controlled trials demand careful sampling strategies to ensure external validity. Spectral measurements reveal absorption and emission characteristics that expose chemical composition. Sustainability metrics blend environmental, social, and governance indicators in yearly reports. Bayesian methods encode prior beliefs and update them with evidence to quantify uncertainty. Materials testing links mechanical strength to crystal structure and defect ratios. Agricultural hyperspectral imaging monitors plant health and guides irrigation and fertilization. River sediments preserve a record of repeated floods that shaped the delta across thousands of years. Urban navigation maps combine sensor feeds with crowd-sourced reports to update routes continuously. Compression methods trade fidelity for size and must specify perceptual loss targets. Macroeconomic models link policy shocks to employment, inflation, and output gaps. Bioinformatics aligns sequences to discover homology and functional motifs. E-commerce heatmaps visualize user paths and zones of interest on product pages. Clinical studies confirm that combined therapy protocols can outperform monotherapy in certain chronic conditions. Robust statistics down-weight outliers to stabilize estimators under heavy-tailed noise. Algorithmic fairness depends on bias metrics and interventions across demographic groups. Text mining extracts entities and relations to build queryable knowledge graphs. Data governance defines ownership, stewardship, and lifecycle controls for datasets. The rise of renewable energy reshaped power markets and introduced new pricing regimes based on flexibility. Blockchain verification relies on distributed consensus that prevents double spending without a central authority. Power-grid analysis uses graph theory to identify critical nodes and operational robustness. Extended reality aids industrial training by reducing errors and ramp-up time. Database normalization simplifies queries and improves referential integrity. Reinforcement learning teaches agents long-horizon policies under explicit constraints. — [BRAVO] Data governance defines ownership, stewardship, and lifecycle controls for datasets. Selective taxation can shift consumption patterns and sometimes target behaviors with social costs. Transportation studies show that lane allocation reduces congestion if signal timing adapts. User-interface engineering reduces cognitive load by following consistency and clear feedback loops. Organizational behavior research finds that team culture emerges from repeated norms and leadership modeling. Neuroscience emphasizes plasticity: networks can reorganize after injury and through training. Demographic data show age-shifted populations affecting labor markets and consumption trends. Agile project management favors short iterations and continuous stakeholder alignment. Parallel algorithms benefit from balanced workloads and minimized inter-node communication overhead. Statistical language models show that discourse coherence arises from topic structure rather than isolated words. Database normalization simplifies queries and improves referential integrity. In molecular biology, DNA sequencing reveals subtle mutations that are invisible to conventional staining methods. Extended reality aids industrial training by reducing errors and ramp-up time. Wireless network design balances channel capacity, coverage radius, and energy consumption. Identity management platforms support multi-factor authentication to reduce compromise risk. Macroeconomic models link policy shocks to employment, inflation, and output gaps. Cryptanalysis benchmarks evaluate resistance to chosen-plaintext and chosen-ciphertext attacks. In cognitive psychology, standardized tasks probe working memory and sustained attention in controlled settings. Satellite imagery tracks land-use change and urban expansion with environmental side effects. Climate records indicate that regional temperature variability correlates with ocean cycles and upper-atmosphere dynamics. Reinforcement learning teaches agents long-horizon policies under explicit constraints. Spectral measurements reveal absorption and emission characteristics that expose chemical composition. Text mining extracts entities and relations to build queryable knowledge graphs. Digital signal processing techniques de-noise sensor streams without suppressing salient features. Algorithmic fairness depends on bias metrics and interventions across demographic groups. Epidemiological models illustrate how contact rates and vaccination levels shape outbreak peaks. Bayesian methods encode prior beliefs and update them with evidence to quantify uncertainty. Power-grid analysis uses graph theory to identify critical nodes and operational robustness. Real-world A/B tests account for carryover effects and interference between experimental units. Deep sky surveys report faint galaxies that require high-sensitivity instruments for reliable detection. — [BRAVO] Epidemiological models illustrate how contact rates and vaccination levels shape outbreak peaks. Graph neural networks propagate information along edges while preserving permutation invariance. Chaos-based image encryption is an active research area, especially when keys are derived from message-dependent features. Impact evaluation tracks measurable social outcomes such as jobs created and service quality. Text mining extracts entities and relations to build queryable knowledge graphs. Deep sky surveys report faint galaxies that require high-sensitivity instruments for reliable detection. Game theory explains strategic behavior where payoffs depend on others' choices. Blockchain verification relies on distributed consensus that prevents double spending without a central authority. Algorithmic fairness depends on bias metrics and interventions across demographic groups. Smart-city development relies on digital infrastructure capable of real-time data collection and analysis. Narrative studies note that plot structure depends on temporal perspective and information release. Network analysis shows that hub nodes strongly influence information flow and system resilience. Agile project management favors short iterations and continuous stakeholder alignment. Sociological fieldwork often employs semi-structured interviews to reveal group identity and practice. Spectral measurements reveal absorption and emission characteristics that expose chemical composition. Time-series analysis helps forecast seasonal demand and price volatility. Remote sensing fuses radar and optical data to infer soil moisture and vegetation indices. Quantum experiments show that noise degrades inference accuracy unless calibration is carefully maintained. Cryptanalysis benchmarks evaluate resistance to chosen-plaintext and chosen-ciphertext attacks. Climate records indicate that regional temperature variability correlates with ocean cycles and upper-atmosphere dynamics. Power-grid analysis uses graph theory to identify critical nodes and operational robustness. The rise of renewable energy reshaped power markets and introduced new pricing regimes based on flexibility. Bayesian methods encode prior beliefs and update them with evidence to quantify uncertainty. Computational fluid dynamics solves the Navier–Stokes equations under complex boundary conditions. Satellite imagery tracks land-use change and urban expansion with environmental side effects. Real-world A/B tests account for carryover effects and interference between experimental units. Wireless network design balances channel capacity, coverage radius, and energy consumption. Selective taxation can shift consumption patterns and sometimes target behaviors with social costs. Landslide hazard maps often align with stratigraphy, slope angle, and rainfall intensity patterns. Risk assessment combines event probability and impact severity to prioritize mitigation. Computer vision pipelines benefit from well-curated annotations and strong inter-rater reliability. Mobile robot design trades off weight, power source, and terrain traversal capability. Operations research optimizes flows under capacity constraints and service-level agreements. Human factors research shows that checklists reduce errors in high-stakes environments. Recommender systems require careful alignment between user representations and item embeddings to ensure fairness. Digital restoration of manuscripts uses multispectral imaging and blind source separation. Database normalization simplifies queries and improves referential integrity. Medical image analysis supports early detection of tissue changes using reproducible quantitative metrics. Secure software engineering requires code review rituals and risk-driven penetration tests. Urban navigation maps combine sensor feeds with crowd-sourced reports to update routes continuously. Model validation relies on strict splits between training, testing, and holdout calibration datasets. Neuroscience emphasizes plasticity: networks can reorganize after injury and through training. E-commerce heatmaps visualize user paths and zones of interest on product pages. Behavioral economics suggests that decisions under uncertainty depend on framing and the time allowed for reflection. Data governance defines ownership, stewardship, and lifecycle controls for datasets. Digital libraries combine semantic indexing with search to broaden access to knowledge. Macroeconomic models link policy shocks to employment, inflation, and output gaps. Compression methods trade fidelity for size and must specify perceptual loss targets. Materials testing links mechanical strength to crystal structure and defect ratios. Historical archives indicate that ancient trade routes combined seasonal ports with caravan networks. Global supply chains are fragile to sudden disruptions, motivating multi-layered contingency planning. Active learning tends to improve retention of concepts compared with traditional lecture formats. Edge computing places inference close to data sources to reduce latency and bandwidth costs. Software observability integrates tracing, metrics, and logs to shorten mean time to recovery. In cognitive psychology, standardized tasks probe working memory and sustained attention in controlled settings. Sustainability metrics blend environmental, social, and governance indicators in yearly reports. Randomized controlled trials demand careful sampling strategies to ensure external validity. In physics, interferometry measures minute path-length differences with exceptional precision. Sustainable architecture minimizes energy use through passive design and smart materials. Numerical weather prediction fuses ground stations, satellites, and high-resolution models. Robust statistics down-weight outliers to stabilize estimators under heavy-tailed noise. Transportation studies show that lane allocation reduces congestion if signal timing adapts. Enterprise knowledge management accelerates decision-making and transfers tacit expertise. Clinical studies confirm that combined therapy protocols can outperform monotherapy in certain chronic conditions. Identity management platforms support multi-factor authentication to reduce compromise risk. Large-scale logging requires privacy-preserving aggregation with differential guarantees. Knowledge distillation transfers competence from large models to smaller deployable ones. Statistical language models show that discourse coherence arises from topic structure rather than isolated words. Agricultural hyperspectral imaging monitors plant health and guides irrigation and fertilization. Bioinformatics aligns sequences to discover homology and functional motifs. Causal inference distinguishes association from intervention using counterfactual frameworks. In molecular biology, DNA sequencing reveals subtle mutations that are invisible to conventional staining methods. Parallel algorithms benefit from balanced workloads and minimized inter-node communication overhead. User-interface engineering reduces cognitive load by following consistency and clear feedback loops. Regional climate models need local calibration to represent extremes with fidelity. Digital signal processing techniques de-noise sensor streams without suppressing salient features. Extended reality aids industrial training by reducing errors and ramp-up time. In data science, data quality—completeness, accuracy, and consistency—is the foundation of valid models. Reinforcement learning teaches agents long-horizon policies under explicit constraints. Organizational behavior research finds that team culture emerges from repeated norms and leadership modeling. Cybersecurity depends on cryptography, network segmentation, and anomaly detection guided by baselines. Demographic data show age-shifted populations affecting labor markets and consumption trends. — [BRAVO] Computational fluid dynamics solves the Navier–Stokes equations under complex boundary conditions. Global supply chains are fragile to sudden disruptions, motivating multi-layered contingency planning. Identity management platforms support multi-factor authentication to reduce compromise risk. Causal inference distinguishes association from intervention using counterfactual frameworks. Agile project management favors short iterations and continuous stakeholder alignment. River sediments preserve a record of repeated floods that shaped the delta across thousands of years. Time-series analysis helps forecast seasonal demand and price volatility. Spectral measurements reveal absorption and emission characteristics that expose chemical composition. Cost–benefit analysis clarifies when adopting a new technology is economically justified. Recommender systems require careful alignment between user representations and item embeddings to ensure fairness. Power-grid analysis uses graph theory to identify critical nodes and operational robustness. Landslide hazard maps often align with stratigraphy, slope angle, and rainfall intensity patterns. Sociological fieldwork often employs semi-structured interviews to reveal group identity and practice. Network analysis shows that hub nodes strongly influence information flow and system resilience. Historical archives indicate that ancient trade routes combined seasonal ports with caravan networks. Bayesian methods encode prior beliefs and update them with evidence to quantify uncertainty. Satellite imagery tracks land-use change and urban expansion with environmental side effects. Real-world A/B tests account for carryover effects and interference between experimental units. Human factors research shows that checklists reduce errors in high-stakes environments. In physics, interferometry measures minute path-length differences with exceptional precision. Deep sky surveys report faint galaxies that require high-sensitivity instruments for reliable detection. Text mining extracts entities and relations to build queryable knowledge graphs. Operations research optimizes flows under capacity constraints and service-level agreements. Demographic data show age-shifted populations affecting labor markets and consumption trends. Algorithmic fairness depends on bias metrics and interventions across demographic groups. E-commerce heatmaps visualize user paths and zones of interest on product pages. Digital libraries combine semantic indexing with search to broaden access to knowledge. Game theory explains strategic behavior where payoffs depend on others' choices. Remote sensing fuses radar and optical data to infer soil moisture and vegetation indices. Statistical language models show that discourse coherence arises from topic structure rather than isolated words. Climate records indicate that regional temperature variability correlates with ocean cycles and upper-atmosphere dynamics. Urban navigation maps combine sensor feeds with crowd-sourced reports to update routes continuously. — [BRAVO] Data governance defines ownership, stewardship, and lifecycle controls for datasets. User-interface engineering reduces cognitive load by following consistency and clear feedback loops. Agile project management favors short iterations and continuous stakeholder alignment. Smart-city development relies on digital infrastructure capable of real-time data collection and analysis. Bayesian methods encode prior beliefs and update them with evidence to quantify uncertainty. Wireless network design balances channel capacity, coverage radius, and energy consumption. Cybersecurity depends on cryptography, network segmentation, and anomaly detection guided by baselines. In cognitive psychology, standardized tasks probe working memory and sustained attention in controlled settings. Quantum experiments show that noise degrades inference accuracy unless calibration is carefully maintained. Remote sensing fuses radar and optical data to infer soil moisture and vegetation indices. Sustainability metrics blend environmental, social, and governance indicators in yearly reports. Agricultural hyperspectral imaging monitors plant health and guides irrigation and fertilization. Cryptanalysis benchmarks evaluate resistance to chosen-plaintext and chosen-ciphertext attacks. Graph neural networks propagate information along edges while preserving permutation invariance. Historical archives indicate that ancient trade routes combined seasonal ports with caravan networks. Materials testing links mechanical strength to crystal structure and defect ratios. River sediments preserve a record of repeated floods that shaped the delta across thousands of years. Randomized controlled trials demand careful sampling strategies to ensure external validity. Algorithmic fairness depends on bias metrics and interventions across demographic groups. Extended reality aids industrial training by reducing errors and ramp-up time. Time-series analysis helps forecast seasonal demand and price volatility. Bioinformatics aligns sequences to discover homology and functional motifs. Deep sky surveys report faint galaxies that require high-sensitivity instruments for reliable detection. Database normalization simplifies queries and improves referential integrity. Robust statistics down-weight outliers to stabilize estimators under heavy-tailed noise. Software observability integrates tracing, metrics, and logs to shorten mean time to recovery. Computational fluid dynamics solves the Navier–Stokes equations under complex boundary conditions. Numerical weather prediction fuses ground stations, satellites, and high-resolution models. Causal inference distinguishes association from intervention using counterfactual frameworks. Edge computing places inference close to data sources to reduce latency and bandwidth costs. Game theory explains strategic behavior where payoffs depend on others' choices. Human–robot interaction improves when interfaces are interpretable and provide timely feedback. Large-scale logging requires privacy-preserving aggregation with differential guarantees. Parallel algorithms benefit from balanced workloads and minimized inter-node communication overhead. Knowledge distillation transfers competence from large models to smaller deployable ones. Medical image analysis supports early detection of tissue changes using reproducible quantitative metrics. Human factors research shows that checklists reduce errors in high-stakes environments. Selective taxation can shift consumption patterns and sometimes target behaviors with social costs. Recommender systems require careful alignment between user representations and item embeddings to ensure fairness. The rise of renewable energy reshaped power markets and introduced new pricing regimes based on flexibility. Epidemiological models illustrate how contact rates and vaccination levels shape outbreak peaks. E-commerce heatmaps visualize user paths and zones of interest on product pages. In molecular biology, DNA sequencing reveals subtle mutations that are invisible to conventional staining methods. Narrative studies note that plot structure depends on temporal perspective and information release. Compression methods trade fidelity for size and must specify perceptual loss targets. Demographic data show age-shifted populations affecting labor markets and consumption trends. Computer vision pipelines benefit from well-curated annotations and strong inter-rater reliability. Regional climate models need local calibration to represent extremes with fidelity. Blockchain verification relies on distributed consensus that prevents double spending without a central authority. Neuroscience emphasizes plasticity: networks can reorganize after injury and through training. Transportation studies show that lane allocation reduces congestion if signal timing adapts. In physics, interferometry measures minute path-length differences with exceptional precision. Mobile robot</w:t>
      </w:r>
    </w:p>
    <w:p>
      <w:r>
        <w:t xml:space="preserve"> design trades off weight, power source, and terrain traversal capability. Macroeconomic models link policy shocks to employment, inflation, and output gaps. — [BRAVO] Causal inference distinguishes association from intervention using counterfactual frameworks. Impact evaluation tracks measurable social outcomes such as jobs created and service quality. In molecular biology, DNA sequencing reveals subtle mutations that are invisible to conventional staining methods. Selective taxation can shift consumption patterns and sometimes target behaviors with social costs. Agile project management favors short iterations and continuous stakeholder alignment. Reinforcement learning teaches agents long-horizon policies under explicit constraints. Cybersecurity depends on cryptography, network segmentation, and anomaly detection guided by baselines. Identity management platforms support multi-factor authentication to reduce compromise risk. In cognitive psychology, standardized tasks probe working memory and sustained attention in controlled settings. Spectral measurements reveal absorption and emission characteristics that expose chemical composition. Sustainable architecture minimizes energy use through passive design and smart materials. Human–robot interaction improves when interfaces are interpretable and provide timely feedback. Transportation studies show that lane allocation reduces congestion if signal timing adapts. Narrative studies note that plot structure depends on temporal perspective and information release. Data governance defines ownership, stewardship, and lifecycle controls for datasets. Graph neural networks propagate information along edges while preserving permutation invariance. Epidemiological models illustrate how contact rates and vaccination levels shape outbreak peaks. Game theory explains strategic behavior where payoffs depend on others' choices. Quantum experiments show that noise degrades inference accuracy unless calibration is carefully maintained. Macroeconomic models link policy shocks to employment, inflation, and output gaps. Risk assessment combines event probability and impact severity to prioritize mitigation. Statistical language models show that discourse coherence arises from topic structure rather than isolated words. Computer vision pipelines benefit from well-curated annotations and strong inter-rater reliability. Digital signal processing techniques de-noise sensor streams without suppressing salient features. Recommender systems require careful alignment between user representations and item embeddings to ensure fairness. Model validation relies on strict splits between training, testing, and holdout calibration datasets. Randomized controlled trials demand careful sampling strategies to ensure external validity. Real-world A/B tests account for carryover effects and interference between experimental units. Regional climate models need local calibration to represent extremes with fidelity. Agricultural hyperspectral imaging monitors plant health and guides irrigation and fertilization. Organizational behavior research finds that team culture emerges from repeated norms and leadership modeling. The rise of renewable energy reshaped power markets and introduced new pricing regimes based on flexibility. Sustainability metrics blend environmental, social, and governance indicators in yearly reports. Bayesian methods encode prior beliefs and update them with evidence to quantify uncertainty. Blockchain verification relies on distributed consensus that prevents double spending without a central authority. Knowledge distillation transfers competence from large models to smaller deployable ones. Smart-city development relies on digital infrastructure capable of real-time data collection and analysis. E-commerce heatmaps visualize user paths and zones of interest on product pages. Digital restoration of manuscripts uses multispectral imaging and blind source separation. Historical archives indicate that ancient trade routes combined seasonal ports with caravan networks. Global supply chains are fragile to sudden disruptions, motivating multi-layered contingency planning. Mobile robot design trades off weight, power source, and terrain traversal capability. Deep sky surveys report faint galaxies that require high-sensitivity instruments for reliable detection. Algorithmic fairness depends on bias metrics and interventions across demographic groups. Large-scale logging requires privacy-preserving aggregation with differential guarantees. Edge computing places inference close to data sources to reduce latency and bandwidth costs. Sociological fieldwork often employs semi-structured interviews to reveal group identity and practice. Human factors research shows that checklists reduce errors in high-stakes environments. Robust statistics down-weight outliers to stabilize estimators under heavy-tailed noise. Computational fluid dynamics solves the Navier–Stokes equations under complex boundary conditions. Cryptanalysis benchmarks evaluate resistance to chosen-plaintext and chosen-ciphertext attacks. Compression methods trade fidelity for size and must specify perceptual loss targets. Enterprise knowledge management accelerates decision-making and transfers tacit expertise. Time-series analysis helps forecast seasonal demand and price volatility. Landslide hazard maps often align with stratigraphy, slope angle, and rainfall intensity patterns. Climate records indicate that regional temperature variability correlates with ocean cycles and upper-atmosphere dynamics. User-interface engineering reduces cognitive load by following consistency and clear feedback loops. Active learning tends to improve retention of concepts compared with traditional lecture formats. Satellite imagery tracks land-use change and urban expansion with environmental side effects. Neuroscience emphasizes plasticity: networks can reorganize after injury and through training. Secure software engineering requires code review rituals and risk-driven penetration tests. Remote sensing fuses radar and optical data to infer soil moisture and vegetation indices. Numerical weather prediction fuses ground stations, satellites, and high-resolution models. Bioinformatics aligns sequences to discover homology and functional motifs. Behavioral economics suggests that decisions under uncertainty depend on framing and the time allowed for reflection. Extended reality aids industrial training by reducing errors and ramp-up time. — [BRAVO] Remote sensing fuses radar and optical data to infer soil moisture and vegetation indices. Quantum experiments show that noise degrades inference accuracy unless calibration is carefully maintained. Cybersecurity depends on cryptography, network segmentation, and anomaly detection guided by baselines. Time-series analysis helps forecast seasonal demand and price volatility. Spectral measurements reveal absorption and emission characteristics that expose chemical composition. Blockchain verification relies on distributed consensus that prevents double spending without a central authority. Parallel algorithms benefit from balanced workloads and minimized inter-node communication overhead. Neuroscience emphasizes plasticity: networks can reorganize after injury and through training. Impact evaluation tracks measurable social outcomes such as jobs created and service quality. Algorithmic fairness depends on bias metrics and interventions across demographic groups. Database normalization simplifies queries and improves referential integrity. Power-grid analysis uses graph theory to identify critical nodes and operational robustness. Software observability integrates tracing, metrics, and logs to shorten mean time to recovery. Computational fluid dynamics solves the Navier–Stokes equations under complex boundary conditions. Climate records indicate that regional temperature variability correlates with ocean cycles and upper-atmosphere dynamics. Human–robot interaction improves when interfaces are interpretable and provide timely feedback. Mobile robot design trades off weight, power source, and terrain traversal capability. Text mining extracts entities and relations to build queryable knowledge graphs. Extended reality aids industrial training by reducing errors and ramp-up time. In molecular biology, DNA sequencing reveals subtle mutations that are invisible to conventional staining methods. Real-world A/B tests account for carryover effects and interference between experimental units. Causal inference distinguishes association from intervention using counterfactual frameworks. Network analysis shows that hub nodes strongly influence information flow and system resilience. Digital restoration of manuscripts uses multispectral imaging and blind source separation. Narrative studies note that plot structure depends on temporal perspective and information release. Selective taxation can shift consumption patterns and sometimes target behaviors with social costs. In data science, data quality—completeness, accuracy, and consistency—is the foundation of valid models. River sediments preserve a record of repeated floods that shaped the delta across thousands of years. Landslide hazard maps often align with stratigraphy, slope angle, and rainfall intensity patterns. Human factors research shows that checklists reduce errors in high-stakes environments. Medical image analysis supports early detection of tissue changes using reproducible quantitative metrics. Operations research optimizes flows under capacity constraints and service-level agreements. Computer vision pipelines benefit from well-curated annotations and strong inter-rater reliability. Agile project management favors short iterations and continuous stakeholder alignment. Demographic data show age-shifted populations affecting labor markets and consumption trends. Randomized controlled trials demand careful sampling strategies to ensure external validity. Behavioral economics suggests that decisions under uncertainty depend on framing and the time allowed for reflection. Deep sky surveys report faint galaxies that require high-sensitivity instruments for reliable detection. Materials testing links mechanical strength to crystal structure and defect ratios. Knowledge distillation transfers competence from large models to smaller deployable ones. Historical archives indicate that ancient trade routes combined seasonal ports with caravan networks. Digital signal processing techniques de-noise sensor streams without suppressing salient features. Epidemiological models illustrate how contact rates and vaccination levels shape outbreak peaks. Sustainable architecture minimizes energy use through passive design and smart materials. Bayesian methods encode prior beliefs and update them with evidence to quantify uncertainty. The rise of renewable energy reshaped power markets and introduced new pricing regimes based on flexibility. Transportation studies show that lane allocation reduces congestion if signal timing adapts. Secure software engineering requires code review rituals and risk-driven penetration tests. Large-scale logging requires privacy-preserving aggregation with differential guarantees. Satellite imagery tracks land-use change and urban expansion with environmental side effects. In cognitive psychology, standardized tasks probe working memory and sustained attention in controlled settings. Digital libraries combine semantic indexing with search to broaden access to knowledge. Risk assessment combines event probability and impact severity to prioritize mitigation. User-interface engineering reduces cognitive load by following consistency and clear feedback loops. Bioinformatics aligns sequences to discover homology and functional motifs. Sociological fieldwork often employs semi-structured interviews to reveal group identity and practice. Compression methods trade fidelity for size and must specify perceptual loss targets. Macroeconomic models link policy shocks to employment, inflation, and output gaps. Graph neural networks propagate information along edges while preserving permutation invariance. In physics, interferometry measures minute path-length differences with exceptional precision. Robust statistics down-weight outliers to stabilize estimators under heavy-tailed noise. E-commerce heatmaps visualize user paths and zones of interest on product pages. Sustainability metrics blend environmental, social, and governance indicators in yearly reports. Cost–benefit analysis clarifies when adopting a new technology is economically justified. Cryptanalysis benchmarks evaluate resistance to chosen-plaintext and chosen-ciphertext attacks. Statistical language models show that discourse coherence arises from topic structure rather than isolated words. Reinforcement learning teaches agents long-horizon policies under explicit constraints. Enterprise knowledge management accelerates decision-making and transfers tacit expertise. Urban navigation maps combine sensor feeds with crowd-sourced reports to update routes continuously. Model validation relies on strict splits between training, testing, and holdout calibration datasets. Edge computing places inference close to data sources to reduce latency and bandwidth costs. Data governance defines ownership, stewardship, and lifecycle controls for datasets. Clinical studies confirm that combined therapy protocols can outperform monotherapy in certain chronic conditions. Active learning tends to improve retention of concepts compared with traditional lecture formats. Global supply chains are fragile to sudden disruptions, motivating multi-layered contingency planning. Organizational behavior research finds that team culture emerges from repeated norms and leadership modeling. Wireless network design balances channel capacity, coverage radius, and energy consumption. Identity management platforms support multi-factor authentication to reduce compromise risk. Recommender systems require careful alignment between user representations and item embeddings to ensure fairness. Chaos-based image encryption is an active research area, especially when keys are derived from message-dependent features. Regional climate models need local calibration to represent extremes with fidelity. — [BRAVO] Extended reality aids industrial training by reducing errors and ramp-up time. Sustainable architecture minimizes energy use through passive design and smart materials. Sustainability metrics blend environmental, social, and governance indicators in yearly reports. Power-grid analysis uses graph theory to identify critical nodes and operational robustness. Model validation relies on strict splits between training, testing, and holdout calibration datasets. Narrative studies note that plot structure depends on temporal perspective and information release. Demographic data show age-shifted populations affecting labor markets and consumption trends. Computer vision pipelines benefit from well-curated annotations and strong inter-rater reliability. Mobile robot design trades off weight, power source, and terrain traversal capability. Bioinformatics aligns sequences to discover homology and functional motifs. In molecular biology, DNA sequencing reveals subtle mutations that are invisible to conventional staining methods. Statistical language models show that discourse coherence arises from topic structure rather than isolated words. Game theory explains strategic behavior where payoffs depend on others' choices. Large-scale logging requires privacy-preserving aggregation with differential guarantees. Cost–benefit analysis clarifies when adopting a new technology is economically justified. In cognitive psychology, standardized tasks probe working memory and sustained attention in controlled settings. Wireless network design balances channel capacity, coverage radius, and energy consumption. Bayesian methods encode prior beliefs and update them with evidence to quantify uncertainty. Impact evaluation tracks measurable social outcomes such as jobs created and service quality. Regional climate models need local calibration to represent extremes with fidelity. Database normalization simplifies queries and improves referential integrity. Digital signal processing techniques de-noise sensor streams without suppressing salient features. Data governance defines ownership, stewardship, and lifecycle controls for datasets. Network analysis shows that hub nodes strongly influence information flow and system resilience. Agile project management favors short iterations and continuous stakeholder alignment. Digital restoration of manuscripts uses multispectral imaging and blind source separation. Medical image analysis supports early detection of tissue changes using reproducible quantitative metrics. Human factors research shows that checklists reduce errors in high-stakes environments. Human–robot interaction improves when interfaces are interpretable and provide timely feedback. Risk assessment combines event probability and impact severity to prioritize mitigation. Sociological fieldwork often employs semi-structured interviews to reveal group identity and practice. Edge computing places inference close to data sources to reduce latency and bandwidth costs. In data science, data quality—completeness, accuracy, and consistency—is the foundation of valid models. Neuroscience emphasizes plasticity: networks can reorganize after injury and through training. Real-world A/B tests account for carryover effects and interference between experimental units. Epidemiological models illustrate how contact rates and vaccination levels shape outbreak peaks. Materials testing links mechanical strength to crystal structure and defect ratios. Spectral measurements reveal absorption and emission characteristics that expose chemical composition. Identity management platforms support multi-factor authentication to reduce compromise risk. Clinical studies confirm that combined therapy protocols can outperform monotherapy in certain chronic conditions. Recommender systems require careful alignment between user representations and item embeddings to ensure fairness. Agricultural hyperspectral imaging monitors plant health and guides irrigation and fertilization. Robust statistics down-weight outliers to stabilize estimators under heavy-tailed noise. Remote sensing fuses radar and optical data to infer soil moisture and vegetation indices. Text mining extracts entities and relations to build queryable knowledge graphs. Smart-city development relies on digital infrastructure capable of real-time data collection and analysis. Operations research optimizes flows under capacity constraints and service-level agreements. Computational fluid dynamics solves the Navier–Stokes equations under complex boundary conditions. Active learning tends to improve retention of concepts compared with traditional lecture formats. Reinforcement learning teaches agents long-horizon policies under explicit constraints. Numerical weather prediction fuses ground stations, satellites, and high-resolution models. E-commerce heatmaps visualize user paths and zones of interest on product pages. Cybersecurity depends on cryptography, network segmentation, and anomaly detection guided by baselines. Graph neural networks propagate information along edges while preserving permutation invariance. Chaos-based image encryption is an active research area, especially when keys are derived from message-dependent features. Time-series analysis helps forecast seasonal demand and price volatility. — [BRAVO] Parallel algorithms benefit from balanced workloads and minimized inter-node communication overhead. Behavioral economics suggests that decisions under uncertainty depend on framing and the time allowed for reflection. Large-scale logging requires privacy-preserving aggregation with differential guarantees. Deep sky surveys report faint galaxies that require high-sensitivity instruments for reliable detection. Sustainability metrics blend environmental, social, and governance indicators in yearly reports. Text mining extracts entities and relations to build queryable knowledge graphs. Historical archives indicate that ancient trade routes combined seasonal ports with caravan networks. Cryptanalysis benchmarks evaluate resistance to chosen-plaintext and chosen-ciphertext attacks. Demographic data show age-shifted populations affecting labor markets and consumption trends. Smart-city development relies on digital infrastructure capable of real-time data collection and analysis. User-interface engineering reduces cognitive load by following consistency and clear feedback loops. Computer vision pipelines benefit from well-curated annotations and strong inter-rater reliability. Reinforcement learning teaches agents long-horizon policies under explicit constraints. Digital libraries combine semantic indexing with search to broaden access to knowledge. Wireless network design balances channel capacity, coverage radius, and energy consumption. In physics, interferometry measures minute path-length differences with exceptional precision. Macroeconomic models link policy shocks to employment, inflation, and output gaps. Organizational behavior research finds that team culture emerges from repeated norms and leadership modeling. Bayesian methods encode prior beliefs and update them with evidence to quantify uncertainty. Impact evaluation tracks measurable social outcomes such as jobs created and service quality. Urban navigation maps combine sensor feeds with crowd-sourced reports to update routes continuously. Game theory explains strategic behavior where payoffs depend on others' choices. Human–robot interaction improves when interfaces are interpretable and provide timely feedback. Extended reality aids industrial training by reducing errors and ramp-up time. Digital restoration of manuscripts uses multispectral imaging and blind source separation. Clinical studies confirm that combined therapy protocols can outperform monotherapy in certain chronic conditions. Quantum experiments show that noise degrades inference accuracy unless calibration is carefully maintained. E-commerce heatmaps visualize user paths and zones of interest on product pages. Real-world A/B tests account for carryover effects and interference between experimental units. Time-series analysis helps forecast seasonal demand and price volatility. In cognitive psychology, standardized tasks probe working memory and sustained attention in controlled settings. Bioinformatics aligns sequences to discover homology and functional motifs. Compression methods trade fidelity for size and must specify perceptual loss targets. Identity management platforms support multi-factor authentication to reduce compromise risk. Digital signal processing techniques de-noise sensor streams without suppressing salient features. Edge computing places inference close to data sources to reduce latency and bandwidth costs. Chaos-based image encryption is an active research area, especially when keys are derived from message-dependent features. Medical image analysis supports early detection of tissue changes using reproducible quantitative metrics. Network analysis shows that hub nodes strongly influence information flow and system resilience. Operations research optimizes flows under capacity constraints and service-level agreements. Human factors research shows that checklists reduce errors in high-stakes environments. Epidemiological models illustrate how contact rates and vaccination levels shape outbreak peaks. River sediments preserve a record of repeated floods that shaped the delta across thousands of years. Risk assessment combines event probability and impact severity to prioritize mitigation. Power-grid analysis uses graph theory to identify critical nodes and operational robustness. Landslide hazard maps often align with stratigraphy, slope angle, and rainfall intensity patterns. — [BRAVO] User-interface engineering reduces cognitive load by following consistency and clear feedback loops. Parallel algorithms benefit from balanced workloads and minimized inter-node communication overhead. Compression methods trade fidelity for size and must specify perceptual loss targets. Wireless network design balances channel capacity, coverage radius, and energy consumption. Operations research optimizes flows under capacity constraints and service-level agreements. Selective taxation can shift consumption patterns and sometimes target behaviors with social costs. Agricultural hyperspectral imaging monitors plant health and guides irrigation and fertilization. Secure software engineering requires code review rituals and risk-driven penetration tests. Computational fluid dynamics solves the Navier–Stokes equations under complex boundary conditions. Bioinformatics aligns sequences to discover homology and functional motifs. Behavioral economics suggests that decisions under uncertainty depend on framing and the time allowed for reflection. Digital signal processing techniques de-noise sensor streams without suppressing salient features. Database normalization simplifies queries and improves referential integrity. Regional climate models need local calibration to represent extremes with fidelity. Clinical studies confirm that combined therapy protocols can outperform monotherapy in certain chronic conditions. Sustainability metrics blend environmental, social, and governance indicators in yearly reports. Knowledge distillation transfers competence from large models to smaller deployable ones. Recommender systems require careful alignment between user representations and item embeddings to ensure fairness. Digital libraries combine semantic indexing with search to broaden access to knowledge. Cryptanalysis benchmarks evaluate resistance to chosen-plaintext and chosen-ciphertext attacks. Satellite imagery tracks land-use change and urban expansion with environmental side effects. Network analysis shows that hub nodes strongly influence information flow and system resilience. Enterprise knowledge management accelerates decision-making and transfers tacit expertise. Historical archives indicate that ancient trade routes combined seasonal ports with caravan networks. Urban navigation maps combine sensor feeds with crowd-sourced reports to update routes continuously. Real-world A/B tests account for carryover effects and interference between experimental units. Statistical language models show that discourse coherence arises from topic structure rather than isolated words. Blockchain verification relies on distributed consensus that prevents double spending without a central authority. Sustainable architecture minimizes energy use through passive design and smart materials. Text mining extracts entities and relations to build queryable knowledge graphs. Computer vision pipelines benefit from well-curated annotations and strong inter-rater reliability. Model validation relies on strict splits between training, testing, and holdout calibration datasets. Extended reality aids industrial training by reducing errors and ramp-up time. Bayesian methods encode prior beliefs and update them with evidence to quantify uncertainty. Power-grid analysis uses graph theory to identify critical nodes and operational robustness. — [BRAVO] Computational fluid dynamics solves the Navier–Stokes equations under complex boundary conditions. Digital libraries combine semantic indexing with search to broaden access to knowledge. Power-grid analysis uses graph theory to identify critical nodes and operational robustness. In data science, data quality—completeness, accuracy, and consistency—is the foundation of valid models. Cost–benefit analysis clarifies when adopting a new technology is economically justified. Impact evaluation tracks measurable social outcomes such as jobs created and service quality. Model validation relies on strict splits between training, testing, and holdout calibration datasets. Human–robot interaction improves when interfaces are interpretable and provide timely feedback. In molecular biology, DNA sequencing reveals subtle mutations that are invisible to conventional staining methods. Cryptanalysis benchmarks evaluate resistance to chosen-plaintext and chosen-ciphertext attacks. Organizational behavior research finds that team culture emerges from repeated norms and leadership modeling. Risk assessment combines event probability and impact severity to prioritize mitigation. User-interface engineering reduces cognitive load by following consistency and clear feedback loops. Regional climate models need local calibration to represent extremes with fidelity. E-commerce heatmaps visualize user paths and zones of interest on product pages. Parallel algorithms benefit from balanced workloads and minimized inter-node communication overhead. Sustainable architecture minimizes energy use through passive design and smart materials. Smart-city development relies on digital infrastructure capable of real-time data collection and analysis. Bioinformatics aligns sequences to discover homology and functional motifs. Historical archives indicate that ancient trade routes combined seasonal ports with caravan networks. Mobile robot design trades off weight, power source, and terrain traversal capability. Algorithmic fairness depends on bias metrics and interventions across demographic groups. Spectral measurements reveal absorption and emission characteristics that expose chemical composition. Operations research optimizes flows under capacity constraints and service-level agreements. Identity management platforms support multi-factor authentication to reduce compromise risk. Narrative studies note that plot structure depends on temporal perspective and information release. Neuroscience emphasizes plasticity: networks can reorganize after injury and through training. Landslide hazard maps often align with stratigraphy, slope angle, and rainfall intensity patterns. Network analysis shows that hub nodes strongly influence information flow and system resilience. Knowledge distillation transfers competence from large models to smaller deployable ones. Satellite imagery tracks land-use change and urban expansion with environmental side effects. Causal inference distinguishes association from intervention using counterfactual frameworks. Digital signal processing techniques de-noise sensor streams without suppressing salient features. Large-scale logging requires privacy-preserving aggregation with differential guarantees. Randomized controlled trials demand careful sampling strategies to ensure external validity. Bayesian methods encode prior beliefs and update them with evidence to quantify uncertainty. Blockchain verification relies on distributed consensus that prevents double spending without a central authority. Agricultural hyperspectral imaging monitors plant health and guides irrigation and fertilization. In cognitive psychology, standardized tasks probe working memory and sustained attention in controlled settings. Epidemiological models illustrate how contact rates and vaccination levels shape outbreak peaks. Text mining extracts entities and relations to build queryable knowledge graphs. Selective taxation can shift consumption patterns and sometimes target behaviors with social costs. Sociological fieldwork often employs semi-structured interviews to reveal group identity and practice. In physics, interferometry measures minute path-length differences with exceptional precision. Agile project management favors short iterations and continuous stakeholder alignment. Recommender systems require careful alignment between user representations and item embeddings to ensure fairness. Macroeconomic models link policy shocks to employment, inflation, and output gaps. Transportation studies show that lane allocation reduces congestion if signal timing adapts. Clinical studies confirm that combined therapy protocols can outperform monotherapy in certain chronic conditions. Computer vision pipelines benefit from well-curated annotations and strong inter-rater reliability. Materials testing links mechanical strength to crystal structure and defect ratios. Sustainability metrics blend environmental, social, and governance indicators in yearly reports. Digital restoration of manuscripts uses multispectral imaging and blind source separation. Climate records indicate that regional temperature variability correlates with ocean cycles and upper-atmosphere dynamics. Chaos-based image encryption is an active research area, especially when keys are derived from message-dependent features. The rise of renewable energy reshaped power markets and introduced new pricing regimes based on flexibility. Robust statistics down-weight outliers to stabilize estimators under heavy-tailed noise. Statistical language models show that discourse coherence arises from topic structure rather than isolated words. Reinforcement learning teaches agents long-horizon policies under explicit constraints. Quantum experiments show that noise degrades inference accuracy unless calibration is carefully maintained. — [BRAVO] Sociological fieldwork often employs semi-structured interviews to reveal group identity and practice. Network analysis shows that hub nodes strongly influence information flow and system resilience. Macroeconomic models link policy shocks to employment, inflation, and output gaps. Bioinformatics aligns sequences to discover homology and functional motifs. Climate records indicate that regional temperature variability correlates with ocean cycles and upper-atmosphere dynamics. The rise of renewable energy reshaped power markets and introduced new pricing regimes based on flexibility. Algorithmic fairness depends on bias metrics and interventions across demographic groups. Enterprise knowledge management accelerates decision-making and transfers tacit expertise. Causal inference distinguishes association from intervention using counterfactual frameworks. Blockchain verification relies on distributed consensus that prevents double spending without a central authority. Risk assessment combines event probability and impact severity to prioritize mitigation. Human factors research shows that checklists reduce errors in high-stakes environments. Data governance defines ownership, stewardship, and lifecycle controls for datasets. Numerical weather prediction fuses ground stations, satellites, and high-resolution models. Remote sensing fuses radar and optical data to infer soil moisture and vegetation indices. In cognitive psychology, standardized tasks probe working memory and sustained attention in controlled settings. Digital libraries combine semantic indexing with search to broaden access to knowledge. Sustainable architecture minimizes energy use through passive design and smart materials. Quantum experiments show that noise degrades inference accuracy unless calibration is carefully maintained. Active learning tends to improve retention of concepts compared with traditional lecture formats. Robust statistics down-weight outliers to stabilize estimators under heavy-tailed noise. Graph neural networks propagate information along edges while preserving permutation invariance. Historical archives indicate that ancient trade routes combined seasonal ports with caravan networks. River sediments preserve a record of repeated floods that shaped the delta across thousands of years. Statistical language models show that discourse coherence arises from topic structure rather than isolated words. Operations research optimizes flows under capacity constraints and service-level agreements. Chaos-based image encryption is an active research area, especially when keys are derived from message-dependent features. Time-series analysis helps forecast seasonal demand and price volatility. Edge computing places inference close to data sources to reduce latency and bandwidth costs. Materials testing links mechanical strength to crystal structure and defect ratios. Behavioral economics suggests that decisions under uncertainty depend on framing and the time allowed for reflection. Real-world A/B tests account for carryover effects and interference between experimental units. Computational fluid dynamics solves the Navier–Stokes equations under complex boundary conditions. Game theory explains strategic behavior where payoffs depend on others' choices. Smart-city development relies on digital infrastructure capable of real-time data collection and analysis. Digital restoration of manuscripts uses multispectral imaging and blind source separation. — [BRAVO] Agricultural hyperspectral imaging monitors plant health and guides irrigation and fertilization. Compression methods trade fidelity for size and must specify perceptual loss targets. Algorithmic fairness depends on bias metrics and interventions across demographic groups. Human factors research shows that checklists reduce errors in high-stakes environments. Impact evaluation tracks measurable social outcomes such as jobs created and service quality. Clinical studies confirm that combined therapy protocols can outperform monotherapy in certain chronic conditions. Data governance defines ownership, stewardship, and lifecycle controls for datasets. Computer vision pipelines benefit from well-curated annotations and strong inter-rater reliability. Software observability integrates tracing, metrics, and logs to shorten mean time to recovery. Digital restoration of manuscripts uses multispectral imaging and blind source separation. Numerical weather prediction fuses ground stations, satellites, and high-resolution models. Network analysis shows that hub nodes strongly influence information flow and system resilience. Sustainability metrics blend environmental, social, and governance indicators in yearly reports. Randomized controlled trials demand careful sampling strategies to ensure external validity. Organizational behavior research finds that team culture emerges from repeated norms and leadership modeling. River sediments preserve a record of repeated floods that shaped the delta across thousands of years. Transportation studies show that lane allocation reduces congestion if signal timing adapts. Behavioral economics suggests that decisions under uncertainty depend on framing and the time allowed for reflection. Quantum experiments show that noise degrades inference accuracy unless calibration is carefully maintained. Causal inference distinguishes association from intervention using counterfactual frameworks. Sociological fieldwork often employs semi-structured interviews to reveal group identity and practice. In cognitive psychology, standardized tasks probe working memory and sustained attention in controlled settings. Deep sky surveys report faint galaxies that require high-sensitivity instruments for reliable detection. Operations research optimizes flows under capacity constraints and service-level agreements. Bayesian methods encode prior beliefs and update them with evidence to quantify uncertainty. E-commerce heatmaps visualize user paths and zones of interest on product pages. Knowledge distillation transfers competence from large models to smaller deployable ones. Satellite imagery tracks land-use change and urban expansion with environmental side effects. Large-scale logging requires privacy-preserving aggregation with differential guarantees. Digital libraries combine semantic indexing with search to broaden access to knowledge. Text mining extracts entities and relations to build queryable knowledge graphs. — [BRAVO] Sustainability metrics blend environmental, social, and governance indicators in yearly reports. Text mining extracts entities and relations to build queryable knowledge graphs. Remote sensing fuses radar and optical data to infer soil moisture and vegetation indices. Sociological fieldwork often employs semi-structured interviews to reveal group identity and practice. The rise of renewable energy reshaped power markets and introduced new pricing regimes based on flexibility. Quantum experiments show that noise degrades inference accuracy unless calibration is carefully maintained. Blockchain verification relies on distributed consensus that prevents double spending without a central authority. Digital libraries combine semantic indexing with search to broaden access to knowledge. River sediments preserve a record of repeated floods that shaped the delta across thousands of years. Macroeconomic models link policy shocks to employment, inflation, and output gaps. Agile project management favors short iterations and continuous stakeholder alignment. Statistical language models show that discourse coherence arises from topic structure rather than isolated words. Causal inference distinguishes association from intervention using counterfactual frameworks. Game theory explains strategic behavior where payoffs depend on others' choices. Cryptanalysis benchmarks evaluate resistance to chosen-plaintext and chosen-ciphertext attacks. Parallel algorithms benefit from balanced workloads and minimized inter-node communication overhead. Network analysis shows that hub nodes strongly influence information flow and system resilience. Power-grid analysis uses graph theory to identify critical nodes and operational robustness. In molecular biology, DNA sequencing reveals subtle mutations that are invisible to conventional staining methods. Global supply chains are fragile to sudden disruptions, motivating multi-layered contingency planning. Cost–benefit analysis clarifies when adopting a new technology is economically justified. Data governance defines ownership, stewardship, and lifecycle controls for datasets. Digital restoration of manuscripts uses multispectral imaging and blind source separation. Satellite imagery tracks land-use change and urban expansion with environmental side effects. Selective taxation can shift consumption patterns and sometimes target behaviors with social costs. Neuroscience emphasizes plasticity: networks can reorganize after injury and through training. Smart-city development relies on digital infrastructure capable of real-time data collection and analysis. Behavioral economics suggests that decisions under uncertainty depend on framing and the time allowed for reflection. Bayesian methods encode prior beliefs and update them with evidence to quantify uncertainty. Graph neural networks propagate information along edges while preserving permutation invariance. User-interface engineering reduces cognitive load by following consistency and clear feedback loops. In data science, data quality—completeness, accuracy, and consistency—is the foundation of valid models. Impact evaluation tracks measurable social outcomes such as jobs created and service quality. Database normalization simplifies queries and improves referential integrity. Computer vision pipelines benefit from well-curated annotations and strong inter-rater reliability. Model validation relies on strict splits between training, testing, and holdout calibration datasets. Cybersecurity depends on cryptography, network segmentation, and anomaly detection guided by baselines. Human–robot interaction improves when interfaces are interpretable and provide timely feedback. Numerical weather prediction fuses ground stations, satellites, and high-resolution models. Risk assessment combines event probability and impact severity to prioritize mitigation. Sustainable architecture minimizes energy use through passive design and smart materials. Bioinformatics aligns sequences to discover homology and functional motifs. Wireless network design balances channel capacity, coverage radius, and energy consumption. Identity management platforms support multi-factor authentication to reduce compromise risk. Human factors research shows that checklists reduce errors in high-stakes environments. Organizational behavior research finds that team culture emerges from repeated norms and leadership modeling. Landslide hazard maps often align with stratigraphy, slope angle, and rainfall intensity patterns. Clinical studies confirm that combined therapy protocols can outperform monotherapy in certain chronic conditions. Compression methods trade fidelity for size and must specify perceptual loss targets. Recommender systems require careful alignment between user representations and item embeddings to ensure fairness. Urban navigation maps combine sensor feeds with crowd-sourced reports to update routes continuously. Demographic data show age-shifted populations affecting labor markets and consumption trends. Time-series analysis helps forecast seasonal demand and price volatility. In cognitive psychology, standardized tasks probe working memory and sustained attention in controlled settings. Edge computing places inference close to data sources to reduce latency and bandwidth costs. — [BRAVO] Deep sky surveys report faint galaxies that require high-sensitivity instruments for reliable detection. Behavioral economics suggests that decisions under uncertainty depend on framing and the time allowed for reflection. Quantum experiments show that noise degrades inference accuracy unless calibration is carefully maintained. Materials testing links mechanical strength to crystal structure and defect ratios. Satellite imagery tracks land-use change and urban expansion with environmental side effects. Landslide hazard maps often align with stratigraphy, slope angle, and rainfall intensity patterns. Historical archives indicate that ancient trade routes combined seasonal ports with caravan networks. Power-grid analysis uses graph theory to identify critical nodes and operational robustness. Human factors research shows that checklists reduce errors in high-stakes environments. Transportation studies show that lane allocation reduces congestion if signal timing adapts. Recommender systems require careful alignment between user representations and item embeddings to ensure fairness. Data governance defines ownership, stewardship, and lifecycle controls for datasets. User-interface engineering reduces cognitive load by following consistency and clear feedback loops. Smart-city development relies on digital infrastructure capable of real-time data collection and analysis. Computational fluid dynamics solves the Navier–Stokes equations under complex boundary conditions. Cryptanalysis benchmarks evaluate resistance to chosen-plaintext and chosen-ciphertext attacks. Human–robot interaction improves when interfaces are interpretable and provide timely feedback. Robust statistics down-weight outliers to stabilize estimators under heavy-tailed noise. Global supply chains are fragile to sudden disruptions, motivating multi-layered contingency planning. Cybersecurity depends on cryptography, network segmentation, and anomaly detection guided by baselines. Macroeconomic models link policy shocks to employment, inflation, and output gaps. Sustainable architecture minimizes energy use through passive design and smart materials. Bayesian methods encode prior beliefs and update them with evidence to quantify uncertainty. Statistical language models show that discourse coherence arises from topic structure rather than isolated words. In physics, interferometry measures minute path-length differences with exceptional precision. Game theory explains strategic behavior where payoffs depend on others' choices. Agricultural hyperspectral imaging monitors plant health and guides irrigation and fertilization. Reinforcement learning teaches agents long-horizon policies under explicit constraints. Knowledge distillation transfers competence from large models to smaller deployable ones. Neuroscience emphasizes plasticity: networks can reorganize after injury and through training. Risk assessment combines event probability and impact severity to prioritize mitigation. Enterprise knowledge management accelerates decision-making and transfers tacit expertise. Algorithmic fairness depends on bias metrics and interventions across demographic groups. Numerical weather prediction fuses ground stations, satellites, and high-resolution models. Climate records indicate that regional temperature variability correlates with ocean cycles and upper-atmosphere dynamics. Regional climate models need local calibration to represent extremes with fidelity. Clinical studies confirm that combined therapy protocols can outperform monotherapy in certain chronic conditions. Sociological fieldwork often employs semi-structured interviews to reveal group identity and practice. Urban navigation maps combine sensor feeds with crowd-sourced reports to update routes continuously. Active learning tends to improve retention of concepts compared with traditional lecture formats. Medical image analysis supports early detection of tissue changes using reproducible quantitative metrics. — [BRAVO] Epidemiological models illustrate how contact rates and vaccination levels shape outbreak peaks. Network analysis shows that hub nodes strongly influence information flow and system resilience. Knowledge distillation transfers competence from large models to smaller deployable ones. Real-world A/B tests account for carryover effects and interference between experimental units. Organizational behavior research finds that team culture emerges from repeated norms and leadership modeling. Macroeconomic models link policy shocks to employment, inflation, and output gaps. Cost–benefit analysis clarifies when adopting a new technology is economically justified. Remote sensing fuses radar and optical data to infer soil moisture and vegetation indices. Compression methods trade fidelity for size and must specify perceptual loss targets. Selective taxation can shift consumption patterns and sometimes target behaviors with social costs. Identity management platforms support multi-factor authentication to reduce compromise risk. Risk assessment combines event probability and impact severity to prioritize mitigation. E-commerce heatmaps visualize user paths and zones of interest on product pages. Computer vision pipelines benefit from well-curated annotations and strong inter-rater reliability. Text mining extracts entities and relations to build queryable knowledge graphs. Historical archives indicate that ancient trade routes combined seasonal ports with caravan networks. Extended reality aids industrial training by reducing errors and ramp-up time. The rise of renewable energy reshaped power markets and introduced new pricing regimes based on flexibility. Digital restoration of manuscripts uses multispectral imaging and blind source separation. Time-series analysis helps forecast seasonal demand and price volatility. Secure software engineering requires code review rituals and risk-driven penetration tests. In data science, data quality—completeness, accuracy, and consistency—is the foundation of valid models. Numerical weather prediction fuses ground stations, satellites, and high-resolution models. Game theory explains strategic behavior where payoffs depend on others' choices. Active learning tends to improve retention of concepts compared with traditional lecture formats. Human factors research shows that checklists reduce errors in high-stakes environments. Impact evaluation tracks measurable social outcomes such as jobs created and service quality. Cybersecurity depends on cryptography, network segmentation, and anomaly detection guided by baselines. Bayesian methods encode prior beliefs and update them with evidence to quantify uncertainty. Urban navigation maps combine sensor feeds with crowd-sourced reports to update routes continuously. Data governance defines ownership, stewardship, and lifecycle controls for datasets. Sustainable architecture minimizes energy use through passive design and smart materials. Randomized controlled trials demand careful sampling strategies to ensure external validity. Software observability integrates tracing, metrics, and logs to shorten mean time to recovery. User-interface engineering reduces cognitive load by following consistency and clear feedback loops. Blockchain verification relies on distributed consensus that prevents double spending without a central authority. Computational fluid dynamics solves the Navier–Stokes equations under complex boundary conditions. Digital signal processing techniques de-noise sensor streams without suppressing salient features. Agile project management favors short iterations and continuous stakeholder alignment. In cognitive psychology, standardized tasks probe working memory and sustained attention in controlled settings. Recommender systems require careful alignment between user representations and item embeddings to ensure fairness. Algorithmic fairness depends on bias metrics and interventions across demographic groups. Agricultural hyperspectral imaging monitors plant health and guides irrigation and fertilization. Edge computing places inference close to data sources to reduce latency and bandwidth costs. River sediments preserve a record of repeated floods that shaped the delta across thousands of years. Neuroscience emphasizes plasticity: networks can reorganize after injury and through training. Regional climate models need local calibration to represent extremes with fidelity. Behavioral economics suggests that decisions under uncertainty depend on framing and the time allowed for reflection. In physics, interferometry measures minute path-length differences with exceptional precision. Mobile robot design trades off weight, power source, and terrain traversal capability. Bioinformatics aligns sequences to discover homology and functional motifs. In molecular biology, DNA sequencing reveals subtle mutations that are invisible to conventional staining methods. Transportation studies show that lane allocation reduces congestion if signal timing adapts. Large-scale logging requires privacy-preserving aggregation with differential guarantees. Causal inference distinguishes association from intervention using counterfactual frameworks. Narrative studies note that plot structure depends on temporal perspective and information release. Materials testing links mechanical strength to crystal structure and defect ratios. Medical image analysis supports early detection of tissue changes using reproducible quantitative metrics. Operations research optimizes flows under capacity constraints and service-level agreements. Human–robot interaction improves when interfaces are interpretable and provide timely feedback. Model validation relies on strict splits between training, testing, and holdout calibration datasets. Graph neural networks propagate information along edges while preserving permutation invariance. Reinforcement learning teaches agents long-horizon policies under explicit constraints. Statistical language models show that discourse coherence arises from topic structure rather than isolated words. Satellite imagery tracks land-use change and urban expansion with environmental side effects. Sociological fieldwork often employs semi-structured interviews to reveal group identity and practice. Chaos-based image encryption is an active research area, especially when keys are derived from message-dependent features. Sustainability metrics blend environmental, social, and governance indicators in yearly reports. Quantum experiments show that noise degrades inference accuracy unless calibration is carefully maintained. Climate records indicate that regional temperature variability correlates with ocean cycles and upper-atmosphere dynamics. Parallel algorithms benefit from balanced workloads and minimized inter-node communication overhead. Smart-city development relies on digital infrastructure capable of real-time data collection and analysis. Deep sky surveys report faint galaxies that require high-sensitivity instruments for reliable detection. — [BRAVO] Identity management platforms support multi-factor authentication to reduce compromise risk. Materials testing links mechanical strength to crystal structure and defect ratios. Spectral measurements reveal absorption and emission characteristics that expose chemical composition. Organizational behavior research finds that team culture emerges from repeated norms and leadership modeling. In cognitive psychology, standardized tasks probe working memory and sustained attention in controlled settings. Extended reality aids industrial training by reducing errors and ramp-up time. Numerical weather prediction fuses ground stations, satellites, and high-resolution models. Large-scale logging requires privacy-preserving aggregation with differential guarantees. Bayesian methods encode prior beliefs and update them with evidence to quantify uncertainty. Randomized controlled trials demand careful sampling strategies to ensure external validity. Graph neural networks propagate information along edges while preserving permutation invariance. Clinical studies confirm that combined therapy protocols can outperform monotherapy in certain chronic conditions. User-interface engineering reduces cognitive load by following consistency and clear feedback loops. Landslide hazard maps often align with stratigraphy, slope angle, and rainfall intensity patterns. Time-series analysis helps forecast seasonal demand and price volatility. Database normalization simplifies queries and improves referential integrity. Agricultural hyperspectral imaging monitors plant health and guides irrigation and fertilization. Epidemiological models illustrate how contact rates and vaccination levels shape outbreak peaks. Transportation studies show that lane allocation reduces congestion if signal timing adapts. Power-grid analysis uses graph theory to identify critical nodes and operational robustness. Blockchain verification relies on distributed consensus that prevents double spending without a central authority. Edge computing places inference close to data sources to reduce latency and bandwidth costs. Computer vision pipelines benefit from well-curated annotations and strong inter-rater reliability. Digital restoration of manuscripts uses multispectral imaging and blind source separation. Regional climate models need local calibration to represent extremes with fidelity. Cryptanalysis benchmarks evaluate resistance to chosen-plaintext and chosen-ciphertext attacks. Bioinformatics aligns sequences to discover homology and functional motifs. Human–robot interaction improves when interfaces are interpretable and provide timely feedback. Climate records indicate that regional temperature variability correlates with ocean cycles and upper-atmosphere dynamics. Remote sensing fuses radar and optical data to infer soil moisture and vegetation indices. Risk assessment combines event probability and impact severity to prioritize mitigation. Neuroscience emphasizes plasticity: networks can reorganize after injury and through training. Real-world A/B tests account for carryover effects and interference between experimental units. Cybersecurity depends on cryptography, network segmentation, and anomaly detection guided by baselines. Mobile robot design trades off weight, power source, and terrain traversal capability. Data governance defines ownership, stewardship, and lifecycle controls for datasets. River sediments preserve a record of repeated floods that shaped the delta across thousands of years. Digital signal processing techniques de-noise sensor streams without suppressing salient features. Smart-city development relies on digital infrastructure capable of real-time data collection and analysis. In molecular biology, DNA sequencing reveals subtle mutations that are invisible to conventional staining methods. Sociological fieldwork often employs semi-structured interviews to reveal group identity and practice. Computational fluid dynamics solves the Navier–Stokes equations under complex boundary conditions. Compression methods trade fidelity for size and must specify perceptual loss targets. Impact evaluation tracks measurable social outcomes such as jobs created and service quality. Behavioral economics suggests that decisions under uncertainty depend on framing and the time allowed for reflection. Algorithmic fairness depends on bias metrics and interventions across demographic groups. Urban navigation maps combine sensor feeds with crowd-sourced reports to update routes continuously. Reinforcement learning teaches agents long-horizon policies under explicit constraints. Global supply chains are fragile to sudden disruptions, motivating multi-layered contingency planning. Macroeconomic models link policy shocks to employment, inflation, and output gaps. Quantum experiments show that noise degrades inference accuracy unless calibration is carefully maintained. Cost–benefit analysis clarifies when adopting a new technology is economically justified. — [BRAVO] Chaos-based image encryption is an active research area, especially when keys are derived from message-dependent features. Software observability integrates tracing, metrics, and logs to shorten mean time to recovery. Climate records indicate that regional temperature variability correlates with ocean cycles and upper-atmosphere dynamics. Spectral measurements reveal absorption and emission characteristics that expose chemical composition. E-commerce heatmaps visualize user paths and zones of interest on product pages. Bayesian methods encode prior beliefs and update them with evidence to quantify uncertainty. Selective taxation can shift consumption patterns and sometimes target behaviors with social costs. Blockchain verification relies on distributed consensus that prevents double spending without a central authority. River sediments preserve a record of repeated floods that shaped the delta across thousands of years. Identity management platforms support multi-factor authentication to reduce compromise risk. Historical archives indicate that ancient trade routes combined seasonal ports with caravan networks. Digital signal processing techniques de-noise sensor streams without suppressing salient features. Recommender systems require careful alignment between user representations and item embeddings to ensure fairness. In data science, data quality—completeness, accuracy, and consistency—is the foundation of valid models. Knowledge distillation transfers competence from large models to smaller deployable ones. In molecular biology, DNA sequencing reveals subtle mutations that are invisible to conventional staining methods. Medical image analysis supports early detection of tissue changes using reproducible quantitative metrics. Regional climate models need local calibration to represent extremes with fidelity. Satellite imagery tracks land-use change and urban expansion with environmental side effects. Smart-city development relies on digital infrastructure capable of real-time data collection and analysis. Data governance defines ownership, stewardship, and lifecycle controls for datasets. Compression methods trade fidelity for size and must specify perceptual loss targets. Remote sensing fuses radar and optical data to infer soil moisture and vegetation indices. Organizational behavior research finds that team culture emerges from repeated norms and leadership modeling. Randomized controlled trials demand careful sampling strategies to ensure external validity. Text mining extracts entities and relations to build queryable knowledge graphs. Robust statistics down-weight outliers to stabilize estimators under heavy-tailed noise. Global supply chains are fragile to sudden disruptions, motivating multi-layered contingency planning. Cost–benefit analysis clarifies when adopting a new technology is economically justified. In cognitive psychology, standardized tasks probe working memory and sustained attention in controlled settings. Human factors research shows that checklists reduce errors in high-stakes environments. User-interface engineering reduces cognitive load by following consistency and clear feedback loops. Materials testing links mechanical strength to crystal structure and defect ratios. Transportation studies show that lane allocation reduces congestion if signal timing adapts. Quantum experiments show that noise degrades inference accuracy unless calibration is carefully maintained. Reinforcement learning teaches agents long-horizon policies under explicit constraints. Secure software engineering requires code review rituals and risk-driven penetration tests. Enterprise knowledge management accelerates decision-making and transfers tacit expertise. Game theory explains strategic behavior where payoffs depend on others' choices. Algorithmic fairness depends on bias metrics and interventions across demographic groups. Sustainable architecture minimizes energy use through passive design and smart materials. Agile project management favors short iterations and continuous stakeholder alignment. Computer vision pipelines benefit from well-curated annotations and strong inter-rater reliability. Power-grid analysis uses graph theory to identify critical nodes and operational robustness. Clinical studies confirm that combined therapy protocols can outperform monotherapy in certain chronic conditions. Cryptanalysis benchmarks evaluate resistance to chosen-plaintext and chosen-ciphertext attacks. Active learning tends to improve retention of concepts compared with traditional lecture formats. — [BRAVO] Randomized controlled trials demand careful sampling strategies to ensure external validity. In data science, data quality—completeness, accuracy, and consistency—is the foundation of valid models. Cost–benefit analysis clarifies when adopting a new technology is economically justified. Agricultural hyperspectral imaging monitors plant health and guides irrigation and fertilization. Historical archives indicate that ancient trade routes combined seasonal ports with caravan networks. Demographic data show age-shifted populations affecting labor markets and consumption trends. Digital signal processing techniques de-noise sensor streams without suppressing salient features. Game theory explains strategic behavior where payoffs depend on others' choices. Identity management platforms support multi-factor authentication to reduce compromise risk. Parallel algorithms benefit from balanced workloads and minimized inter-node communication overhead. Satellite imagery tracks land-use change and urban expansion with environmental side effects. Quantum experiments show that noise degrades inference accuracy unless calibration is carefully maintained. User-interface engineering reduces cognitive load by following consistency and clear feedback loops. Risk assessment combines event probability and impact severity to prioritize mitigation. Model validation relies on strict splits between training, testing, and holdout calibration datasets. Reinforcement learning teaches agents long-horizon policies under explicit constraints. Network analysis shows that hub nodes strongly influence information flow and system resilience. Human factors research shows that checklists reduce errors in high-stakes environments. Regional climate models need local calibration to represent extremes with fidelity. Algorithmic fairness depends on bias metrics and interventions across demographic groups. Sociological fieldwork often employs semi-structured interviews to reveal group identity and practice. In physics, interferometry measures minute path-length differences with exceptional precision. Macroeconomic models link policy shocks to employment, inflation, and output gaps. Remote sensing fuses radar and optical data to infer soil moisture and vegetation indices. Cybersecurity depends on cryptography, network segmentation, and anomaly detection guided by baselines. Urban navigation maps combine sensor feeds with crowd-sourced reports to update routes continuously. Digital libraries combine semantic indexing with search to broaden access to knowledge. River sediments preserve a record of repeated floods that shaped the delta across thousands of years. Narrative studies note that plot structure depends on temporal perspective and information release. E-commerce heatmaps visualize user paths and zones of interest on product pages. Text mining extracts entities and relations to build queryable knowledge graphs. Database normalization simplifies queries and improves referential integrity. Climate records indicate that regional temperature variability correlates with ocean cycles and upper-atmosphere dynamics. Epidemiological models illustrate how contact rates and vaccination levels shape outbreak peaks. Time-series analysis helps forecast seasonal demand and price volatility. Edge computing places inference close to data sources to reduce latency and bandwidth costs. Large-scale logging requires privacy-preserving aggregation with differential guarantees. Active learning tends to improve retention of concepts compared with traditional lecture formats. Agile project management favors short iterations and continuous stakeholder alignment. Secure software engineering requires code review rituals and risk-driven penetration tests. Statistical language models show that discourse coherence arises from topic structure rather than isolated words. Materials testing links mechanical strength to crystal structure and defect ratios. Data governance defines ownership, stewardship, and lifecycle controls for datasets. Operations research optimizes flows under capacity constraints and service-level agreements. Software observability integrates tracing, metrics, and logs to shorten mean time to recovery. Organizational behavior research finds that team culture emerges from repeated norms and leadership modeling. Computer vision pipelines benefit from well-curated annotations and strong inter-rater reliability. Extended reality aids industrial training by reducing errors and ramp-up time. Numerical weather prediction fuses ground stations, satellites, and high-resolution models. Enterprise knowledge management accelerates decision-making and transfers tacit expertise. Mobile robot design trades off weight, power source, and terrain traversal capability. Recommender systems require careful alignment between user representations and item embeddings to ensure fairness. — [BRAVO] Digital signal processing techniques de-noise sensor streams without suppressing salient features. Data governance defines ownership, stewardship, and lifecycle controls for datasets. Agile project management favors short iterations and continuous stakeholder alignment. Demographic data show age-shifted populations affecting labor markets and consumption trends. Network analysis shows that hub nodes strongly influence information flow and system resilience. Blockchain verification relies on distributed consensus that prevents double spending without a central authority. Model validation relies on strict splits between training, testing, and holdout calibration datasets. Medical image analysis supports early detection of tissue changes using reproducible quantitative metrics. Digital libraries combine semantic indexing with search to broaden access to knowledge. Real-world A/B tests account for carryover effects and interference between experimental units. Software observability integrates tracing, metrics, and logs to shorten mean time to recovery. Causal inference distinguishes association from intervention using counterfactual frameworks. Large-scale logging requires privacy-preserving aggregation with differential guarantees. Mobile robot design trades off weight, power source, and terrain traversal capability. Impact evaluation tracks measurable social outcomes such as jobs created and service quality. Database normalization simplifies queries and improves referential integrity. Extended reality aids industrial training by reducing errors and ramp-up time. Statistical language models show that discourse coherence arises from topic structure rather than isolated words. Global supply chains are fragile to sudden disruptions, motivating multi-layered contingency planning. Knowledge distillation transfers competence from large models to smaller deployable ones. River sediments preserve a record of repeated floods that shaped the delta across thousands of years. Game theory explains strategic behavior where payoffs depend on others' choices. Smart-city development relies on digital infrastructure capable of real-time data collection and analysis. Sustainability metrics blend environmental, social, and governance indicators in yearly reports. Text mining extracts entities and relations to build queryable knowledge graphs. Secure software engineering requires code review rituals and risk-driven penetration tests. Historical archives indicate that ancient trade routes combined seasonal ports with caravan networks. Spectral measurements reveal absorption and emission characteristics that expose chemical composition. Recommender systems require careful alignment between user representations and item embeddings to ensure fairness. Epidemiological models illustrate how contact rates and vaccination levels shape outbreak peaks. Numerical weather prediction fuses ground stations, satellites, and high-resolution models. Neuroscience emphasizes plasticity: networks can reorganize after injury and through training. Identity management platforms support multi-factor authentication to reduce compromise risk. Robust statistics down-weight outliers to stabilize estimators under heavy-tailed noise. Narrative studies note that plot structure depends on temporal perspective and information release. Parallel algorithms benefit from balanced workloads and minimized inter-node communication overhead. Human factors research shows that checklists reduce errors in high-stakes environments. Organizational behavior research finds that team culture emerges from repeated norms and leadership modeling. Macroeconomic models link policy shocks to employment, inflation, and output gaps. Time-series analysis helps forecast seasonal demand and price volatility. Risk assessment combines event probability and impact severity to prioritize mitigation. The rise of renewable energy reshaped power markets and introduced new pricing regimes based on flexibility. Bayesian methods encode prior beliefs and update them with evidence to quantify uncertainty. Digital restoration of manuscripts uses multispectral imaging and blind source separation. Clinical studies confirm that combined therapy protocols can outperform monotherapy in certain chronic conditions. Transportation studies show that lane allocation reduces congestion if signal timing adapts. Sustainable architecture minimizes energy use through passive design and smart materials. Human–robot interaction improves when interfaces are interpretable and provide timely feedback. Graph neural networks propagate information along edges while preserving permutation invariance. Behavioral economics suggests that decisions under uncertainty depend on framing and the time allowed for reflection. Algorithmic fairness depends on bias metrics and interventions across demographic groups. Operations research optimizes flows under capacity constraints and service-level agreements. Deep sky surveys report faint galaxies that require high-sensitivity instruments for reliable detection. Computer vision pipelines benefit from well-curated annotations and strong inter-rater reliability. Sociological fieldwork often employs semi-structured interviews to reveal group identity and practice. Computational fluid dynamics solves the Navier–Stokes equations under complex boundary conditions. Reinforcement learning teaches agents long-horizon policies under explicit constraints. E-commerce heatmaps visualize user paths and zones of interest on product pages. Edge computing places inference close to data sources to reduce latency and bandwidth costs. Bioinformatics aligns sequences to discover homology and functional motifs. Landslide hazard maps often align with stratigraphy, slope angle, and rainfall intensity patterns. Randomized controlled trials demand careful sampling strategies to ensure external validity. Enterprise knowledge management accelerates decision-making and transfers tacit expertise. Cybersecurity depends on cryptography, network segmentation, and anomaly detection guided by baselines. Cost–benefit analysis clarifies when adopting a new technology is economically justified. Selective taxation can shift consumption patterns and sometimes target behaviors with social costs. Chaos-based image encryption is an active research area, especially when keys are derived from message-dependent features. Wireless network design balances channel capacity, coverage radius, and energy consumption. Materials testing links mechanical strength to crystal structure and defect ratios. Climate records indicate that regional temperature variability correlates with ocean cycles and upper-atmosphere dynamics. — [BRAVO] Agricultural hyperspectral imaging monitors plant health and guides irrigation and fertilization. Chaos-based image encryption is an active research area, especially when keys are derived from message-dependent features. Landslide hazard maps often align with stratigraphy, slope angle, and rainfall intensity patterns. Game theory explains strategic behavior where payoffs depend on others' choices. Secure software engineering requires code review rituals and risk-driven penetration tests. Risk assessment combines event probability and impact severity to prioritize mitigation. Compression methods trade fidelity for size and must specify perceptual loss targets. Historical archives indicate that ancient trade routes combined seasonal ports with caravan networks. Edge computing places inference close to data sources to reduce latency and bandwidth costs. Numerical weather prediction fuses ground stations, satellites, and high-resolution models. Smart-city development relies on digital infrastructure capable of real-time data collection and analysis. Database normalization simplifies queries and improves referential integrity. Sociological fieldwork often employs semi-structured interviews to reveal group identity and practice. Clinical studies confirm that combined therapy protocols can outperform monotherapy in certain chronic conditions. Human–robot interaction improves when interfaces are interpretable and provide timely feedback. Cost–benefit analysis clarifies when adopting a new technology is economically justified. Digital signal processing techniques de-noise sensor streams without suppressing salient features. Mobile robot design trades off weight, power source, and terrain traversal capability. Cryptanalysis benchmarks evaluate resistance to chosen-plaintext and chosen-ciphertext attacks. Behavioral economics suggests that decisions under uncertainty depend on framing and the time allowed for reflection. Regional climate models need local calibration to represent extremes with fidelity. Large-scale logging requires privacy-preserving aggregation with differential guarantees. Quantum experiments show that noise degrades inference accuracy unless calibration is carefully maintained. Causal inference distinguishes association from intervention using counterfactual frameworks. Digital restoration of manuscripts uses multispectral imaging and blind source separation. Transportation studies show that lane allocation reduces congestion if signal timing adapts. — [BRAVO] Impact evaluation tracks measurable social outcomes such as jobs created and service quality. Large-scale logging requires privacy-preserving aggregation with differential guarantees. Risk assessment combines event probability and impact severity to prioritize mitigation. Bioinformatics aligns sequences to discover homology and functional motifs. Blockchain verification relies on distributed consensus that prevents double spending without a central authority. In physics, interferometry measures minute path-length differences with exceptional precision. Chaos-based image encryption is an active research area, especially when keys are derived from message-dependent features. Edge computing places inference close to data sources to reduce latency and bandwidth costs. Sustainability metrics blend environmental, social, and governance indicators in yearly reports. Digital restoration of manuscripts uses multispectral imaging and blind source separation. In molecular biology, DNA sequencing reveals subtle mutations that are invisible to conventional staining methods. Enterprise knowledge management accelerates decision-making and transfers tacit expertise. The rise of renewable energy reshaped power markets and introduced new pricing regimes based on flexibility. Regional climate models need local calibration to represent extremes with fidelity. In data science, data quality—completeness, accuracy, and consistency—is the foundation of valid models. Sustainable architecture minimizes energy use through passive design and smart materials. Historical archives indicate that ancient trade routes combined seasonal ports with caravan networks. Secure software engineering requires code review rituals and risk-driven penetration tests. Epidemiological models illustrate how contact rates and vaccination levels shape outbreak peaks. Game theory explains strategic behavior where payoffs depend on others' choices. Network analysis shows that hub nodes strongly influence information flow and system resilience. Macroeconomic models link policy shocks to employment, inflation, and output gaps. Reinforcement learning teaches agents long-horizon policies under explicit constraints. Bayesian methods encode prior beliefs and update them with evidence to quantify uncertainty. Randomized controlled trials demand careful sampling strategies to ensure external validity. Operations research optimizes flows under capacity constraints and service-level agreements. Deep sky surveys report faint galaxies that require high-sensitivity instruments for reliable detection. Global supply chains are fragile to sudden disruptions, motivating multi-layered contingency planning. Identity management platforms support multi-factor authentication to reduce compromise risk. Materials testing links mechanical strength to crystal structure and defect ratios. Human–robot interaction improves when interfaces are interpretable and provide timely feedback. Medical image analysis supports early detection of tissue changes using reproducible quantitative metrics. Data governance defines ownership, stewardship, and lifecycle controls for datasets. Climate records indicate that regional temperature variability correlates with ocean cycles and upper-atmosphere dynamics. Urban navigation maps combine sensor feeds with crowd-sourced reports to update routes continuously. Algorithmic fairness depends on bias metrics and interventions across demographic groups. Spectral measurements reveal absorption and emission characteristics that expose chemical composition. Selective taxation can shift consumption patterns and sometimes target behaviors with social costs. Digital signal processing techniques de-noise sensor streams without suppressing salient features. Quantum experiments show that noise degrades inference accuracy unless calibration is carefully maintained. Knowledge distillation transfers competence from large models to smaller deployable ones. Recommender systems require careful alignment between user representations and item embeddings to ensure fairness. Cryptanalysis benchmarks evaluate resistance to chosen-plaintext and chosen-ciphertext attacks. Smart-city development relies on digital infrastructure capable of real-time data collection and analysis. User-interface engineering reduces cognitive load by following consistency and clear feedback loops. Compression methods trade fidelity for size and must specify perceptual loss targets. Neuroscience emphasizes plasticity: networks can reorganize after injury and through training. Demographic data show age-shifted populations affecting labor markets and consumption trends. Wireless network design balances channel capacity, coverage radius, and energy consumption. Real-world A/B tests account for carryover effects and interference between experimental units. Parallel algorithms benefit from balanced workloads and minimized inter-node communication overhead. Transportation studies show that lane allocation reduces congestion if signal timing adapts. In cognitive psychology, standardized tasks probe working memory and sustained attention in controlled settings. Active learning tends to improve retention of concepts compared with traditional lecture formats. River sediments preserve a record of repeated floods that shaped the delta across thousands of years. Narrative studies note that plot structure depends on temporal perspective and information release. Human factors research shows that checklists reduce errors in high-stakes environments. — [BRAVO] Sociological fieldwork often employs semi-structured interviews to reveal group identity and practice. Robust statistics down-weight outliers to stabilize estimators under heavy-tailed noise. Computational fluid dynamics solves the Navier–Stokes equations under complex boundary conditions. Parallel algorithms benefit from balanced workloads and minimized inter-node communication overhead. The rise of renewable energy reshaped power markets and introduced new pricing regimes based on flexibility. Landslide hazard maps often align with stratigraphy, slope angle, and rainfall intensity patterns. Software observability integrates tracing, metrics, and logs to shorten mean time to recovery. Quantum experiments show that noise degrades inference accuracy unless calibration is carefully maintained. Chaos-based image encryption is an active research area, especially when keys are derived from message-dependent features. Digital libraries combine semantic indexing with search to broaden access to knowledge. Game theory explains strategic behavior where payoffs depend on others' choices. River sediments preserve a record of repeated floods that shaped the delta across thousands of years. Epidemiological models illustrate how contact rates and vaccination levels shape outbreak peaks. Transportation studies show that lane allocation reduces congestion if signal timing adapts. Operations research optimizes flows under capacity constraints and service-level agreements. Knowledge distillation transfers competence from large models to smaller deployable ones. Bioinformatics aligns sequences to discover homology and functional motifs. Cost–benefit analysis clarifies when adopting a new technology is economically justified. Enterprise knowledge management accelerates decision-making and transfers tacit expertise. In data science, data quality—completeness, accuracy, and consistency—is the foundation of valid models. In physics, interferometry measures minute path-length differences with exceptional precision. Data governance defines ownership, stewardship, and lifecycle controls for datasets. Bayesian methods encode prior beliefs and update them with evidence to quantify uncertainty. Secure software engineering requires code review rituals and risk-driven penetration tests. Compression methods trade fidelity for size and must specify perceptual loss targets. In cognitive psychology, standardized tasks probe working memory and sustained attention in controlled settings. Edge computing places inference close to data sources to reduce latency and bandwidth costs. Numerical weather prediction fuses ground stations, satellites, and high-resolution models. Satellite imagery tracks land-use change and urban expansion with environmental side effects. Spectral measurements reveal absorption and emission characteristics that expose chemical composition. Mobile robot design trades off weight, power source, and terrain traversal capability. Computer vision pipelines benefit from well-curated annotations and strong inter-rater reliability. Neuroscience emphasizes plasticity: networks can reorganize after injury and through training. Behavioral economics suggests that decisions under uncertainty depend on framing and the time allowed for reflection. Agricultural hyperspectral imaging monitors plant health and guides irrigation and fertilization. Digital signal processing techniques de-noise sensor streams without suppressing salient features. Clinical studies confirm that combined therapy protocols can outperform monotherapy in certain chronic conditions. Identity management platforms support multi-factor authentication to reduce compromise risk. Global supply chains are fragile to sudden disruptions, motivating multi-layered contingency planning. Human–robot interaction improves when interfaces are interpretable and provide timely feedback. Power-grid analysis uses graph theory to identify critical nodes and operational robustness. Remote sensing fuses radar and optical data to infer soil moisture and vegetation indices. Statistical language models show that discourse coherence arises from topic structure rather than isolated words. Smart-city development relies on digital infrastructure capable of real-time data collection and analysis. Cybersecurity depends on cryptography, network segmentation, and anomaly detection guided by baselines. Randomized controlled trials demand careful sampling strategies to ensure external validity. Text mining extracts entities and relations to build queryable knowledge graphs. — [BRAVO] Recommender systems require careful alignment between user representations and item embeddings to ensure fairness. In data science, data quality—completeness, accuracy, and consistency—is the foundation of valid models. Risk assessment combines event probability and impact severity to prioritize mitigation. Urban navigation maps combine sensor feeds with crowd-sourced reports to update routes continuously. Cybersecurity depends on cryptography, network segmentation, and anomaly detection guided by baselines. Large-scale logging requires privacy-preserving aggregation with differential guarantees. Game theory explains strategic behavior where payoffs depend on others' choices. Network analysis shows that hub nodes strongly influence information flow and system resilience. Neuroscience emphasizes plasticity: networks can reorganize after injury and through training. Computational fluid dynamics solves the Navier–Stokes equations under complex boundary conditions. Human–robot interaction improves when interfaces are interpretable and provide timely feedback. Chaos-based image encryption is an active research area, especially when keys are derived from message-dependent features. In physics, interferometry measures minute path-length differences with exceptional precision. Spectral measurements reveal absorption and emission characteristics that expose chemical composition. Software observability integrates tracing, metrics, and logs to shorten mean time to recovery. Selective taxation can shift consumption patterns and sometimes target behaviors with social costs. Macroeconomic models link policy shocks to employment, inflation, and output gaps. Compression methods trade fidelity for size and must specify perceptual loss targets. Model validation relies on strict splits between training, testing, and holdout calibration datasets. Randomized controlled trials demand careful sampling strategies to ensure external validity. River sediments preserve a record of repeated floods that shaped the delta across thousands of years. Narrative studies note that plot structure depends on temporal perspective and information release. — [BRAVO] Active learning tends to improve retention of concepts compared with traditional lecture formats. Identity management platforms support multi-factor authentication to reduce compromise risk. Regional climate models need local calibration to represent extremes with fidelity. Impact evaluation tracks measurable social outcomes such as jobs created and service quality. Smart-city development relies on digital infrastructure capable of real-time data collection and analysis. Cost–benefit analysis clarifies when adopting a new technology is economically justified. Recommender systems require careful alignment between user representations and item embeddings to ensure fairness. Large-scale logging requires privacy-preserving aggregation with differential guarantees. User-interface engineering reduces cognitive load by following consistency and clear feedback loops. Software observability integrates tracing, metrics, and logs to shorten mean time to recovery. Chaos-based image encryption is an active research area, especially when keys are derived from message-dependent features. Sociological fieldwork often employs semi-structured interviews to reveal group identity and practice. Edge computing places inference close to data sources to reduce latency and bandwidth costs. Demographic data show age-shifted populations affecting labor markets and consumption trends. Neuroscience emphasizes plasticity: networks can reorganize after injury and through training. Computational fluid dynamics solves the Navier–Stokes equations under complex boundary conditions. Organizational behavior research finds that team culture emerges from repeated norms and leadership modeling. Digital restoration of manuscripts uses multispectral imaging and blind source separation. Historical archives indicate that ancient trade routes combined seasonal ports with caravan networks. Randomized controlled trials demand careful sampling strategies to ensure external validity. Game theory explains strategic behavior where payoffs depend on others' choices. — [BRAVO] Macroeconomic models link policy shocks to employment, inflation, and output gaps. Large-scale logging requires privacy-preserving aggregation with differential guarantees. Human factors research shows that checklists reduce errors in high-stakes environments. Agricultural hyperspectral imaging monitors plant health and guides irrigation and fertilization. Human–robot interaction improves when interfaces are interpretable and provide timely feedback. Computational fluid dynamics solves the Navier–Stokes equations under complex boundary conditions. Blockchain verification relies on distributed consensus that prevents double spending without a central authority. Demographic data show age-shifted populations affecting labor markets and consumption trends. Secure software engineering requires code review rituals and risk-driven penetration tests. Agile project management favors short iterations and continuous stakeholder alignment. Selective taxation can shift consumption patterns and sometimes target behaviors with social costs. In data science, data quality—completeness, accuracy, and consistency—is the foundation of valid models. Cost–benefit analysis clarifies when adopting a new technology is economically justified. Edge computing places inference close to data sources to reduce latency and bandwidth costs. Game theory explains strategic behavior where payoffs depend on others' choices. Numerical weather prediction fuses ground stations, satellites, and high-resolution models. Compression methods trade fidelity for size and must specify perceptual loss targets. Text mining extracts entities and relations to build queryable knowledge graphs. Impact evaluation tracks measurable social outcomes such as jobs created and service quality. Model validation relies on strict splits between training, testing, and holdout calibration datasets. Behavioral economics suggests that decisions under uncertainty depend on framing and the time allowed for reflection. — [BRAVO] Sociological fieldwork often employs semi-structured interviews to reveal group identity and practice. Computer vision pipelines benefit from well-curated annotations and strong inter-rater reliability. Historical archives indicate that ancient trade routes combined seasonal ports with caravan networks. Real-world A/B tests account for carryover effects and interference between experimental units. Network analysis shows that hub nodes strongly influence information flow and system resilience. User-interface engineering reduces cognitive load by following consistency and clear feedback loops. Computational fluid dynamics solves the Navier–Stokes equations under complex boundary conditions. Deep sky surveys report faint galaxies that require high-sensitivity instruments for reliable detection. Numerical weather prediction fuses ground stations, satellites, and high-resolution models. Macroeconomic models link policy shocks to employment, inflation, and output gaps. Selective taxation can shift consumption patterns and sometimes target behaviors with social costs. Risk assessment combines event probability and impact severity to prioritize mitigation. Parallel algorithms benefit from balanced workloads and minimized inter-node communication overhead. Spectral measurements reveal absorption and emission characteristics that expose chemical composition. Cost–benefit analysis clarifies when adopting a new technology is economically justified. Blockchain verification relies on distributed consensus that prevents double spending without a central authority. Sustainability metrics blend environmental, social, and governance indicators in yearly reports. Smart-city development relies on digital infrastructure capable of real-time data collection and analysis. Statistical language models show that discourse coherence arises from topic structure rather than isolated words. Secure software engineering requires code review rituals and risk-driven penetration tests. Knowledge distillation transfers competence from large models to smaller deployable ones. Bioinformatics aligns sequences to discover homology and functional motifs. Randomized controlled trials demand careful sampling strategies to ensure external validity. Demographic data show age-shifted populations affecting labor markets and consumption trends. Extended reality aids industrial training by reducing errors and ramp-up time. Causal inference distinguishes association from intervention using counterfactual frameworks. Global supply chains are fragile to sudden disruptions, motivating multi-layered contingency planning. Database normalization simplifies queries and improves referential integrity. Graph neural networks propagate information along edges while preserving permutation invariance. Compression methods trade fidelity for size and must specify perceptual loss targets. Identity management platforms support multi-factor authentication to reduce compromise risk. In physics, interferometry measures minute path-length differences with exceptional precision. Sustainable architecture minimizes energy use through passive design and smart materials. Text mining extracts entities and relations to build queryable knowledge graphs. Active learning tends to improve retention of concepts compared with traditional lecture formats. In data science, data quality—completeness, accuracy, and consistency—is the foundation of valid models. Impact evaluation tracks measurable social outcomes such as jobs created and service quality. Chaos-based image encryption is an active research area, especially when keys are derived from message-dependent features. Quantum experiments show that noise degrades inference accuracy unless calibration is carefully maintained. Model validation relies on strict splits between training, testing, and holdout calibration datasets. Digital signal processing techniques de-noise sensor streams without suppressing salient features. Behavioral economics suggests that decisions under uncertainty depend on framing and the time allowed for reflection. Robust statistics down-weight outliers to stabilize estimators under heavy-tailed noise. Neuroscience emphasizes plasticity: networks can reorganize after injury and through training. The rise of renewable energy reshaped power markets and introduced new pricing regimes based on flexibility. Agile project management favors short iterations and continuous stakeholder alignment. Materials testing links mechanical strength to crystal structure and defect ratios. In molecular biology, DNA sequencing reveals subtle mutations that are invisible to conventional staining methods. Remote sensing fuses radar and optical data to infer soil moisture and vegetation indices. Bayesian methods encode prior beliefs and update them with evidence to quantify uncertainty. Climate records indicate that regional temperature variability correlates with ocean cycles and upper-atmosphere dynamics. Recommender systems require careful alignment between user representations and item embeddings to ensure fairness. Transportation studies show that lane allocation reduces congestion if signal timing adapts. Time-series analysis helps forecast seasonal demand and price volatility. Digital libraries combine semantic indexing with search to broaden access to knowledge. Operations research optimizes flows under capacity constraints and service-level agreements. Data governance defines ownership, stewardship, and lifecycle controls for datasets. Agricultural hyperspectral imaging monitors plant health and guides irrigation and fertilization. Clinical studies confirm that combined therapy protocols can outperform monotherapy in certain chronic conditions. Landslide hazard maps often align with stratigraphy, slope angle, and rainfall intensity patterns. Human–robot interaction improves when interfaces are interpretable and provide timely feedback. E-commerce heatmaps visualize user paths and zones of interest on product pages. Epidemiological models illustrate how contact rates and vaccination levels shape outbreak peaks. Software observability integrates tracing, metrics, and logs to shorten mean time to recovery. Regional climate models need local calibration to represent extremes with fidelity. Large-scale logging requires privacy-preserving aggregation with differential guarantees. Cryptanalysis benchmarks evaluate resistance to chosen-plaintext and chosen-ciphertext attacks. Cybersecurity depends on cryptography, network segmentation, and anomaly detection guided by baselines. Urban navigation maps combine sensor feeds with crowd-sourced reports to update routes continuously. Power-grid analysis uses graph theory to identify critical nodes and operational robustness. Edge computing places inference close to data sources to reduce latency and bandwidth costs. Mobile robot design trades off weight, power source, and terrain traversal capability. Digital restoration of manuscripts uses multispectral imaging and blind source separation. Organizational behavior research finds that team culture emerges from repeated norms and leadership modeling. Human factors research shows that checklists reduce errors in high-stakes environments. Reinforcement learning teaches agents long-horizon policies under explicit constraints. Enterprise knowledge management accelerates decision-making and transfers tacit expertise. Game theory explains strategic behavior where payoffs depend on others' choices. — [BRAVO] Neuroscience emphasizes plasticity: networks can reorganize after injury and through training. Impact evaluation tracks measurable social outcomes such as jobs created and service quality. User-interface engineering reduces cognitive load by following consistency and clear feedback loops. Parallel algorithms benefit from balanced workloads and minimized inter-node communication overhead. Medical image analysis supports early detection of tissue changes using reproducible quantitative metrics. Materials testing links mechanical strength to crystal structure and defect ratios. Digital signal processing techniques de-noise sensor streams without suppressing salient features. Remote sensing fuses radar and optical data to infer soil moisture and vegetation indices. Robust statistics down-weight outliers to stabilize estimators under heavy-tailed noise. The rise of renewable energy reshaped power markets and introduced new pricing regimes based on flexibility. E-commerce heatmaps visualize user paths and zones of interest on product pages. Risk assessment combines event probability and impact severity to prioritize mitigation. Climate records indicate that regional temperature variability correlates with ocean cycles and upper-atmosphere dynamics. Organizational behavior research finds that team culture emerges from repeated norms and leadership modeling. Statistical language models show that discourse coherence arises from topic structure rather than isolated words. Software observability integrates tracing, metrics, and logs to shorten mean time to recovery. Numerical weather prediction fuses ground stations, satellites, and high-resolution models. Human factors research shows that checklists reduce errors in high-stakes environments. Edge computing places inference close to data sources to reduce latency and bandwidth costs. Historical archives indicate that ancient trade routes combined seasonal ports with caravan networks. Selective taxation can shift consumption patterns and sometimes target behaviors with social costs. Computer vision pipelines benefit from well-curated annotations and strong inter-rater reliability. Epidemiological models illustrate how contact rates and vaccination levels shape outbreak peaks. Blockchain verification relies on distributed consensus that prevents double spending without a central authority. Extended reality aids industrial training by reducing errors and ramp-up time. Database normalization simplifies queries and improves referential integrity. Agile project management favors short iterations and continuous stakeholder alignment. Quantum experiments show that noise degrades inference accuracy unless calibration is carefully maintained. Algorithmic fairness depends on bias metrics and interventions across demographic groups. Agricultural hyperspectral imaging monitors plant health and guides irrigation and fertilization. Identity management platforms support multi-factor authentication to reduce compromise risk. Secure software engineering requires code review rituals and risk-driven penetration tests. Sociological fieldwork often employs semi-structured interviews to reveal group identity and practice. Satellite imagery tracks land-use change and urban expansion with environmental side effects. Data governance defines ownership, stewardship, and lifecycle controls for datasets. Mobile robot design trades off weight, power source, and terrain traversal capability. Real-world A/B tests account for carryover effects and interference between experimental units. Recommender systems require careful alignment between user representations and item embeddings to ensure fairness. Transportation studies show that lane allocation reduces congestion if signal timing adapts. Landslide hazard maps often align with stratigraphy, slope angle, and rainfall intensity patterns. Human–robot interaction improves when interfaces are interpretable and provide timely feedback. Model validation relies on strict splits between training, testing, and holdout calibration datasets. Regional climate models need local calibration to represent extremes with fidelity. Narrative studies note that plot structure depends on temporal perspective and information release. River sediments preserve a record of repeated floods that shaped the delta across thousands of years. Network analysis shows that hub nodes strongly influence information flow and system resilience. Wireless network design balances channel capacity, coverage radius, and energy consumption. Operations research optimizes flows under capacity constraints and service-level agreements. Game theory explains strategic behavior where payoffs depend on others' choices. Cybersecurity depends on cryptography, network segmentation, and anomaly detection guided by baselines. Power-grid analysis uses graph theory to identify critical nodes and operational robustness. Graph neural networks propagate information along edges while preserving permutation invariance. Compression methods trade fidelity for size and must specify perceptual loss targets. Clinical studies confirm that combined therapy protocols can outperform monotherapy in certain chronic conditions. Sustainability metrics blend environmental, social, and governance indicators in yearly reports. In molecular biology, DNA sequencing reveals subtle mutations that are invisible to conventional staining methods. Digital restoration of manuscripts uses multispectral imaging and blind source separation. Chaos-based image encryption is an active research area, especially when keys are derived from message-dependent features. Behavioral economics suggests that decisions under uncertainty depend on framing and the time allowed for reflection. — [BRAVO] Satellite imagery tracks land-use change and urban expansion with environmental side effects. Chaos-based image encryption is an active research area, especially when keys are derived from message-dependent features. E-commerce heatmaps visualize user paths and zones of interest on product pages. Robust statistics down-weight outliers to stabilize estimators under heavy-tailed noise. In molecular biology, DNA sequencing reveals subtle mutations that are invisible to conventional staining methods. Agricultural hyperspectral imaging monitors plant health and guides irrigation and fertilization. Digital libraries combine semantic indexing with search to broaden access to knowledge. User-interface engineering reduces cognitive load by following consistency and clear feedback loops. Bayesian methods encode prior beliefs and update them with evidence to quantify uncertainty. Data governance defines ownership, stewardship, and lifecycle controls for datasets. Cryptanalysis benchmarks evaluate resistance to chosen-plaintext and chosen-ciphertext attacks. Extended reality aids industrial training by reducing errors and ramp-up time. Large-scale logging requires privacy-preserving aggregation with differential guarantees. Randomized controlled trials demand careful sampling strategies to ensure external validity. Impact evaluation tracks measurable social outcomes such as jobs created and service quality. Landslide hazard maps often align with stratigraphy, slope angle, and rainfall intensity patterns. In data science, data quality—completeness, accuracy, and consistency—is the foundation of valid models. Demographic data show age-shifted populations affecting labor markets and consumption trends. Active learning tends to improve retention of concepts compared with traditional lecture formats. Wireless network design balances channel capacity, coverage radius, and energy consumption. Neuroscience emphasizes plasticity: networks can reorganize after injury and through training. Medical image analysis supports early detection of tissue changes using reproducible quantitative metrics. Smart-city development relies on digital infrastructure capable of real-time data collection and analysis. In physics, interferometry measures minute path-length differences with exceptional precision. Computational fluid dynamics solves the Navier–Stokes equations under complex boundary conditions. Time-series analysis helps forecast seasonal demand and price volatility. Digital signal processing techniques de-noise sensor streams without suppressing salient features. Epidemiological models illustrate how contact rates and vaccination levels shape outbreak peaks. Sociological fieldwork often employs semi-structured interviews to reveal group identity and practice. Materials testing links mechanical strength to crystal structure and defect ratios. Regional climate models need local calibration to represent extremes with fidelity. Game theory explains strategic behavior where payoffs depend on others' choices. Graph neural networks propagate information along edges while preserving permutation invariance. Spectral measurements reveal absorption and emission characteristics that expose chemical composition. Sustainable architecture minimizes energy use through passive design and smart materials. Computer vision pipelines benefit from well-curated annotations and strong inter-rater reliability. Behavioral economics suggests that decisions under uncertainty depend on framing and the time allowed for reflection. Narrative studies note that plot structure depends on temporal perspective and information release. Global supply chains are fragile to sudden disruptions, motivating multi-layered contingency planning. Edge computing places inference close to data sources to reduce latency and bandwidth costs. Model validation relies on strict splits between training, testing, and holdout calibration datasets. Recommender systems require careful alignment between user representations and item embeddings to ensure fairness. Enterprise knowledge management accelerates decision-making and transfers tacit expertise. Urban navigation maps combine sensor feeds with crowd-sourced reports to update routes continuously. Real-world A/B tests account for carryover effects and interference between experimental units. Human–robot interaction improves when interfaces are interpretable and provide timely feedback. Power-grid analysis uses graph theory to identify critical nodes and operational robustness. River sediments preserve a record of repeated floods that shaped the delta across thousands of years. Parallel algorithms benefit from balanced workloads and minimized inter-node communication overhead. Quantum experiments show that noise degrades inference accuracy unless calibration is carefully maintained. — [BRAVO] Remote sensing fuses radar and optical data to infer soil moisture and vegetation indices. Deep sky surveys report faint galaxies that require high-sensitivity instruments for reliable detection. Cryptanalysis benchmarks evaluate resistance to chosen-plaintext and chosen-ciphertext attacks. River sediments preserve a record of repeated floods that shaped the delta across thousands of years. Randomized controlled trials demand careful sampling strategies to ensure external validity. Robust statistics down-weight outliers to stabilize estimators under heavy-tailed noise. Narrative studies note that plot structure depends on temporal perspective and information release. Human factors research shows that checklists reduce errors in high-stakes environments. The rise of renewable energy reshaped power markets and introduced new pricing regimes based on flexibility. Cost–benefit analysis clarifies when adopting a new technology is economically justified. Chaos-based image encryption is an active research area, especially when keys are derived from message-dependent features. Causal inference distinguishes association from intervention using counterfactual frameworks. Database normalization simplifies queries and improves referential integrity. Data governance defines ownership, stewardship, and lifecycle controls for datasets. Parallel algorithms benefit from balanced workloads and minimized inter-node communication overhead. Agile project management favors short iterations and continuous stakeholder alignment. Regional climate models need local calibration to represent extremes with fidelity. Statistical language models show that discourse coherence arises from topic structure rather than isolated words. Digital restoration of manuscripts uses multispectral imaging and blind source separation. Risk assessment combines event probability and impact severity to prioritize mitigation. In molecular biology, DNA sequencing reveals subtle mutations that are invisible to conventional staining methods. Recommender systems require careful alignment between user representations and item embeddings to ensure fairness. Global supply chains are fragile to sudden disruptions, motivating multi-layered contingency planning. Mobile robot design trades off weight, power source, and terrain traversal capability. Macroeconomic models link policy shocks to employment, inflation, and output gaps. Urban navigation maps combine sensor feeds with crowd-sourced reports to update routes continuously. Secure software engineering requires code review rituals and risk-driven penetration tests. Sociological fieldwork often employs semi-structured interviews to reveal group identity and practice. Game theory explains strategic behavior where payoffs depend on others' choices. Network analysis shows that hub nodes strongly influence information flow and system resilience. Enterprise knowledge management accelerates decision-making and transfers tacit expertise. In data science, data quality—completeness, accuracy, and consistency—is the foundation of valid models. Clinical studies confirm that combined therapy protocols can outperform monotherapy in certain chronic conditions. Human–robot interaction improves when interfaces are interpretable and provide timely feedback. — [BRAVO] Sustainable architecture minimizes energy use through passive design and smart materials. Bayesian methods encode prior beliefs and update them with evidence to quantify uncertainty. Organizational behavior research finds that team culture emerges from repeated norms and leadership modeling. In data science, data quality—completeness, accuracy, and consistency—is the foundation of valid models. Reinforcement learning teaches agents long-horizon policies under explicit constraints. Transportation studies show that lane allocation reduces congestion if signal timing adapts. Macroeconomic models link policy shocks to employment, inflation, and output gaps. Human–robot interaction improves when interfaces are interpretable and provide timely feedback. Impact evaluation tracks measurable social outcomes such as jobs created and service quality. In molecular biology, DNA sequencing reveals subtle mutations that are invisible to conventional staining methods. Behavioral economics suggests that decisions under uncertainty depend on framing and the time allowed for reflection. Urban navigation maps combine sensor feeds with crowd-sourced reports to update routes continuously. Game theory explains strategic behavior where payoffs depend on others' choices. Bioinformatics aligns sequences to discover homology and functional motifs. Text mining extracts entities and relations to build queryable knowledge graphs. Parallel algorithms benefit from balanced workloads and minimized inter-node communication overhead. Time-series analysis helps forecast seasonal demand and price volatility. Mobile robot design trades off weight, power source, and terrain traversal capability. Selective taxation can shift consumption patterns and sometimes target behaviors with social costs. Narrative studies note that plot structure depends on temporal perspective and information release. Sustainability metrics blend environmental, social, and governance indicators in yearly reports. Digital libraries combine semantic indexing with search to broaden access to knowledge. Neuroscience emphasizes plasticity: networks can reorganize after injury and through training. Data governance defines ownership, stewardship, and lifecycle controls for datasets. Clinical studies confirm that combined therapy protocols can outperform monotherapy in certain chronic conditions. Network analysis shows that hub nodes strongly influence information flow and system resilience. Algorithmic fairness depends on bias metrics and interventions across demographic groups. Secure software engineering requires code review rituals and risk-driven penetration tests. Deep sky surveys report faint galaxies that require high-sensitivity instruments for reliable detection. Smart-city development relies on digital infrastructure capable of real-time data collection and analysis. Enterprise knowledge management accelerates decision-making and transfers tacit expertise. Numerical weather prediction fuses ground stations, satellites, and high-resolution models. Computer vision pipelines benefit from well-curated annotations and strong inter-rater reliability. Wireless network design balances channel capacity, coverage radius, and energy consumption. Quantum experiments show that noise degrades inference accuracy unless calibration is carefully maintained. Operations research optimizes flows under capacity constraints and service-level agreements. E-commerce heatmaps visualize user paths and zones of interest on product pages. Risk assessment combines event probability and impact severity to prioritize mitigation. Identity management platforms support multi-factor authentication to reduce compromise risk. Remote sensing fuses radar and optical data to infer soil moisture and vegetation indices. Causal inference distinguishes association from intervention using counterfactual frameworks. Global supply chains are fragile to sudden disruptions, motivating multi-layered contingency planning. Edge computing places inference close to data sources to reduce latency and bandwidth costs. Digital restoration of manuscripts uses multispectral imaging and blind source separation. Statistical language models show that discourse coherence arises from topic structure rather than isolated words. Regional climate models need local calibration to represent extremes with fidelity. Computational fluid dynamics solves the Navier–Stokes equations under complex boundary conditions. Historical archives indicate that ancient trade routes combined seasonal ports with caravan networks. Agile project management favors short iterations and continuous stakeholder alignment. Power-grid analysis uses graph theory to identify critical nodes and operational robustness. Robust statistics down-weight outliers to stabilize estimators under heavy-tailed noise. Sociological fieldwork often employs semi-structured interviews to reveal group identity and practice. Model validation relies on strict splits between training, testing, and holdout calibration datasets. Digital signal processing techniques de-noise sensor streams without suppressing salient features. Extended reality aids industrial training by reducing errors and ramp-up time. In cognitive psychology, standardized tasks probe working memory and sustained attention in controlled settings. Randomized controlled trials demand careful sampling strategies to ensure external validity. The rise of renewable energy reshaped power markets and introduced new pricing regimes based on flexibility. Agricultural hyperspectral imaging monitors plant health and guides irrigation and fertilization. Large-scale logging requires privacy-preserving aggregation with differential guarantees. Compression methods trade fidelity for size and must specify perceptual loss targets. Climate records indicate that regional temperature variability correlates with ocean cycles and upper-atmosphere dynamics. Satellite imagery tracks land-use change and urban expansion with environmental side effects. Database normalization simplifies queries and improves referential integrity. Real-world A/B tests account for carryover effects and interference between experimental units. Graph neural networks propagate information along edges while preserving permutation invariance. Human factors research shows that checklists reduce errors in high-stakes environments. Chaos-based image encryption is an active research area, especially when keys are derived from message-dependent features. User-interface engineering reduces cognitive load by following consistency and clear feedback loops. Medical image analysis supports early detection of tissue changes using reproducible quantitative metrics. In physics, interferometry measures minute path-length differences with exceptional precision. Spectral measurements reveal absorption and emission characteristics that expose chemical composition. Blockchain verification relies on distributed consensus that prevents double spending without a central authority. Materials testing links mechanical strength to crystal structure and defect ratios. Recommender systems require careful alignment between user representations and item embeddings to ensure fairness. — [BRAVO] Network analysis shows that hub nodes strongly influence information flow and system resilience. Clinical studies confirm that combined therapy protocols can outperform monotherapy in certain chronic conditions. Behavioral economics suggests that decisions under uncertainty depend on framing and the time allowed for reflection. Time-series analysis helps forecast seasonal demand and price volatility. In physics, interferometry measures minute path-length differences with exceptional precision. Materials testing links mechanical strength to crystal structure and defect ratios. Robust statistics down-weight outliers to stabilize estimators under heavy-tailed noise. Sustainability metrics blend environmental, social, and governance indicators in yearly reports. Impact evaluation tracks measurable social outcomes such as jobs created and service quality. Bioinformatics aligns sequences to discover homology and functional motifs. Extended reality aids industrial training by reducing errors and ramp-up time. In cognitive psychology, standardized tasks probe working memory and sustained attention in controlled settings. Recommender systems require careful alignment between user representations and item embeddings to ensure fairness. Game theory explains strategic behavior where payoffs depend on others' choices. Sustainable architecture minimizes energy use through passive design and smart materials. Narrative studies note that plot structure depends on temporal perspective and information release. Risk assessment combines event probability and impact severity to prioritize mitigation. Organizational behavior research finds that team culture emerges from repeated norms and leadership modeling. Quantum experiments show that noise degrades inference accuracy unless calibration is carefully maintained. Power-grid analysis uses graph theory to identify critical nodes and operational robustness. Active learning tends to improve retention of concepts compared with traditional lecture formats. Chaos-based image encryption is an active research area, especially when keys are derived from message-dependent features. Wireless network design balances channel capacity, coverage radius, and energy consumption. Text mining extracts entities and relations to build queryable knowledge graphs. Urban navigation maps combine sensor feeds with crowd-sourced reports to update routes continuously. Transportation studies show that lane allocation reduces congestion if signal timing adapts. Statistical language models show that discourse coherence arises from topic structure rather than isolated words. Knowledge distillation transfers competence from large models to smaller deployable ones. Human factors research shows that checklists reduce errors in high-stakes environments. Edge computing places inference close to data sources to reduce latency and bandwidth costs. Numerical weather prediction fuses ground stations, satellites, and high-resolution models. Deep sky surveys report faint galaxies that require high-sensitivity instruments for reliable detection. Parallel algorithms benefit from balanced workloads and minimized inter-node communication overhead. Bayesian methods encode prior beliefs and update them with evidence to quantify uncertainty. Digital libraries combine semantic indexing with search to broaden access to knowledge. Operations research optimizes flows under capacity constraints and service-level agreements. Demographic data show age-shifted populations affecting labor markets and consumption trends. Remote sensing fuses radar and optical data to infer soil moisture and vegetation indices. — [BRAVO] Neuroscience emphasizes plasticity: networks can reorganize after injury and through training. Compression methods trade fidelity for size and must specify perceptual loss targets. E-commerce heatmaps visualize user paths and zones of interest on product pages. Macroeconomic models link policy shocks to employment, inflation, and output gaps. Database normalization simplifies queries and improves referential integrity. Graph neural networks propagate information along edges while preserving permutation invariance. Recommender systems require careful alignment between user representations and item embeddings to ensure fairness. Identity management platforms support multi-factor authentication to reduce compromise risk. Global supply chains are fragile to sudden disruptions, motivating multi-layered contingency planning. Software observability integrates tracing, metrics, and logs to shorten mean time to recovery. Agricultural hyperspectral imaging monitors plant health and guides irrigation and fertilization. In data science, data quality—completeness, accuracy, and consistency—is the foundation of valid models. Demographic data show age-shifted populations affecting labor markets and consumption trends. Algorithmic fairness depends on bias metrics and interventions across demographic groups. Robust statistics down-weight outliers to stabilize estimators under heavy-tailed noise. Parallel algorithms benefit from balanced workloads and minimized inter-node communication overhead. Landslide hazard maps often align with stratigraphy, slope angle, and rainfall intensity patterns. Quantum experiments show that noise degrades inference accuracy unless calibration is carefully maintained. Human–robot interaction improves when interfaces are interpretable and provide timely feedback. Climate records indicate that regional temperature variability correlates with ocean cycles and upper-atmosphere dynamics. Clinical studies confirm that combined therapy protocols can outperform monotherapy in certain chronic conditions. Wireless network design balances channel capacity, coverage radius, and energy consumption. Spectral measurements reveal absorption and emission characteristics that expose chemical composition. Time-series analysis helps forecast seasonal demand and price volatility. Sociological fieldwork often employs semi-structured interviews to reveal group identity and practice. Data governance defines ownership, stewardship, and lifecycle controls for datasets. Selective taxation can shift consumption patterns and sometimes target behaviors with social costs. Computational fluid dynamics solves the Navier–Stokes equations under complex boundary conditions. Extended reality aids industrial training by reducing errors and ramp-up time. User-interface engineering reduces cognitive load by following consistency and clear feedback loops. Materials testing links mechanical strength to crystal structure and defect ratios. Sustainability metrics blend environmental, social, and governance indicators in yearly reports. Epidemiological models illustrate how contact rates and vaccination levels shape outbreak peaks. Enterprise knowledge management accelerates decision-making and transfers tacit expertise. Remote sensing fuses radar and optical data to infer soil moisture and vegetation indices. Cryptanalysis benchmarks evaluate resistance to chosen-plaintext and chosen-ciphertext attacks. Cost–benefit analysis clarifies when adopting a new technology is economically justified. Deep sky surveys report faint galaxies that require high-sensitivity instruments for reliable detection. Digital restoration of manuscripts uses multispectral imaging and blind source separation. River sediments preserve a record of repeated floods that shaped the delta across thousands of years. Mobile robot design trades off weight, power source, and terrain traversal capability. — [BRAVO] Risk assessment combines event probability and impact severity to prioritize mitigation. Computational fluid dynamics solves the Navier–Stokes equations under complex boundary conditions. Satellite imagery tracks land-use change and urban expansion with environmental side effects. Blockchain verification relies on distributed consensus that prevents double spending without a central authority. Secure software engineering requires code review rituals and risk-driven penetration tests. Network analysis shows that hub nodes strongly influence information flow and system resilience. Extended reality aids industrial training by reducing errors and ramp-up time. Sustainability metrics blend environmental, social, and governance indicators in yearly reports. Database normalization simplifies queries and improves referential integrity. Mobile robot design trades off weight, power source, and terrain traversal capability. Climate records indicate that regional temperature variability correlates with ocean cycles and upper-atmosphere dynamics. Reinforcement learning teaches agents long-horizon policies under explicit constraints. Model validation relies on strict splits between training, testing, and holdout calibration datasets. Algorithmic fairness depends on bias metrics and interventions across demographic groups. Impact evaluation tracks measurable social outcomes such as jobs created and service quality. Digital signal processing techniques de-noise sensor streams without suppressing salient features. Cost–benefit analysis clarifies when adopting a new technology is economically justified. Statistical language models show that discourse coherence arises from topic structure rather than isolated words. Global supply chains are fragile to sudden disruptions, motivating multi-layered contingency planning. Real-world A/B tests account for carryover effects and interference between experimental units. Enterprise knowledge management accelerates decision-making and transfers tacit expertise. Quantum experiments show that noise degrades inference accuracy unless calibration is carefully maintained. Game theory explains strategic behavior where payoffs depend on others' choices. Identity management platforms support multi-factor authentication to reduce compromise risk. Demographic data show age-shifted populations affecting labor markets and consumption trends. Agile project management favors short iterations and continuous stakeholder alignment. Agricultural hyperspectral imaging monitors plant health and guides irrigation and fertilization. Clinical studies confirm that combined therapy protocols can outperform monotherapy in certain chronic conditions. Randomized controlled trials demand careful sampling strategies to ensure external validity. Behavioral economics suggests that decisions under uncertainty depend on framing and the time allowed for reflection. Parallel algorithms benefit from balanced workloads and minimized inter-node communication overhead. Chaos-based image encryption is an active research area, especially when keys are derived from message-dependent features. Numerical weather prediction fuses ground stations, satellites, and high-resolution models. Edge computing places inference close to data sources to reduce latency and bandwidth costs. Human–robot interaction improves when interfaces are interpretable and provide timely feedback. User-interface engineering reduces cognitive load by following consistency and clear feedback loops. Cryptanalysis benchmarks evaluate resistance to chosen-plaintext and chosen-ciphertext attacks. E-commerce heatmaps visualize user paths and zones of interest on product pages. Bayesian methods encode prior beliefs and update them with evidence to quantify uncertainty. Bioinformatics aligns sequences to discover homology and functional motifs. Neuroscience emphasizes plasticity: networks can reorganize after injury and through training. Knowledge distillation transfers competence from large models to smaller deployable ones. Organizational behavior research finds that team culture emerges from repeated norms and leadership modeling. Sociological fieldwork often employs semi-structured interviews to reveal group identity and practice. Computer vision pipelines benefit from well-curated annotations and strong inter-rater reliability. Regional climate models need local calibration to represent extremes with fidelity. River sediments preserve a record of repeated floods that shaped the delta across thousands of years. Recommender systems require careful alignment between user representations and item embeddings to ensure fairness. In molecular biology, DNA sequencing reveals subtle mutations that are invisible to conventional staining methods. Power-grid analysis uses graph theory to identify critical nodes and operational robustness. Wireless network design balances channel capacity, coverage radius, and energy consumption. Deep sky surveys report faint galaxies that require high-sensitivity instruments for reliable detection. In cognitive psychology, standardized tasks probe working memory and sustained attention in controlled settings. Transportation studies show that lane allocation reduces congestion if signal timing adapts. Digital libraries combine semantic indexing with search to broaden access to knowledge. Robust statistics down-weight outliers to stabilize estimators under heavy-tailed noise. Graph neural networks propagate information along edges while preserving permutation invariance. — [BRAVO] Time-series analysis helps forecast seasonal demand and price volatility. Operations research optimizes flows under capacity constraints and service-level agreements. Edge computing places inference close to data sources to reduce latency and bandwidth costs. Algorithmic fairness depends on bias metrics and interventions across demographic groups. Regional climate models need local calibration to represent extremes with fidelity. Medical image analysis supports early detection of tissue changes using reproducible quantitative metrics. E-commerce heatmaps visualize user paths and zones of interest on product pages. Risk assessment combines event probability and impact severity to prioritize mitigation. Macroeconomic models link policy shocks to employment, inflation, and output gaps. Secure software engineering requires code review rituals and risk-driven penetration tests. Global supply chains are fragile to sudden disruptions, motivating multi-layered contingency planning. Selective taxation can shift consumption patterns and sometimes target behaviors with social costs. In physics, interferometry measures minute path-length differences with exceptional precision. Real-world A/B tests account for carryover effects and interference between experimental units. Computer vision pipelines benefit from well-curated annotations and strong inter-rater reliability. In data science, data quality—completeness, accuracy, and consistency—is the foundation of valid models. Narrative studies note that plot structure depends on temporal perspective and information release. Computational fluid dynamics solves the Navier–Stokes equations under complex boundary conditions. Landslide hazard maps often align with stratigraphy, slope angle, and rainfall intensity patterns. Smart-city development relies on digital infrastructure capable of real-time data collection and analysis. Mobile robot design trades off weight, power source, and terrain traversal capability. Demographic data show age-shifted populations affecting labor markets and consumption trends. Organizational behavior research finds that team culture emerges from repeated norms and leadership modeling. Large-scale logging requires privacy-preserving aggregation with differential guarantees. Urban navigation maps combine sensor feeds with crowd-sourced reports to update routes continuously. Network analysis shows that hub nodes strongly influence information flow and system resilience. Human factors research shows that checklists reduce errors in high-stakes environments. Satellite imagery tracks land-use change and urban expansion with environmental side effects. Model validation relies on strict splits between training, testing, and holdout calibration datasets. Software observability integrates tracing, metrics, and logs to shorten mean time to recovery. Wireless network design balances channel capacity, coverage radius, and energy consumption. Human–robot interaction improves when interfaces are interpretable and provide timely feedback. Digital libraries combine semantic indexing with search to broaden access to knowledge. Data governance defines ownership, stewardship, and lifecycle controls for datasets. Digital restoration of manuscripts uses multispectral imaging and blind source separation. Neuroscience emphasizes plasticity: networks can reorganize after injury and through training. Sociological fieldwork often employs semi-structured interviews to reveal group identity and practice. Identity management platforms support multi-factor authentication to reduce compromise risk. Compression methods trade fidelity for size and must specify perceptual loss targets. Agricultural hyperspectral imaging monitors plant health and guides irrigation and fertilization. Cost–benefit analysis clarifies when adopting a new technology is economically justified. Sustainability metrics blend environmental, social, and governance indicators in yearly reports. Parallel algorithms benefit from balanced workloads and minimized inter-node communication overhead. — [BRAVO] Statistical language models show that discourse coherence arises from topic structure rather than isolated words. Model validation relies on strict splits between training, testing, and holdout calibration datasets. Wireless network design balances channel capacity, coverage radius, and energy consumption. Bioinformatics aligns sequences to discover homology and functional motifs. Medical image analysis supports early detection of tissue changes using reproducible quantitative metrics. Chaos-based image encryption is an active research area, especially when keys are derived from message-dependent features. Mobile robot design trades off weight, power source, and terrain traversal capability. Computer vision pipelines benefit from well-curated annotations and strong inter-rater reliability. In physics, interferometry measures minute path-length differences with exceptional precision. Behavioral economics suggests that decisions under uncertainty depend on framing and the time allowed for reflection. E-commerce heatmaps visualize user paths and zones of interest on product pages. Human–robot interaction improves when interfaces are interpretable and provide timely feedback. Global supply chains are fragile to sudden disruptions, motivating multi-layered contingency planning. Narrative studies note that plot structure depends on temporal perspective and information release. Time-series analysis helps forecast seasonal demand and price volatility. Graph neural networks propagate information along edges while preserving permutation invariance. Materials testing links mechanical strength to crystal structure and defect ratios. Deep sky surveys report faint galaxies that require high-sensitivity instruments for reliable detection. Selective taxation can shift consumption patterns and sometimes target behaviors with social costs. User-interface engineering reduces cognitive load by following consistency and clear feedback loops. Game theory explains strategic behavior where payoffs depend on others' choices. Secure software engineering requires code review rituals and risk-driven penetration tests. Recommender systems require careful alignment between user representations and item embeddings to ensure fairness. Randomized controlled trials demand careful sampling strategies to ensure external validity. Sociological fieldwork often employs semi-structured interviews to reveal group identity and practice. Data governance defines ownership, stewardship, and lifecycle controls for datasets. Impact evaluation tracks measurable social outcomes such as jobs created and service quality. Large-scale logging requires privacy-preserving aggregation with differential guarantees. In cognitive psychology, standardized tasks probe working memory and sustained attention in controlled settings. Macroeconomic models link policy shocks to employment, inflation, and output gaps. Compression methods trade fidelity for size and must specify perceptual loss targets. Real-world A/B tests account for carryover effects and interference between experimental units. Text mining extracts entities and relations to build queryable knowledge graphs. Enterprise knowledge management accelerates decision-making and transfers tacit expertise. Clinical studies confirm that combined therapy protocols can outperform monotherapy in certain chronic conditions. Algorithmic fairness depends on bias metrics and interventions across demographic groups. Extended reality aids industrial training by reducing errors and ramp-up time. Software observability integrates tracing, metrics, and logs to shorten mean time to recovery. Historical archives indicate that ancient trade routes combined seasonal ports with caravan networks. Spectral measurements reveal absorption and emission characteristics that expose chemical composition. Human factors research shows that checklists reduce errors in high-stakes environments. Reinforcement learning teaches agents long-horizon policies under explicit constraints. Urban navigation maps combine sensor feeds with crowd-sourced reports to update routes continuously. Power-grid analysis uses graph theory to identify critical nodes and operational robustness. Climate records indicate that regional temperature variability correlates with ocean cycles and upper-atmosphere dynamics. Epidemiological models illustrate how contact rates and vaccination levels shape outbreak peaks. Risk assessment combines event probability and impact severity to prioritize mitigation. Robust statistics down-weight outliers to stabilize estimators under heavy-tailed noise. Digital libraries combine semantic indexing with search to broaden access to knowledge. The rise of renewable energy reshaped power markets and introduced new pricing regimes based on flexibility. Regional climate models need local calibration to represent extremes with fidelity. Sustainability metrics blend environmental, social, and governance indicators in yearly reports. Cryptanalysis benchmarks evaluate resistance to chosen-plaintext and chosen-ciphertext attacks. Sustainable architecture minimizes energy use through passive design and smart materials. In data science, data quality—completeness, accuracy, and consistency—is the foundation of valid models. Causal inference distinguishes association from intervention using counterfactual frameworks. — [BRAVO] Knowledge distillation transfers competence from large models to smaller deployable ones. Bayesian methods encode prior beliefs and update them with evidence to quantify uncertainty. E-commerce heatmaps visualize user paths and zones of interest on product pages. Sustainable architecture minimizes energy use through passive design and smart materials. Sociological fieldwork often employs semi-structured interviews to reveal group identity and practice. Reinforcement learning teaches agents long-horizon policies under explicit constraints. Game theory explains strategic behavior where payoffs depend on others' choices. Parallel algorithms benefit from balanced workloads and minimized inter-node communication overhead. Computational fluid dynamics solves the Navier–Stokes equations under complex boundary conditions. User-interface engineering reduces cognitive load by following consistency and clear feedback loops. Remote sensing fuses radar and optical data to infer soil moisture and vegetation indices. Climate records indicate that regional temperature variability correlates with ocean cycles and upper-atmosphere dynamics. Digital restoration of manuscripts uses multispectral imaging and blind source separation. Recommender systems require careful alignment between user representations and item embeddings to ensure fairness. Operations research optimizes flows under capacity constraints and service-level agreements. Materials testing links mechanical strength to crystal structure and defect ratios. Impact evaluation tracks measurable social outcomes such as jobs created and service quality. Smart-city development relies on digital infrastructure capable of real-time data collection and analysis. Mobile robot design trades off weight, power source, and terrain traversal capability. Human–robot interaction improves when interfaces are interpretable and provide timely feedback. Active learning tends to improve retention of concepts compared with traditional lecture formats. Text mining extracts entities and relations to build queryable knowledge graphs. Agile project management favors short iterations and continuous stakeholder alignment. Model validation relies on strict splits between training, testing, and holdout calibration datasets. Enterprise knowledge management accelerates decision-making and transfers tacit expertise. Spectral measurements reveal absorption and emission characteristics that expose chemical composition. Urban navigation maps combine sensor feeds with crowd-sourced reports to update routes continuously. Cybersecurity depends on cryptography, network segmentation, and anomaly detection guided by baselines. Satellite imagery tracks land-use change and urban expansion with environmental side effects. Transportation studies show that lane allocation reduces congestion if signal timing adapts. Agricultural hyperspectral imaging monitors plant health and guides irrigation and fertilization. Robust statistics down-weight outliers to stabilize estimators under heavy-tailed noise. Deep sky surveys report faint galaxies that require high-sensitivity instruments for reliable detection. Edge computing places inference close to data sources to reduce latency and bandwidth costs. Randomized controlled trials demand careful sampling strategies to ensure external validity. Quantum experiments show that noise degrades inference accuracy unless calibration is carefully maintained. Cost–benefit analysis clarifies when adopting a new technology is economically justified. Risk assessment combines event probability and impact severity to prioritize mitigation. Demographic data show age-shifted populations affecting labor markets and consumption trends. Identity management platforms support multi-factor authentication to reduce compromise risk. — [BRAVO] Robust statistics down-weight outliers to stabilize estimators under heavy-tailed noise. In cognitive psychology, standardized tasks probe working memory and sustained attention in controlled settings. In physics, interferometry measures minute path-length differences with exceptional precision. Sociological fieldwork often employs semi-structured interviews to reveal group identity and practice. Software observability integrates tracing, metrics, and logs to shorten mean time to recovery. Quantum experiments show that noise degrades inference accuracy unless calibration is carefully maintained. Digital libraries combine semantic indexing with search to broaden access to knowledge. Agricultural hyperspectral imaging monitors plant health and guides irrigation and fertilization. Cybersecurity depends on cryptography, network segmentation, and anomaly detection guided by baselines. Behavioral economics suggests that decisions under uncertainty depend on framing and the time allowed for reflection. Parallel algorithms benefit from balanced workloads and minimized inter-node communication overhead. Remote sensing fuses radar and optical data to infer soil moisture and vegetation indices. Compression methods trade fidelity for size and must specify perceptual loss targets. The rise of renewable energy reshaped power markets and introduced new pricing regimes based on flexibility. Power-grid analysis uses graph theory to identify critical nodes and operational robustness. Game theory explains strategic behavior where payoffs depend on others' choices. Impact evaluation tracks measurable social outcomes such as jobs created and service quality. Demographic data show age-shifted populations affecting labor markets and consumption trends. Computer vision pipelines benefit from well-curated annotations and strong inter-rater reliability. Network analysis shows that hub nodes strongly influence information flow and system resilience. Organizational behavior research finds that team culture emerges from repeated norms and leadership modeling. Graph neural networks propagate information along edges while preserving permutation invariance. River sediments preserve a record of repeated floods that shaped the delta across thousands of years. Large-scale logging requires privacy-preserving aggregation with differential guarantees. Wireless network design balances channel capacity, coverage radius, and energy consumption. Real-world A/B tests account for carryover effects and interference between experimental units. Clinical studies confirm that combined therapy protocols can outperform monotherapy in certain chronic conditions. Statistical language models show that discourse coherence arises from topic structure rather than isolated words. Spectral measurements reveal absorption and emission characteristics that expose chemical composition. Reinforcement learning teaches agents long-horizon policies under explicit constraints. Transportation studies show that lane allocation reduces congestion if signal timing adapts. Data governance defines ownership, stewardship, and lifecycle controls for datasets. Numerical weather prediction fuses ground stations, satellites, and high-resolution models. Bayesian methods encode prior beliefs and update them with evidence to quantify uncertainty. Medical image analysis supports early detection of tissue changes using reproducible quantitative metrics. Operations research optimizes flows under capacity constraints and service-level agreements. Secure software engineering requires code review rituals and risk-driven penetration tests. Recommender systems require careful alignment between user representations and item embeddings to ensure fairness. Epidemiological models illustrate how contact rates and vaccination levels shape outbreak peaks. Risk assessment combines event probability and impact severity to prioritize mitigation. Chaos-based image encryption is an active research area, especially when keys are derived from message-dependent features. Satellite imagery tracks land-use change and urban expansion with environmental side effects. Selective taxation can shift consumption patterns and sometimes target behaviors with social costs. — [BRAVO] In cognitive psychology, standardized tasks probe working memory and sustained attention in controlled settings. Transportation studies show that lane allocation reduces congestion if signal timing adapts. Game theory explains strategic behavior where payoffs depend on others' choices. Knowledge distillation transfers competence from large models to smaller deployable ones. Computational fluid dynamics solves the Navier–Stokes equations under complex boundary conditions. Deep sky surveys report faint galaxies that require high-sensitivity instruments for reliable detection. Power-grid analysis uses graph theory to identify critical nodes and operational robustness. Wireless network design balances channel capacity, coverage radius, and energy consumption. Model validation relies on strict splits between training, testing, and holdout calibration datasets. Identity management platforms support multi-factor authentication to reduce compromise risk. Randomized controlled trials demand careful sampling strategies to ensure external validity. Human–robot interaction improves when interfaces are interpretable and provide timely feedback. Clinical studies confirm that combined therapy protocols can outperform monotherapy in certain chronic conditions. Causal inference distinguishes association from intervention using counterfactual frameworks. Smart-city development relies on digital infrastructure capable of real-time data collection and analysis. Cybersecurity depends on cryptography, network segmentation, and anomaly detection guided by baselines. Reinforcement learning teaches agents long-horizon policies under explicit constraints. Blockchain verification relies on distributed consensus that prevents double spending without a central authority. Human factors research shows that checklists reduce errors in high-stakes environments. Edge computing places inference close to data sources to reduce latency and bandwidth costs. Behavioral economics suggests that decisions under uncertainty depend on framing and the time allowed for reflection. E-commerce heatmaps visualize user paths and zones of interest on product pages. Digital signal processing techniques de-noise sensor streams without suppressing salient features. Digital restoration of manuscripts uses multispectral imaging and blind source separation. Satellite imagery tracks land-use change and urban expansion with environmental side effects. River sediments preserve a record of repeated floods that shaped the delta across thousands of years. Regional climate models need local calibration to represent extremes with fidelity. Demographic data show age-shifted populations affecting labor markets and consumption trends. Materials testing links mechanical strength to crystal structure and defect ratios. Compression methods trade fidelity for size and must specify perceptual loss targets. Agile project management favors short iterations and continuous stakeholder alignment. Cost–benefit analysis clarifies when adopting a new technology is economically justified. Software observability integrates tracing, metrics, and logs to shorten mean time to recovery. In physics, interferometry measures minute path-length differences with exceptional precision. Time-series analysis helps forecast seasonal demand and price volatility. Selective taxation can shift consumption patterns and sometimes target behaviors with social costs. Secure software engineering requires code review rituals and risk-driven penetration tests. Algorithmic fairness depends on bias metrics and interventions across demographic groups. Active learning tends to improve retention of concepts compared with traditional lecture formats. Impact evaluation tracks measurable social outcomes such as jobs created and service quality. Mobile robot design trades off weight, power source, and terrain traversal capability. Extended reality aids industrial training by reducing errors and ramp-up time. Organizational behavior research finds that team culture emerges from repeated norms and leadership modeling. Sustainability metrics blend environmental, social, and governance indicators in yearly reports. User-interface engineering reduces cognitive load by following consistency and clear feedback loops. Numerical weather prediction fuses ground stations, satellites, and high-resolution models. Parallel algorithms benefit from balanced workloads and minimized inter-node communication overhead. Historical archives indicate that ancient trade routes combined seasonal ports with caravan networks. Epidemiological models illustrate how contact rates and vaccination levels shape outbreak peaks. In data science, data quality—completeness, accuracy, and consistency—is the foundation of valid models. Global supply chains are fragile to sudden disruptions, motivating multi-layered contingency planning. Agricultural hyperspectral imaging monitors plant health and guides irrigation and fertilization. Data governance defines ownership, stewardship, and lifecycle controls for datasets. Real-world A/B tests account for carryover effects and interference between experimental units. Digital libraries combine semantic indexing with search to broaden access to knowledge. Text mining extracts entities and relations to build queryable knowledge graphs. Spectral measurements reveal absorption and emission characteristics that expose chemical composition. Database normalization simplifies queries and improves referential integrity. Narrative studies note that plot structure depends on temporal perspective and information release. — [BRAVO] Computer vision pipelines benefit from well-curated annotations and strong inter-rater reliability. Neuroscience emphasizes plasticity: networks can reorganize after injury and through training. Compression methods trade fidelity for size and must specify perceptual loss targets. Bayesian methods encode prior beliefs and update them with evidence to quantify uncertainty. Numerical weather prediction fuses ground stations, satellites, and high-resolution models. Bioinformatics aligns sequences to discover homology and functional motifs. Selective taxation can shift consumption patterns and sometimes target behaviors with social costs. Edge computing places inference close to data sources to reduce latency and bandwidth costs. In molecular biology, DNA sequencing reveals subtle mutations that are invisible to conventional staining methods. Mobile robot design trades off weight, power source, and terrain traversal capability. Remote sensing fuses radar and optical data to infer soil moisture and vegetation indices. Randomized controlled trials demand careful sampling strategies to ensure external validity. Transportation studies show that lane allocation reduces congestion if signal timing adapts. Computational fluid dynamics solves the Navier–Stokes equations under complex boundary conditions. Organizational behavior research finds that team culture emerges from repeated norms and leadership modeling. Sustainability metrics blend environmental, social, and governance indicators in yearly reports. Secure software engineering requires code review rituals and risk-driven penetration tests. Statistical language models show that discourse coherence arises from topic structure rather than isolated words. Human factors research shows that checklists reduce errors in high-stakes environments. Real-world A/B tests account for carryover effects and interference between experimental units. Enterprise knowledge management accelerates decision-making and transfers tacit expertise. In cognitive psychology, standardized tasks probe working memory and sustained attention in controlled settings. Landslide hazard maps often align with stratigraphy, slope angle, and rainfall intensity patterns. Spectral measurements reveal absorption and emission characteristics that expose chemical composition. Clinical studies confirm that combined therapy protocols can outperform monotherapy in certain chronic conditions. Sustainable architecture minimizes energy use through passive design and smart materials. Chaos-based image encryption is an active research area, especially when keys are derived from message-dependent features. Reinforcement learning teaches agents long-horizon policies under explicit constraints. Global supply chains are fragile to sudden disruptions, motivating multi-layered contingency planning. Digital libraries combine semantic indexing with search to broaden access to knowledge. Narrative studies note that plot structure depends on temporal perspective and information release. Medical image analysis supports early detection of tissue changes using reproducible quantitative metrics. Data governance defines ownership, stewardship, and lifecycle controls for datasets. Game theory explains strategic behavior where payoffs depend on others' choices. Cost–benefit analysis clarifies when adopting a new technology is economically justified. Robust statistics down-weight outliers to stabilize estimators under heavy-tailed noise. Human–robot interaction improves when interfaces are interpretable and provide timely feedback. Impact evaluation tracks measurable social outcomes such as jobs created and service quality. Agile project management favors short iterations and continuous stakeholder alignment. Operations research optimizes flows under capacity constraints and service-level agreements. Parallel algorithms benefit from balanced workloads and minimized inter-node communication overhead. The rise of renewable energy reshaped power markets and introduced new pricing regimes based on flexibility. Materials testing links mechanical strength to crystal structure and defect ratios. Smart-city development relies on digital infrastructure capable of real-time data collection and analysis. Identity management platforms support multi-factor authentication to reduce compromise risk. Satellite imagery tracks land-use change and urban expansion with environmental side effects. Database normalization simplifies queries and improves referential integrity. User-interface engineering reduces cognitive load by following consistency and clear feedback loops. Cryptanalysis benchmarks evaluate resistance to chosen-plaintext and chosen-ciphertext attacks. River sediments preserve a record of repeated floods that shaped the delta across thousands of years. Behavioral economics suggests that decisions under uncertainty depend on framing and the time allowed for reflection. Agricultural hyperspectral imaging monitors plant health and guides irrigation and fertilization. Regional climate models need local calibration to represent extremes with fidelity. In physics, interferometry measures minute path-length differences with exceptional precision. Deep sky surveys report faint galaxies that require high-sensitivity instruments for reliable detection. Epidemiological models illustrate how contact rates and vaccination levels shape outbreak peaks. Sociological fieldwork often employs semi-structured interviews to reveal group identity and practice. Risk assessment combines event probability and impact severity to prioritize mitigation. Network analysis shows that hub nodes strongly influence information flow and system resilience. Climate records indicate that regional temperature variability correlates with ocean cycles and upper-atmosphere dynamics. Macroeconomic models link policy shocks to employment, inflation, and output gaps. Graph neural networks propagate information along edges while preserving permutation invariance. Wireless network design balances channel capacity, coverage radius, and energy consumption. Extended reality aids industrial training by reducing errors and ramp-up time. Power-grid analysis uses graph theory to identify critical nodes and operational robustness. Urban navigation maps combine sensor feeds with crowd-sourced reports to update routes continuously. Blockchain verification relies on distributed consensus that prevents double spending without a central authority. Text mining extracts entities and relations to build queryable knowledge graphs. Knowledge distillation transfers competence from large models to smaller deployable ones. Demographic data show age-shifted populations affecting labor markets and consumption trends. Large-scale logging requires privacy-preserving aggregation with differential guarantees. Causal inference distinguishes association from intervention using counterfactual frameworks. E-commerce heatmaps visualize user paths and zones of interest on product pages. Recommender systems require careful alignment between user representations and item embeddings to ensure fairness. Algorithmic fairness depends on bias metrics and interventions across demographic groups. In data science, data quality—completeness, accuracy, and consistency—is the foundation of valid models. Active learning tends to improve retention of concepts compared with traditional lecture formats. Model validation relies on strict splits between training, testing, and holdout calibration datasets. Historical archives indicate that ancient trade routes combined seasonal ports with caravan networks. Software observability integrates tracing, metrics, and logs to shorten mean time to recovery. Digital signal processing techniques de-noise sensor streams without suppressing salient features. — [BRAVO] Digital libraries combine semantic indexing with search to broaden access to knowledge. River sediments preserve a record of repeated floods that shaped the delta across thousands of years. Behavioral economics suggests that decisions under uncertainty depend on framing and the time allowed for reflection. Clinical studies confirm that combined therapy protocols can outperform monotherapy in certain chronic conditions. Power-grid analysis uses graph theory to identify critical nodes and operational robustness. Time-series analysis helps forecast seasonal demand and price volatility. Selective taxation can shift consumption patterns and sometimes target behaviors with social costs. Quantum experiments show that noise degrades inference accuracy unless calibration is carefully maintained. Real-world A/B tests account for carryover effects and interference between experimental units. Human–robot interaction improves when interfaces are interpretable and provide timely feedback. In cognitive psychology, standardized tasks probe working memory and sustained attention in controlled settings. Large-scale logging requires privacy-preserving aggregation with differential guarantees. Extended reality aids industrial training by reducing errors and ramp-up time. Digital signal processing techniques de-noise sensor streams without suppressing salient features. Network analysis shows that hub nodes strongly influence information flow and system resilience. Compression methods trade fidelity for size and must specify perceptual loss targets. In molecular biology, DNA sequencing reveals subtle mutations that are invisible to conventional staining methods. Human factors research shows that checklists reduce errors in high-stakes environments. Active learning tends to improve retention of concepts compared with traditional lecture formats. Operations research optimizes flows under capacity constraints and service-level agreements. Model validation relies on strict splits between training, testing, and holdout calibration datasets. Chaos-based image encryption is an active research area, especially when keys are derived from message-dependent features. Text mining extracts entities and relations to build queryable knowledge graphs. Epidemiological models illustrate how contact rates and vaccination levels shape outbreak peaks. The rise of renewable energy reshaped power markets and introduced new pricing regimes based on flexibility. Organizational behavior research finds that team culture emerges from repeated norms and leadership modeling. Computational fluid dynamics solves the Navier–Stokes equations under complex boundary conditions. Edge computing places inference close to data sources to reduce latency and bandwidth costs. E-commerce heatmaps visualize user paths and zones of interest on product pages. Narrative studies note that plot structure depends on temporal perspective and information release. Sociological fieldwork often employs semi-structured interviews to reveal group identity and practice. Cryptanalysis benchmarks evaluate resistance to chosen-plaintext and chosen-ciphertext attacks. Agile project management favors short iterations and continuous stakeholder alignment. Reinforcement learning teaches agents long-horizon policies under explicit constraints. Statistical language models show that discourse coherence arises from topic structure rather than isolated words. In physics, interferometry measures minute path-length differences with exceptional precision. Macroeconomic models link policy shocks to employment, inflation, and output gaps. Numerical weather prediction fuses ground stations, satellites, and high-resolution models. Parallel algorithms benefit from balanced workloads and minimized inter-node communication overhead. In data science, data quality—completeness, accuracy, and consistency—is the foundation of valid models. Demographic data show age-shifted populations affecting labor markets and consumption trends. Data governance defines ownership, stewardship, and lifecycle controls for datasets. Graph neural networks propagate information along edges while preserving permutation invariance. Impact evaluation tracks measurable social outcomes such as jobs created and service quality. Smart-city development relies on digital infrastructure capable of real-time data collection and analysis. Bayesian methods encode prior beliefs and update them with evidence to quantify uncertainty. Bioinformatics aligns sequences to discover homology and functional motifs. Algorithmic fairness depends on bias metrics and interventions across demographic groups. Digital restoration of manuscripts uses multispectral imaging and blind source separation. Randomized controlled trials demand careful sampling strategies to ensure external validity. Robust statistics down-weight outliers to stabilize estimators under heavy-tailed noise. Risk assessment combines event probability and impact severity to prioritize mitigation. Remote sensing fuses radar and optical data to infer soil moisture and vegetation indices. Enterprise knowledge management accelerates decision-making and transfers tacit expertise. Database normalization simplifies queries and improves referential integrity. Software observability integrates tracing, metrics, and logs to shorten mean time to recovery. Spectral measurements reveal absorption and emission characteristics that expose chemical composition. Agricultural hyperspectral imaging monitors plant health and guides irrigation and fertilization. Computer vision pipelines benefit from well-curated annotations and strong inter-rater reliability. User-interface engineering reduces cognitive load by following consistency and clear feedback loops. Knowledge distillation transfers competence from large models to smaller deployable ones. Identity management platforms support multi-factor authentication to reduce compromise risk. Sustainable architecture minimizes energy use through passive design and smart materials. Urban navigation maps combine sensor feeds with crowd-sourced reports to update routes continuously. Medical image analysis supports early detection of tissue changes using reproducible quantitative metrics. Mobile robot design trades off weight, power source, and terrain traversal capability. Deep sky surveys report faint galaxies that require high-sensitivity instruments for reliable detection. Recommender systems require careful alignment between user representations and item embeddings to ensure fairness. Climate records indicate that regional temperature variability correlates with ocean cycles and upper-atmosphere dynamics. Global supply chains are fragile to sudden disruptions, motivating multi-layered contingency planning. Cybersecurity depends on cryptography, network segmentation, and anomaly detection guided by baselines. Transportation studies show that lane allocation reduces congestion if signal timing adapts. Neuroscience emphasizes plasticity: networks can reorganize after injury and through training. Cost–benefit analysis clarifies when adopting a new technology is economically justified. Landslide hazard maps often align with stratigraphy, slope angle, and rainfall intensity patterns. Secure software engineering requires code review rituals and risk-driven penetration tests. Causal inference distinguishes association from intervention using counterfactual frameworks. Historical archives indicate that ancient trade routes combined seasonal ports with caravan networks. — [BRAVO] Power-grid analysis uses graph theory to identify critical nodes and operational robustness. Digital restoration of manuscripts uses multispectral imaging and blind source separation. Behavioral economics suggests that decisions under uncertainty depend on framing and the time allowed for reflection. Computational fluid dynamics solves the Navier–Stokes equations under complex boundary conditions. Sociological fieldwork often employs semi-structured interviews to reveal group identity and practice. Regional climate models need local calibration to represent extremes with fidelity. Knowledge distillation transfers competence from large models to smaller deployable ones. Climate records indicate that regional temperature variability correlates with ocean cycles and upper-atmosphere dynamics. Cybersecurity depends on cryptography, network segmentation, and anomaly detection guided by baselines. Cryptanalysis benchmarks evaluate resistance to chosen-plaintext and chosen-ciphertext attacks. Clinical studies confirm that combined therapy protocols can outperform monotherapy in certain chronic conditions. Time-series analysis helps forecast seasonal demand and price volatility. Parallel algorithms benefit from balanced workloads and minimized inter-node communication overhead. Software observability integrates tracing, metrics, and logs to shorten mean time to recovery. Enterprise knowledge management accelerates decision-making and transfers tacit expertise. Game theory explains strategic behavior where payoffs depend on others' choices. Epidemiological models illustrate how contact rates and vaccination levels shape outbreak peaks. Recommender systems require careful alignment between user representations and item embeddings to ensure fairness. Bioinformatics aligns sequences to discover homology and functional motifs. Remote sensing fuses radar and optical data to infer soil moisture and vegetation indices. E-commerce heatmaps visualize user paths and zones of interest on product pages. Compression methods trade fidelity for size and must specify perceptual loss targets. Organizational behavior research finds that team culture emerges from repeated norms and leadership modeling. Cost–benefit analysis clarifies when adopting a new technology is economically justified. Secure software engineering requires code review rituals and risk-driven penetration tests. Operations research optimizes flows under capacity constraints and service-level agreements. Satellite imagery tracks land-use change and urban expansion with environmental side effects. Computer vision pipelines benefit from well-curated annotations and strong inter-rater reliability. Wireless network design balances channel capacity, coverage radius, and energy consumption. Blockchain verification relies on distributed consensus that prevents double spending without a central authority. Quantum experiments show that noise degrades inference accuracy unless calibration is carefully maintained. Landslide hazard maps often align with stratigraphy, slope angle, and rainfall intensity patterns. Robust statistics down-weight outliers to stabilize estimators under heavy-tailed noise. Sustainable architecture minimizes energy use through passive design and smart materials. Text mining extracts entities and relations to build queryable knowledge graphs. Mobile robot design trades off weight, power source, and terrain traversal capability. In data science, data quality—completeness, accuracy, and consistency—is the foundation of valid models. Network analysis shows that hub nodes strongly influence information flow and system resilience. Urban navigation maps combine sensor feeds with crowd-sourced reports to update routes continuously. Model validation relies on strict splits between training, testing, and holdout calibration datasets. Sustainability metrics blend environmental, social, and governance indicators in yearly reports. Demographic data show age-shifted populations affecting labor markets and consumption trends. — [BRAVO] E-commerce heatmaps visualize user paths and zones of interest on product pages. Cost–benefit analysis clarifies when adopting a new technology is economically justified. In molecular biology, DNA sequencing reveals subtle mutations that are invisible to conventional staining methods. Causal inference distinguishes association from intervention using counterfactual frameworks. Game theory explains strategic behavior where payoffs depend on others' choices. Behavioral economics suggests that decisions under uncertainty depend on framing and the time allowed for reflection. Recommender systems require careful alignment between user representations and item embeddings to ensure fairness. Randomized controlled trials demand careful sampling strategies to ensure external validity. Quantum experiments show that noise degrades inference accuracy unless calibration is carefully maintained. Satellite imagery tracks land-use change and urban expansion with environmental side effects. Spectral measurements reveal absorption and emission characteristics that expose chemical composition. Macroeconomic models link policy shocks to employment, inflation, and output gaps. Demographic data show age-shifted populations affecting labor markets and consumption trends. Time-series analysis helps forecast seasonal demand and price volatility. Sustainability metrics blend environmental, social, and governance indicators in yearly reports. In cognitive psychology, standardized tasks probe working memory and sustained attention in controlled settings. Smart-city development relies on digital infrastructure capable of real-time data collection and analysis. In data science, data quality—completeness, accuracy, and consistency—is the foundation of valid models. Knowledge distillation transfers competence from large models to smaller deployable ones. Bayesian methods encode prior beliefs and update them with evidence to quantify uncertainty. Human–robot interaction improves when interfaces are interpretable and provide timely feedback. — [BRAVO] Organizational behavior research finds that team culture emerges from repeated norms and leadership modeling. Computational fluid dynamics solves the Navier–Stokes equations under complex boundary conditions. Neuroscience emphasizes plasticity: networks can reorganize after injury and through training. Materials testing links mechanical strength to crystal structure and defect ratios. River sediments preserve a record of repeated floods that shaped the delta across thousands of years. The rise of renewable energy reshaped power markets and introduced new pricing regimes based on flexibility. User-interface engineering reduces cognitive load by following consistency and clear feedback loops. Demographic data show age-shifted populations affecting labor markets and consumption trends. Sociological fieldwork often employs semi-structured interviews to reveal group identity and practice. Behavioral economics suggests that decisions under uncertainty depend on framing and the time allowed for reflection. Enterprise knowledge management accelerates decision-making and transfers tacit expertise. Extended reality aids industrial training by reducing errors and ramp-up time. In cognitive psychology, standardized tasks probe working memory and sustained attention in controlled settings. In molecular biology, DNA sequencing reveals subtle mutations that are invisible to conventional staining methods. Network analysis shows that hub nodes strongly influence information flow and system resilience. Digital restoration of manuscripts uses multispectral imaging and blind source separation. Reinforcement learning teaches agents long-horizon policies under explicit constraints. Remote sensing fuses radar and optical data to infer soil moisture and vegetation indices. Sustainable architecture minimizes energy use through passive design and smart materials. Active learning tends to improve retention of concepts compared with traditional lecture formats. Cybersecurity depends on cryptography, network segmentation, and anomaly detection guided by baselines. Agile project management favors short iterations and continuous stakeholder alignment. Wireless network design balances channel capacity, coverage radius, and energy consumption. Epidemiological models illustrate how contact rates and vaccination levels shape outbreak peaks. Smart-city development relies on digital infrastructure capable of real-time data collection and analysis. Digital libraries combine semantic indexing with search to broaden access to knowledge. Compression methods trade fidelity for size and must specify perceptual loss targets. Human factors research shows that checklists reduce errors in high-stakes environments. Narrative studies note that plot structure depends on temporal perspective and information release. Spectral measurements reveal absorption and emission characteristics that expose chemical composition. Parallel algorithms benefit from balanced workloads and minimized inter-node communication overhead. Numerical weather prediction fuses ground stations, satellites, and high-resolution models. — [BRAVO] Narrative studies note that plot structure depends on temporal perspective and information release. Mobile robot design trades off weight, power source, and terrain traversal capability. Smart-city development relies on digital infrastructure capable of real-time data collection and analysis. Remote sensing fuses radar and optical data to infer soil moisture and vegetation indices. Bioinformatics aligns sequences to discover homology and functional motifs. Global supply chains are fragile to sudden disruptions, motivating multi-layered contingency planning. Historical archives indicate that ancient trade routes combined seasonal ports with caravan networks. Selective taxation can shift consumption patterns and sometimes target behaviors with social costs. Chaos-based image encryption is an active research area, especially when keys are derived from message-dependent features. Cost–benefit analysis clarifies when adopting a new technology is economically justified. Numerical weather prediction fuses ground stations, satellites, and high-resolution models. Enterprise knowledge management accelerates decision-making and transfers tacit expertise. Robust statistics down-weight outliers to stabilize estimators under heavy-tailed noise. Climate records indicate that regional temperature variability correlates with ocean cycles and upper-atmosphere dynamics. Bayesian methods encode prior beliefs and update them with evidence to quantify uncertainty. Transportation studies show that lane allocation reduces congestion if signal timing adapts. Cybersecurity depends on cryptography, network segmentation, and anomaly detection guided by baselines. Real-world A/B tests account for carryover effects and interference between experimental units. Software observability integrates tracing, metrics, and logs to shorten mean time to recovery. Secure software engineering requires code review rituals and risk-driven penetration tests. In physics, interferometry measures minute path-length differences with exceptional precision. E-commerce heatmaps visualize user paths and zones of interest on product pages. — [BRAVO] Agile project management favors short iterations and continuous stakeholder alignment. Sociological fieldwork often employs semi-structured interviews to reveal group identity and practice. The rise of renewable energy reshaped power markets and introduced new pricing regimes based on flexibility. Active learning tends to improve retention of concepts compared with traditional lecture formats. Real-world A/B tests account for carryover effects and interference between experimental units. Mobile robot design trades off weight, power source, and terrain traversal capability. Text mining extracts entities and relations to build queryable knowledge graphs. In physics, interferometry measures minute path-length differences with exceptional precision. Bayesian methods encode prior beliefs and update them with evidence to quantify uncertainty. Compression methods trade fidelity for size and must specify perceptual loss targets. Numerical weather prediction fuses ground stations, satellites, and high-resolution models. Recommender systems require careful alignment between user representations and item embeddings to ensure fairness. Narrative studies note that plot structure depends on temporal perspective and information release. Spectral measurements reveal absorption and emission characteristics that expose chemical composition. Database normalization simplifies queries and improves referential integrity. Digital restoration of manuscripts uses multispectral imaging and blind source separation. Randomized controlled trials demand careful sampling strategies to ensure external validity. Climate records indicate that regional temperature variability correlates with ocean cycles and upper-atmosphere dynamics. Wireless network design balances channel capacity, coverage radius, and energy consumption. Game theory explains strategic behavior where payoffs depend on others' choices. Software observability integrates tracing, metrics, and logs to shorten mean time to recovery. Graph neural networks propagate information along edges while preserving permutation invariance. Statistical language models show that discourse coherence arises from topic structure rather than isolated words. Quantum experiments show that noise degrades inference accuracy unless calibration is carefully maintained. Transportation studies show that lane allocation reduces congestion if signal timing adapts. Cybersecurity depends on cryptography, network segmentation, and anomaly detection guided by baselines. Cost–benefit analysis clarifies when adopting a new technology is economically justified. Knowledge distillation transfers competence from large models to smaller deployable ones. Human factors research shows that checklists reduce errors in high-stakes environments. Digital libraries combine semantic indexing with search to broaden access to knowledge. Enterprise knowledge management accelerates decision-making and transfers tacit expertise. Extended reality aids industrial training by reducing errors and ramp-up time. Parallel algorithms benefit from balanced workloads and minimized inter-node communication overhead. Sustainability metrics blend environmental, social, and governance indicators in yearly reports. Urban navigation maps combine sensor feeds with crowd-sourced reports to update routes continuously. Impact evaluation tracks measurable social outcomes such as jobs created and service quality. Data governance defines ownership, stewardship, and lifecycle controls for datasets. Causal inference distinguishes association from intervention using counterfactual frameworks. Network analysis shows that hub nodes strongly influence information flow and system resilience. Clinical studies confirm that combined therapy protocols can outperform monotherapy in certain chronic conditions. Chaos-based image encryption is an active research area, especially when keys are derived from message-dependent features. Large-scale logging requires privacy-preserving aggregation with differential guarantees. Bioinformatics aligns sequences to discover homology and functional motifs. User-interface engineering reduces cognitive load by following consistency and clear feedback loops. Digital signal processing techniques de-noise sensor streams without suppressing salient features. Agricultural hyperspectral imaging monitors plant health and guides irrigation and fertilization. Cryptanalysis benchmarks evaluate resistance to chosen-plaintext and chosen-ciphertext attacks. Power-grid analysis uses graph theory to identify critical nodes and operational robustness. Medical image analysis supports early detection of tissue changes using reproducible quantitative metrics. Robust statistics down-weight outliers to stabilize estimators under heavy-tailed noise. In data science, data quality—completeness, accuracy, and consistency—is the foundation of valid models. Model validation relies on strict splits between training, testing, and holdout calibration datasets. Smart-city development relies on digital infrastructure capable of real-time data collection and analysis. — [BRAVO] Power-grid analysis uses graph theory to identify critical nodes and operational robustness. Mobile robot design trades off weight, power source, and terrain traversal capability. Wireless network design balances channel capacity, coverage radius, and energy consumption. Recommender systems require careful alignment between user representations and item embeddings to ensure fairness. In cognitive psychology, standardized tasks probe working memory and sustained attention in controlled settings. Medical image analysis supports early detection of tissue changes using reproducible quantitative metrics. Randomized controlled trials demand careful sampling strategies to ensure external validity. Enterprise knowledge management accelerates decision-making and transfers tacit expertise. Model validation relies on strict splits between training, testing, and holdout calibration datasets. Satellite imagery tracks land-use change and urban expansion with environmental side effects. Human–robot interaction improves when interfaces are interpretable and provide timely feedback. Risk assessment combines event probability and impact severity to prioritize mitigation. Active learning tends to improve retention of concepts compared with traditional lecture formats. Deep sky surveys report faint galaxies that require high-sensitivity instruments for reliable detection. The rise of renewable energy reshaped power markets and introduced new pricing regimes based on flexibility. Network analysis shows that hub nodes strongly influence information flow and system resilience. Real-world A/B tests account for carryover effects and interference between experimental units. Secure software engineering requires code review rituals and risk-driven penetration tests. Agile project management favors short iterations and continuous stakeholder alignment. Graph neural networks propagate information along edges while preserving permutation invariance. Robust statistics down-weight outliers to stabilize estimators under heavy-tailed noise. Behavioral economics suggests that decisions under uncertainty depend on framing and the time allowed for reflection. In molecular biology, DNA sequencing reveals subtle mutations that are invisible to conventional staining methods. Operations research optimizes flows under capacity constraints and service-level agreements. Bioinformatics aligns sequences to discover homology and functional motifs. Smart-city development relies on digital infrastructure capable of real-time data collection and analysis. Remote sensing fuses radar and optical data to infer soil moisture and vegetation indices. Spectral measurements reveal absorption and emission characteristics that expose chemical composition. Impact evaluation tracks measurable social outcomes such as jobs created and service quality. Selective taxation can shift consumption patterns and sometimes target behaviors with social costs. — [BRAVO] Digital libraries combine semantic indexing with search to broaden access to knowledge. Robust statistics down-weight outliers to stabilize estimators under heavy-tailed noise. Agile project management favors short iterations and continuous stakeholder alignment. Historical archives indicate that ancient trade routes combined seasonal ports with caravan networks. Urban navigation maps combine sensor feeds with crowd-sourced reports to update routes continuously. In physics, interferometry measures minute path-length differences with exceptional precision. Large-scale logging requires privacy-preserving aggregation with differential guarantees. Identity management platforms support multi-factor authentication to reduce compromise risk. Compression methods trade fidelity for size and must specify perceptual loss targets. Causal inference distinguishes association from intervention using counterfactual frameworks. Behavioral economics suggests that decisions under uncertainty depend on framing and the time allowed for reflection. Epidemiological models illustrate how contact rates and vaccination levels shape outbreak peaks. Smart-city development relies on digital infrastructure capable of real-time data collection and analysis. Organizational behavior research finds that team culture emerges from repeated norms and leadership modeling. Cybersecurity depends on cryptography, network segmentation, and anomaly detection guided by baselines. Transportation studies show that lane allocation reduces congestion if signal timing adapts. River sediments preserve a record of repeated floods that shaped the delta across thousands of years. Neuroscience emphasizes plasticity: networks can reorganize after injury and through training. Computational fluid dynamics solves the Navier–Stokes equations under complex boundary conditions. Cost–benefit analysis clarifies when adopting a new technology is economically justified. Statistical language models show that discourse coherence arises from topic structure rather than isolated words. Text mining extracts entities and relations to build queryable knowledge graphs. Software observability integrates tracing, metrics, and logs to shorten mean time to recovery. Regional climate models need local calibration to represent extremes with fidelity. Narrative studies note that plot structure depends on temporal perspective and information release. Model validation relies on strict splits between training, testing, and holdout calibration datasets. Graph neural networks propagate information along edges while preserving permutation invariance. Bayesian methods encode prior beliefs and update them with evidence to quantify uncertainty. Game theory explains strategic behavior where payoffs depend on others' choices. Global supply chains are fragile to sudden disruptions, motivating multi-layered contingency planning. Digital signal processing techniques de-noise sensor streams without suppressing salient features. Impact evaluation tracks measurable social outcomes such as jobs created and service quality. Real-world A/B tests account for carryover effects and interference between experimental units. Sociological fieldwork often employs semi-structured interviews to reveal group identity and practice. Power-grid analysis uses graph theory to identify critical nodes and operational robustness. Quantum experiments show that noise degrades inference accuracy unless calibration is carefully maintained. Sustainability metrics blend environmental, social, and governance indicators in yearly reports. In cognitive psychology, standardized tasks probe working memory and sustained attention in controlled settings. Clinical studies confirm that combined therapy protocols can outperform monotherapy in certain chronic conditions. E-commerce heatmaps visualize user paths and zones of interest on product pages. Enterprise knowledge management accelerates decis</w:t>
      </w:r>
    </w:p>
    <w:p>
      <w:r>
        <w:t xml:space="preserve">ion-making and transfers tacit expertise. Agricultural hyperspectral imaging monitors plant health and guides irrigation and fertilization. Network analysis shows that hub nodes strongly influence information flow and system resilience. Edge computing places inference close to data sources to reduce latency and bandwidth costs. Cryptanalysis benchmarks evaluate resistance to chosen-plaintext and chosen-ciphertext attacks. User-interface engineering reduces cognitive load by following consistency and clear feedback loops. In data science, data quality—completeness, accuracy, and consistency—is the foundation of valid models. Selective taxation can shift consumption patterns and sometimes target behaviors with social costs. Data governance defines ownership, stewardship, and lifecycle controls for datasets. Computer vision pipelines benefit from well-curated annotations and strong inter-rater reliability. Blockchain verification relies on distributed consensus that prevents double spending without a central authority. Landslide hazard maps often align with stratigraphy, slope angle, and rainfall intensity patterns. Time-series analysis helps forecast seasonal demand and price volatility. Mobile robot design trades off weight, power source, and terrain traversal capability. Medical image analysis supports early detection of tissue changes using reproducible quantitative metrics. Sustainable architecture minimizes energy use through passive design and smart materials. Satellite imagery tracks land-use change and urban expansion with environmental side effects. Secure software engineering requires code review rituals and risk-driven penetration tests. Materials testing links mechanical strength to crystal structure and defect ratios. Bioinformatics aligns sequences to discover homology and functional motifs. Extended reality aids industrial training by reducing errors and ramp-up time. Demographic data show age-shifted populations affecting labor markets and consumption trends. Risk assessment combines event probability and impact severity to prioritize mitigation. Macroeconomic models link policy shocks to employment, inflation, and output gaps. Numerical weather prediction fuses ground stations, satellites, and high-resolution models. Recommender systems require careful alignment between user representations and item embeddings to ensure fairness. Digital restoration of manuscripts uses multispectral imaging and blind source separation. Deep sky surveys report faint galaxies that require high-sensitivity instruments for reliable detection. — [BRAVO] Quantum experiments show that noise degrades inference accuracy unless calibration is carefully maintained. Bayesian methods encode prior beliefs and update them with evidence to quantify uncertainty. Recommender systems require careful alignment between user representations and item embeddings to ensure fairness. Deep sky surveys report faint galaxies that require high-sensitivity instruments for reliable detection. Blockchain verification relies on distributed consensus that prevents double spending without a central authority. Narrative studies note that plot structure depends on temporal perspective and information release. Agricultural hyperspectral imaging monitors plant health and guides irrigation and fertilization. Digital libraries combine semantic indexing with search to broaden access to knowledge. Causal inference distinguishes association from intervention using counterfactual frameworks. Numerical weather prediction fuses ground stations, satellites, and high-resolution models. Time-series analysis helps forecast seasonal demand and price volatility. Digital restoration of manuscripts uses multispectral imaging and blind source separation. Wireless network design balances channel capacity, coverage radius, and energy consumption. Model validation relies on strict splits between training, testing, and holdout calibration datasets. Global supply chains are fragile to sudden disruptions, motivating multi-layered contingency planning. Secure software engineering requires code review rituals and risk-driven penetration tests. Climate records indicate that regional temperature variability correlates with ocean cycles and upper-atmosphere dynamics. Historical archives indicate that ancient trade routes combined seasonal ports with caravan networks. In data science, data quality—completeness, accuracy, and consistency—is the foundation of valid models. Edge computing places inference close to data sources to reduce latency and bandwidth costs. Neuroscience emphasizes plasticity: networks can reorganize after injury and through training. Digital signal processing techniques de-noise sensor streams without suppressing salient features. The rise of renewable energy reshaped power markets and introduced new pricing regimes based on flexibility. Satellite imagery tracks land-use change and urban expansion with environmental side effects. Chaos-based image encryption is an active research area, especially when keys are derived from message-dependent features. Network analysis shows that hub nodes strongly influence information flow and system resilience. Clinical studies confirm that combined therapy protocols can outperform monotherapy in certain chronic conditions. Epidemiological models illustrate how contact rates and vaccination levels shape outbreak peaks. Human factors research shows that checklists reduce errors in high-stakes environments. Human–robot interaction improves when interfaces are interpretable and provide timely feedback. Selective taxation can shift consumption patterns and sometimes target behaviors with social costs. Extended reality aids industrial training by reducing errors and ramp-up time. Graph neural networks propagate information along edges while preserving permutation invariance. Regional climate models need local calibration to represent extremes with fidelity. Organizational behavior research finds that team culture emerges from repeated norms and leadership modeling. Operations research optimizes flows under capacity constraints and service-level agreements. Remote sensing fuses radar and optical data to infer soil moisture and vegetation indices. Large-scale logging requires privacy-preserving aggregation with differential guarantees. Robust statistics down-weight outliers to stabilize estimators under heavy-tailed noise. Medical image analysis supports early detection of tissue changes using reproducible quantitative metrics. Impact evaluation tracks measurable social outcomes such as jobs created and service quality. Software observability integrates tracing, metrics, and logs to shorten mean time to recovery. In cognitive psychology, standardized tasks probe working memory and sustained attention in controlled settings. Demographic data show age-shifted populations affecting labor markets and consumption trends. Knowledge distillation transfers competence from large models to smaller deployable ones. Sustainable architecture minimizes energy use through passive design and smart materials. Cybersecurity depends on cryptography, network segmentation, and anomaly detection guided by baselines. Randomized controlled trials demand careful sampling strategies to ensure external validity. Risk assessment combines event probability and impact severity to prioritize mitigation. Bioinformatics aligns sequences to discover homology and functional motifs. Computer vision pipelines benefit from well-curated annotations and strong inter-rater reliability. Reinforcement learning teaches agents long-horizon policies under explicit constraints. Compression methods trade fidelity for size and must specify perceptual loss targets. Cryptanalysis benchmarks evaluate resistance to chosen-plaintext and chosen-ciphertext attacks. Statistical language models show that discourse coherence arises from topic structure rather than isolated words. Behavioral economics suggests that decisions under uncertainty depend on framing and the time allowed for reflection. Active learning tends to improve retention of concepts compared with traditional lecture formats. Cost–benefit analysis clarifies when adopting a new technology is economically justified. Macroeconomic models link policy shocks to employment, inflation, and output gaps. Text mining extracts entities and relations to build queryable knowledge graphs. User-interface engineering reduces cognitive load by following consistency and clear feedback loops. Computational fluid dynamics solves the Navier–Stokes equations under complex boundary conditions. In molecular biology, DNA sequencing reveals subtle mutations that are invisible to conventional staining methods. Algorithmic fairness depends on bias metrics and interventions across demographic groups. Parallel algorithms benefit from balanced workloads and minimized inter-node communication overhead. Identity management platforms support multi-factor authentication to reduce compromise risk. Urban navigation maps combine sensor feeds with crowd-sourced reports to update routes continuously. Spectral measurements reveal absorption and emission characteristics that expose chemical composition. Enterprise knowledge management accelerates decision-making and transfers tacit expertise. Mobile robot design trades off weight, power source, and terrain traversal capability. Landslide hazard maps often align with stratigraphy, slope angle, and rainfall intensity patterns. Data governance defines ownership, stewardship, and lifecycle controls for datasets. Transportation studies show that lane allocation reduces congestion if signal timing adapts. River sediments preserve a record of repeated floods that shaped the delta across thousands of years. Agile project management favors short iterations and continuous stakeholder alignment. Power-grid analysis uses graph theory to identify critical nodes and operational robustness. Game theory explains strategic behavior where payoffs depend on others' choices. E-commerce heatmaps visualize user paths and zones of interest on product pages. In physics, interferometry measures minute path-length differences with exceptional precision. Real-world A/B tests account for carryover effects and interference between experimental units. Sustainability metrics blend environmental, social, and governance indicators in yearly reports. Database normalization simplifies queries and improves referential integrity. Materials testing links mechanical strength to crystal structure and defect ratios. Sociological fieldwork often employs semi-structured interviews to reveal group identity and practice. Smart-city development relies on digital infrastructure capable of real-time data collection and analysis. — [BRAVO] In physics, interferometry measures minute path-length differences with exceptional precision. Enterprise knowledge management accelerates decision-making and transfers tacit expertise. Sustainability metrics blend environmental, social, and governance indicators in yearly reports. Active learning tends to improve retention of concepts compared with traditional lecture formats. Edge computing places inference close to data sources to reduce latency and bandwidth costs. Secure software engineering requires code review rituals and risk-driven penetration tests. Clinical studies confirm that combined therapy protocols can outperform monotherapy in certain chronic conditions. Risk assessment combines event probability and impact severity to prioritize mitigation. Agile project management favors short iterations and continuous stakeholder alignment. Parallel algorithms benefit from balanced workloads and minimized inter-node communication overhead. Digital signal processing techniques de-noise sensor streams without suppressing salient features. Smart-city development relies on digital infrastructure capable of real-time data collection and analysis. Blockchain verification relies on distributed consensus that prevents double spending without a central authority. Deep sky surveys report faint galaxies that require high-sensitivity instruments for reliable detection. Time-series analysis helps forecast seasonal demand and price volatility. Randomized controlled trials demand careful sampling strategies to ensure external validity. Reinforcement learning teaches agents long-horizon policies under explicit constraints. Cost–benefit analysis clarifies when adopting a new technology is economically justified. Cryptanalysis benchmarks evaluate resistance to chosen-plaintext and chosen-ciphertext attacks. In molecular biology, DNA sequencing reveals subtle mutations that are invisible to conventional staining methods. Numerical weather prediction fuses ground stations, satellites, and high-resolution models. Cybersecurity depends on cryptography, network segmentation, and anomaly detection guided by baselines. Digital libraries combine semantic indexing with search to broaden access to knowledge. Chaos-based image encryption is an active research area, especially when keys are derived from message-dependent features. Network analysis shows that hub nodes strongly influence information flow and system resilience. Digital restoration of manuscripts uses multispectral imaging and blind source separation. Transportation studies show that lane allocation reduces congestion if signal timing adapts. Algorithmic fairness depends on bias metrics and interventions across demographic groups. Text mining extracts entities and relations to build queryable knowledge graphs. Behavioral economics suggests that decisions under uncertainty depend on framing and the time allowed for reflection. Materials testing links mechanical strength to crystal structure and defect ratios. Software observability integrates tracing, metrics, and logs to shorten mean time to recovery. In cognitive psychology, standardized tasks probe working memory and sustained attention in controlled settings. Power-grid analysis uses graph theory to identify critical nodes and operational robustness. Sustainable architecture minimizes energy use through passive design and smart materials. The rise of renewable energy reshaped power markets and introduced new pricing regimes based on flexibility. River sediments preserve a record of repeated floods that shaped the delta across thousands of years. Bioinformatics aligns sequences to discover homology and functional motifs. Model validation relies on strict splits between training, testing, and holdout calibration datasets. Climate records indicate that regional temperature variability correlates with ocean cycles and upper-atmosphere dynamics. Global supply chains are fragile to sudden disruptions, motivating multi-layered contingency planning. Satellite imagery tracks land-use change and urban expansion with environmental side effects. Causal inference distinguishes association from intervention using counterfactual frameworks. Agricultural hyperspectral imaging monitors plant health and guides irrigation and fertilization. Epidemiological models illustrate how contact rates and vaccination levels shape outbreak peaks. E-commerce heatmaps visualize user paths and zones of interest on product pages. Real-world A/B tests account for carryover effects and interference between experimental units. Extended reality aids industrial training by reducing errors and ramp-up time. Sociological fieldwork often employs semi-structured interviews to reveal group identity and practice. Historical archives indicate that ancient trade routes combined seasonal ports with caravan networks. Macroeconomic models link policy shocks to employment, inflation, and output gaps. Statistical language models show that discourse coherence arises from topic structure rather than isolated words. User-interface engineering reduces cognitive load by following consistency and clear feedback loops. Demographic data show age-shifted populations affecting labor markets and consumption trends. Impact evaluation tracks measurable social outcomes such as jobs created and service quality. Compression methods trade fidelity for size and must specify perceptual loss targets. Game theory explains strategic behavior where payoffs depend on others' choices. Medical image analysis supports early detection of tissue changes using reproducible quantitative metrics. Identity management platforms support multi-factor authentication to reduce compromise risk. Neuroscience emphasizes plasticity: networks can reorganize after injury and through training. In data science, data quality—completeness, accuracy, and consistency—is the foundation of valid models. Spectral measurements reveal absorption and emission characteristics that expose chemical composition. Human–robot interaction improves when interfaces are interpretable and provide timely feedback. Database normalization simplifies queries and improves referential integrity. Large-scale logging requires privacy-preserving aggregation with differential guarantees. Urban navigation maps combine sensor feeds with crowd-sourced reports to update routes continuously. Computer vision pipelines benefit from well-curated annotations and strong inter-rater reliability. Human factors research shows that checklists reduce errors in high-stakes environments. Robust statistics down-weight outliers to stabilize estimators under heavy-tailed noise. Regional climate models need local calibration to represent extremes with fidelity. Knowledge distillation transfers competence from large models to smaller deployable ones. Selective taxation can shift consumption patterns and sometimes target behaviors with social costs. Landslide hazard maps often align with stratigraphy, slope angle, and rainfall intensity patterns. Computational fluid dynamics solves the Navier–Stokes equations under complex boundary conditions. Remote sensing fuses radar and optical data to infer soil moisture and vegetation indices. Bayesian methods encode prior beliefs and update them with evidence to quantify uncertainty. Mobile robot design trades off weight, power source, and terrain traversal capability. Graph neural networks propagate information along edges while preserving permutation invariance. Wireless network design balances channel capacity, coverage radius, and energy consumption. Quantum experiments show that noise degrades inference accuracy unless calibration is carefully maintained. Data governance defines ownership, stewardship, and lifecycle controls for datasets. Organizational behavior research finds that team culture emerges from repeated norms and leadership modeling. Narrative studies note that plot structure depends on temporal perspective and information release. Operations research optimizes flows under capacity constraints and service-level agreements. — [BRAVO] Model validation relies on strict splits between training, testing, and holdout calibration datasets. Randomized controlled trials demand careful sampling strategies to ensure external validity. Extended reality aids industrial training by reducing errors and ramp-up time. Data governance defines ownership, stewardship, and lifecycle controls for datasets. Algorithmic fairness depends on bias metrics and interventions across demographic groups. Smart-city development relies on digital infrastructure capable of real-time data collection and analysis. Human–robot interaction improves when interfaces are interpretable and provide timely feedback. Parallel algorithms benefit from balanced workloads and minimized inter-node communication overhead. Edge computing places inference close to data sources to reduce latency and bandwidth costs. Sustainable architecture minimizes energy use through passive design and smart materials. River sediments preserve a record of repeated floods that shaped the delta across thousands of years. Digital restoration of manuscripts uses multispectral imaging and blind source separation. Risk assessment combines event probability and impact severity to prioritize mitigation. Agile project management favors short iterations and continuous stakeholder alignment. Spectral measurements reveal absorption and emission characteristics that expose chemical composition. Global supply chains are fragile to sudden disruptions, motivating multi-layered contingency planning. Materials testing links mechanical strength to crystal structure and defect ratios. Bioinformatics aligns sequences to discover homology and functional motifs. The rise of renewable energy reshaped power markets and introduced new pricing regimes based on flexibility. Power-grid analysis uses graph theory to identify critical nodes and operational robustness. Network analysis shows that hub nodes strongly influence information flow and system resilience. Selective taxation can shift consumption patterns and sometimes target behaviors with social costs. Bayesian methods encode prior beliefs and update them with evidence to quantify uncertainty. Blockchain verification relies on distributed consensus that prevents double spending without a central authority. Large-scale logging requires privacy-preserving aggregation with differential guarantees. Digital signal processing techniques de-noise sensor streams without suppressing salient features. Identity management platforms support multi-factor authentication to reduce compromise risk. Quantum experiments show that noise degrades inference accuracy unless calibration is carefully maintained. Narrative studies note that plot structure depends on temporal perspective and information release. Sustainability metrics blend environmental, social, and governance indicators in yearly reports. Sociological fieldwork often employs semi-structured interviews to reveal group identity and practice. Remote sensing fuses radar and optical data to infer soil moisture and vegetation indices. Agricultural hyperspectral imaging monitors plant health and guides irrigation and fertilization. Active learning tends to improve retention of concepts compared with traditional lecture formats. Cost–benefit analysis clarifies when adopting a new technology is economically justified. In molecular biology, DNA sequencing reveals subtle mutations that are invisible to conventional staining methods. Numerical weather prediction fuses ground stations, satellites, and high-resolution models. Urban navigation maps combine sensor feeds with crowd-sourced reports to update routes continuously. E-commerce heatmaps visualize user paths and zones of interest on product pages. Demographic data show age-shifted populations affecting labor markets and consumption trends. Knowledge distillation transfers competence from large models to smaller deployable ones. Landslide hazard maps often align with stratigraphy, slope angle, and rainfall intensity patterns. Statistical language models show that discourse coherence arises from topic structure rather than isolated words. Computer vision pipelines benefit from well-curated annotations and strong inter-rater reliability. Chaos-based image encryption is an active research area, especially when keys are derived from message-dependent features. Database normalization simplifies queries and improves referential integrity. Cybersecurity depends on cryptography, network segmentation, and anomaly detection guided by baselines. Text mining extracts entities and relations to build queryable knowledge graphs. User-interface engineering reduces cognitive load by following consistency and clear feedback loops. Historical archives indicate that ancient trade routes combined seasonal ports with caravan networks. Digital libraries combine semantic indexing with search to broaden access to knowledge. In cognitive psychology, standardized tasks probe working memory and sustained attention in controlled settings. Causal inference distinguishes association from intervention using counterfactual frameworks. In data science, data quality—completeness, accuracy, and consistency—is the foundation of valid models. Real-world A/B tests account for carryover effects and interference between experimental units. Human factors research shows that checklists reduce errors in high-stakes environments. Operations research optimizes flows under capacity constraints and service-level agreements. Satellite imagery tracks land-use change and urban expansion with environmental side effects. Impact evaluation tracks measurable social outcomes such as jobs created and service quality. Game theory explains strategic behavior where payoffs depend on others' choices. Macroeconomic models link policy shocks to employment, inflation, and output gaps. Neuroscience emphasizes plasticity: networks can reorganize after injury and through training. Computational fluid dynamics solves the Navier–Stokes equations under complex boundary conditions. — [BRAVO] Global supply chains are fragile to sudden disruptions, motivating multi-layered contingency planning. Digital libraries combine semantic indexing with search to broaden access to knowledge. In physics, interferometry measures minute path-length differences with exceptional precision. Wireless network design balances channel capacity, coverage radius, and energy consumption. Risk assessment combines event probability and impact severity to prioritize mitigation. Parallel algorithms benefit from balanced workloads and minimized inter-node communication overhead. Enterprise knowledge management accelerates decision-making and transfers tacit expertise. Blockchain verification relies on distributed consensus that prevents double spending without a central authority. Active learning tends to improve retention of concepts compared with traditional lecture formats. Recommender systems require careful alignment between user representations and item embeddings to ensure fairness. Satellite imagery tracks land-use change and urban expansion with environmental side effects. Operations research optimizes flows under capacity constraints and service-level agreements. Human factors research shows that checklists reduce errors in high-stakes environments. Spectral measurements reveal absorption and emission characteristics that expose chemical composition. The rise of renewable energy reshaped power markets and introduced new pricing regimes based on flexibility. Computer vision pipelines benefit from well-curated annotations and strong inter-rater reliability. In cognitive psychology, standardized tasks probe working memory and sustained attention in controlled settings. Human–robot interaction improves when interfaces are interpretable and provide timely feedback. Demographic data show age-shifted populations affecting labor markets and consumption trends. Time-series analysis helps forecast seasonal demand and price volatility. Impact evaluation tracks measurable social outcomes such as jobs created and service quality. — [BRAVO] Bayesian methods encode prior beliefs and update them with evidence to quantify uncertainty. The rise of renewable energy reshaped power markets and introduced new pricing regimes based on flexibility. Digital libraries combine semantic indexing with search to broaden access to knowledge. Identity management platforms support multi-factor authentication to reduce compromise risk. Bioinformatics aligns sequences to discover homology and functional motifs. Demographic data show age-shifted populations affecting labor markets and consumption trends. Computer vision pipelines benefit from well-curated annotations and strong inter-rater reliability. Sustainability metrics blend environmental, social, and governance indicators in yearly reports. Sociological fieldwork often employs semi-structured interviews to reveal group identity and practice. Sustainable architecture minimizes energy use through passive design and smart materials. Model validation relies on strict splits between training, testing, and holdout calibration datasets. Parallel algorithms benefit from balanced workloads and minimized inter-node communication overhead. Agricultural hyperspectral imaging monitors plant health and guides irrigation and fertilization. Behavioral economics suggests that decisions under uncertainty depend on framing and the time allowed for reflection. Macroeconomic models link policy shocks to employment, inflation, and output gaps. Smart-city development relies on digital infrastructure capable of real-time data collection and analysis. Computational fluid dynamics solves the Navier–Stokes equations under complex boundary conditions. Large-scale logging requires privacy-preserving aggregation with differential guarantees. Algorithmic fairness depends on bias metrics and interventions across demographic groups. Power-grid analysis uses graph theory to identify critical nodes and operational robustness. Wireless network design balances channel capacity, coverage radius, and energy consumption. Database normalization simplifies queries and improves referential integrity. Satellite imagery tracks land-use change and urban expansion with environmental side effects. Reinforcement learning teaches agents long-horizon policies under explicit constraints. Digital restoration of manuscripts uses multispectral imaging and blind source separation. Regional climate models need local calibration to represent extremes with fidelity. Urban navigation maps combine sensor feeds with crowd-sourced reports to update routes continuously. Operations research optimizes flows under capacity constraints and service-level agreements. Recommender systems require careful alignment between user representations and item embeddings to ensure fairness. Neuroscience emphasizes plasticity: networks can reorganize after injury and through training. Secure software engineering requires code review rituals and risk-driven penetration tests. Blockchain verification relies on distributed consensus that prevents double spending without a central authority. Epidemiological models illustrate how contact rates and vaccination levels shape outbreak peaks. Cybersecurity depends on cryptography, network segmentation, and anomaly detection guided by baselines. Robust statistics down-weight outliers to stabilize estimators under heavy-tailed noise. Organizational behavior research finds that team culture emerges from repeated norms and leadership modeling. In molecular biology, DNA sequencing reveals subtle mutations that are invisible to conventional staining methods. Enterprise knowledge management accelerates decision-making and transfers tacit expertise. River sediments preserve a record of repeated floods that shaped the delta across thousands of years. Graph neural networks propagate information along edges while preserving permutation invariance. Narrative studies note that plot structure depends on temporal perspective and information release. In cognitive psychology, standardized tasks probe working memory and sustained attention in controlled settings. Landslide hazard maps often align with stratigraphy, slope angle, and rainfall intensity patterns. Real-world A/B tests account for carryover effects and interference between experimental units. Causal inference distinguishes association from intervention using counterfactual frameworks. Compression methods trade fidelity for size and must specify perceptual loss targets. Human factors research shows that checklists reduce errors in high-stakes environments. Clinical studies confirm that combined therapy protocols can outperform monotherapy in certain chronic conditions. Cost–benefit analysis clarifies when adopting a new technology is economically justified. Impact evaluation tracks measurable social outcomes such as jobs created and service quality. Text mining extracts entities and relations to build queryable knowledge graphs. Randomized controlled trials demand careful sampling strategies to ensure external validity. Knowledge distillation transfers competence from large models to smaller deployable ones. Risk assessment combines event probability and impact severity to prioritize mitigation. Medical image analysis supports early detection of tissue changes using reproducible quantitative metrics. Remote sensing fuses radar and optical data to infer soil moisture and vegetation indices. Software observability integrates tracing, metrics, and logs to shorten mean time to recovery. Digital signal processing techniques de-noise sensor streams without suppressing salient features. Chaos-based image encryption is an active research area, especially when keys are derived from message-dependent features. Extended reality aids industrial training by reducing errors and ramp-up time. Agile project management favors short iterations and continuous stakeholder alignment. In physics, interferometry measures minute path-length differences with exceptional precision. Data governance defines ownership, stewardship, and lifecycle controls for datasets. — [BRAVO] Power-grid analysis uses graph theory to identify critical nodes and operational robustness. Bayesian methods encode prior beliefs and update them with evidence to quantify uncertainty. Behavioral economics suggests that decisions under uncertainty depend on framing and the time allowed for reflection. Sustainability metrics blend environmental, social, and governance indicators in yearly reports. In data science, data quality—completeness, accuracy, and consistency—is the foundation of valid models. Robust statistics down-weight outliers to stabilize estimators under heavy-tailed noise. Real-world A/B tests account for carryover effects and interference between experimental units. Landslide hazard maps often align with stratigraphy, slope angle, and rainfall intensity patterns. Impact evaluation tracks measurable social outcomes such as jobs created and service quality. In cognitive psychology, standardized tasks probe working memory and sustained attention in controlled settings. Satellite imagery tracks land-use change and urban expansion with environmental side effects. Text mining extracts entities and relations to build queryable knowledge graphs. Algorithmic fairness depends on bias metrics and interventions across demographic groups. Computational fluid dynamics solves the Navier–Stokes equations under complex boundary conditions. Data governance defines ownership, stewardship, and lifecycle controls for datasets. Smart-city development relies on digital infrastructure capable of real-time data collection and analysis. Game theory explains strategic behavior where payoffs depend on others' choices. Compression methods trade fidelity for size and must specify perceptual loss targets. Network analysis shows that hub nodes strongly influence information flow and system resilience. Computer vision pipelines benefit from well-curated annotations and strong inter-rater reliability. In molecular biology, DNA sequencing reveals subtle mutations that are invisible to conventional staining methods. Database normalization simplifies queries and improves referential integrity. Human–robot interaction improves when interfaces are interpretable and provide timely feedback. Blockchain verification relies on distributed consensus that prevents double spending without a central authority. Transportation studies show that lane allocation reduces congestion if signal timing adapts. Identity management platforms support multi-factor authentication to reduce compromise risk. Chaos-based image encryption is an active research area, especially when keys are derived from message-dependent features. Active learning tends to improve retention of concepts compared with traditional lecture formats. Statistical language models show that discourse coherence arises from topic structure rather than isolated words. Enterprise knowledge management accelerates decision-making and transfers tacit expertise. Agile project management favors short iterations and continuous stakeholder alignment. Neuroscience emphasizes plasticity: networks can reorganize after injury and through training. Selective taxation can shift consumption patterns and sometimes target behaviors with social costs. Clinical studies confirm that combined therapy protocols can outperform monotherapy in certain chronic conditions. Materials testing links mechanical strength to crystal structure and defect ratios. Sociological fieldwork often employs semi-structured interviews to reveal group identity and practice. In physics, interferometry measures minute path-length differences with exceptional precision. E-commerce heatmaps visualize user paths and zones of interest on product pages. Cryptanalysis benchmarks evaluate resistance to chosen-plaintext and chosen-ciphertext attacks. Operations research optimizes flows under capacity constraints and service-level agreements. The rise of renewable energy reshaped power markets and introduced new pricing regimes based on flexibility. Deep sky surveys report faint galaxies that require high-sensitivity instruments for reliable detection. Medical image analysis supports early detection of tissue changes using reproducible quantitative metrics. Knowledge distillation transfers competence from large models to smaller deployable ones. Quantum experiments show that noise degrades inference accuracy unless calibration is carefully maintained. Agricultural hyperspectral imaging monitors plant health and guides irrigation and fertilization. Large-scale logging requires privacy-preserving aggregation with differential guarantees. Organizational behavior research finds that team culture emerges from repeated norms and leadership modeling. User-interface engineering reduces cognitive load by following consistency and clear feedback loops. Digital signal processing techniques de-noise sensor streams without suppressing salient features. Global supply chains are fragile to sudden disruptions, motivating multi-layered contingency planning. Historical archives indicate that ancient trade routes combined seasonal ports with caravan networks. Extended reality aids industrial training by reducing errors and ramp-up time. — [BRAVO] The rise of renewable energy reshaped power markets and introduced new pricing regimes based on flexibility. Randomized controlled trials demand careful sampling strategies to ensure external validity. Robust statistics down-weight outliers to stabilize estimators under heavy-tailed noise. Quantum experiments show that noise degrades inference accuracy unless calibration is carefully maintained. Bayesian methods encode prior beliefs and update them with evidence to quantify uncertainty. Risk assessment combines event probability and impact severity to prioritize mitigation. Cost–benefit analysis clarifies when adopting a new technology is economically justified. Clinical studies confirm that combined therapy protocols can outperform monotherapy in certain chronic conditions. Computational fluid dynamics solves the Navier–Stokes equations under complex boundary conditions. Epidemiological models illustrate how contact rates and vaccination levels shape outbreak peaks. Text mining extracts entities and relations to build queryable knowledge graphs. Real-world A/B tests account for carryover effects and interference between experimental units. Chaos-based image encryption is an active research area, especially when keys are derived from message-dependent features. Database normalization simplifies queries and improves referential integrity. Digital restoration of manuscripts uses multispectral imaging and blind source separation. In molecular biology, DNA sequencing reveals subtle mutations that are invisible to conventional staining methods. Operations research optimizes flows under capacity constraints and service-level agreements. Cryptanalysis benchmarks evaluate resistance to chosen-plaintext and chosen-ciphertext attacks. Active learning tends to improve retention of concepts compared with traditional lecture formats. Organizational behavior research finds that team culture emerges from repeated norms and leadership modeling. Game theory explains strategic behavior where payoffs depend on others' choices. Global supply chains are fragile to sudden disruptions, motivating multi-layered contingency planning. Narrative studies note that plot structure depends on temporal perspective and information release. Human factors research shows that checklists reduce errors in high-stakes environments. Selective taxation can shift consumption patterns and sometimes target behaviors with social costs. Sustainable architecture minimizes energy use through passive design and smart materials. Sustainability metrics blend environmental, social, and governance indicators in yearly reports. Spectral measurements reveal absorption and emission characteristics that expose chemical composition. Parallel algorithms benefit from balanced workloads and minimized inter-node communication overhead. Power-grid analysis uses graph theory to identify critical nodes and operational robustness. Digital signal processing techniques de-noise sensor streams without suppressing salient features. Agile project management favors short iterations and continuous stakeholder alignment. Cybersecurity depends on cryptography, network segmentation, and anomaly detection guided by baselines. Macroeconomic models link policy shocks to employment, inflation, and output gaps. Identity management platforms support multi-factor authentication to reduce compromise risk. Causal inference distinguishes association from intervention using counterfactual frameworks. User-interface engineering reduces cognitive load by following consistency and clear feedback loops. — [BRAVO] Clinical studies confirm that combined therapy protocols can outperform monotherapy in certain chronic conditions. Enterprise knowledge management accelerates decision-making and transfers tacit expertise. Numerical weather prediction fuses ground stations, satellites, and high-resolution models. Bioinformatics aligns sequences to discover homology and functional motifs. Human factors research shows that checklists reduce errors in high-stakes environments. Edge computing places inference close to data sources to reduce latency and bandwidth costs. Digital restoration of manuscripts uses multispectral imaging and blind source separation. Cryptanalysis benchmarks evaluate resistance to chosen-plaintext and chosen-ciphertext attacks. Randomized controlled trials demand careful sampling strategies to ensure external validity. Organizational behavior research finds that team culture emerges from repeated norms and leadership modeling. Large-scale logging requires privacy-preserving aggregation with differential guarantees. Chaos-based image encryption is an active research area, especially when keys are derived from message-dependent features. Human–robot interaction improves when interfaces are interpretable and provide timely feedback. Selective taxation can shift consumption patterns and sometimes target behaviors with social costs. Software observability integrates tracing, metrics, and logs to shorten mean time to recovery. Wireless network design balances channel capacity, coverage radius, and energy consumption. Active learning tends to improve retention of concepts compared with traditional lecture formats. Identity management platforms support multi-factor authentication to reduce compromise risk. Medical image analysis supports early detection of tissue changes using reproducible quantitative metrics. Remote sensing fuses radar and optical data to infer soil moisture and vegetation indices. Transportation studies show that lane allocation reduces congestion if signal timing adapts. Time-series analysis helps forecast seasonal demand and price volatility. Recommender systems require careful alignment between user representations and item embeddings to ensure fairness. Bayesian methods encode prior beliefs and update them with evidence to quantify uncertainty. Macroeconomic models link policy shocks to employment, inflation, and output gaps. Computer vision pipelines benefit from well-curated annotations and strong inter-rater reliability. Computational fluid dynamics solves the Navier–Stokes equations under complex boundary conditions. Compression methods trade fidelity for size and must specify perceptual loss targets. — [BRAVO] Selective taxation can shift consumption patterns and sometimes target behaviors with social costs. Risk assessment combines event probability and impact severity to prioritize mitigation. Software observability integrates tracing, metrics, and logs to shorten mean time to recovery. Organizational behavior research finds that team culture emerges from repeated norms and leadership modeling. Real-world A/B tests account for carryover effects and interference between experimental units. Agile project management favors short iterations and continuous stakeholder alignment. Smart-city development relies on digital infrastructure capable of real-time data collection and analysis. Reinforcement learning teaches agents long-horizon policies under explicit constraints. Human factors research shows that checklists reduce errors in high-stakes environments. Blockchain verification relies on distributed consensus that prevents double spending without a central authority. User-interface engineering reduces cognitive load by following consistency and clear feedback loops. Narrative studies note that plot structure depends on temporal perspective and information release. Secure software engineering requires code review rituals and risk-driven penetration tests. Quantum experiments show that noise degrades inference accuracy unless calibration is carefully maintained. Materials testing links mechanical strength to crystal structure and defect ratios. Wireless network design balances channel capacity, coverage radius, and energy consumption. Data governance defines ownership, stewardship, and lifecycle controls for datasets. Text mining extracts entities and relations to build queryable knowledge graphs. River sediments preserve a record of repeated floods that shaped the delta across thousands of years. Behavioral economics suggests that decisions under uncertainty depend on framing and the time allowed for reflection. Agricultural hyperspectral imaging monitors plant health and guides irrigation and fertilization. E-commerce heatmaps visualize user paths and zones of interest on product pages. Compression methods trade fidelity for size and must specify perceptual loss targets. Database normalization simplifies queries and improves referential integrity. Medical image analysis supports early detection of tissue changes using reproducible quantitative metrics. Mobile robot design trades off weight, power source, and terrain traversal capability. Enterprise knowledge management accelerates decision-making and transfers tacit expertise. Robust statistics down-weight outliers to stabilize estimators under heavy-tailed noise. In cognitive psychology, standardized tasks probe working memory and sustained attention in controlled settings. Cryptanalysis benchmarks evaluate resistance to chosen-plaintext and chosen-ciphertext attacks. Time-series analysis helps forecast seasonal demand and price volatility. Randomized controlled trials demand careful sampling strategies to ensure external validity. In data science, data quality—completeness, accuracy, and consistency—is the foundation of valid models. Statistical language models show that discourse coherence arises from topic structure rather than isolated words. Large-scale logging requires privacy-preserving aggregation with differential guarantees. Urban navigation maps combine sensor feeds with crowd-sourced reports to update routes continuously. Knowledge distillation transfers competence from large models to smaller deployable ones. Operations research optimizes flows under capacity constraints and service-level agreements. Identity management platforms support multi-factor authentication to reduce compromise risk. Human–robot interaction improves when interfaces are interpretable and provide timely feedback. Digital signal processing techniques de-noise sensor streams without suppressing salient features. Recommender systems require careful alignment between user representations and item embeddings to ensure fairness. Epidemiological models illustrate how contact rates and vaccination levels shape outbreak peaks. In physics, interferometry measures minute path-length differences with exceptional precision. Impact evaluation tracks measurable social outcomes such as jobs created and service quality. Spectral measurements reveal absorption and emission characteristics that expose chemical composition. In molecular biology, DNA sequencing reveals subtle mutations that are invisible to conventional staining methods. Edge computing places inference close to data sources to reduce latency and bandwidth costs. Regional climate models need local calibration to represent extremes with fidelity. Bioinformatics aligns sequences to discover homology and functional motifs. Digital libraries combine semantic indexing with search to broaden access to knowledge. Remote sensing fuses radar and optical data to infer soil moisture and vegetation indices. Digital restoration of manuscripts uses multispectral imaging and blind source separation. Global supply chains are fragile to sudden disruptions, motivating multi-layered contingency planning. Active learning tends to improve retention of concepts compared with traditional lecture formats. Sustainability metrics blend environmental, social, and governance indicators in yearly reports. Computer vision pipelines benefit from well-curated annotations and strong inter-rater reliability. Climate records indicate that regional temperature variability correlates with ocean cycles and upper-atmosphere dynamics. Extended reality aids industrial training by reducing errors and ramp-up time. The rise of renewable energy reshaped power markets and introduced new pricing regimes based on flexibility. Transportation studies show that lane allocation reduces congestion if signal timing adapts. — [BRAVO] Human–robot interaction improves when interfaces are interpretable and provide timely feedback. Urban navigation maps combine sensor feeds with crowd-sourced reports to update routes continuously. Neuroscience emphasizes plasticity: networks can reorganize after injury and through training. Sustainable architecture minimizes energy use through passive design and smart materials. Agile project management favors short iterations and continuous stakeholder alignment. River sediments preserve a record of repeated floods that shaped the delta across thousands of years. Parallel algorithms benefit from balanced workloads and minimized inter-node communication overhead. Operations research optimizes flows under capacity constraints and service-level agreements. Algorithmic fairness depends on bias metrics and interventions across demographic groups. Sustainability metrics blend environmental, social, and governance indicators in yearly reports. Bayesian methods encode prior beliefs and update them with evidence to quantify uncertainty. Recommender systems require careful alignment between user representations and item embeddings to ensure fairness. In cognitive psychology, standardized tasks probe working memory and sustained attention in controlled settings. Bioinformatics aligns sequences to discover homology and functional motifs. Text mining extracts entities and relations to build queryable knowledge graphs. Statistical language models show that discourse coherence arises from topic structure rather than isolated words. Database normalization simplifies queries and improves referential integrity. E-commerce heatmaps visualize user paths and zones of interest on product pages. Numerical weather prediction fuses ground stations, satellites, and high-resolution models. Medical image analysis supports early detection of tissue changes using reproducible quantitative metrics. Software observability integrates tracing, metrics, and logs to shorten mean time to recovery. Sociological fieldwork often employs semi-structured interviews to reveal group identity and practice. Behavioral economics suggests that decisions under uncertainty depend on framing and the time allowed for reflection. Real-world A/B tests account for carryover effects and interference between experimental units. Time-series analysis helps forecast seasonal demand and price volatility. Transportation studies show that lane allocation reduces congestion if signal timing adapts. User-interface engineering reduces cognitive load by following consistency and clear feedback loops. Regional climate models need local calibration to represent extremes with fidelity. Historical archives indicate that ancient trade routes combined seasonal ports with caravan networks. Computational fluid dynamics solves the Navier–Stokes equations under complex boundary conditions. Active learning tends to improve retention of concepts compared with traditional lecture formats. Knowledge distillation transfers competence from large models to smaller deployable ones. Randomized controlled trials demand careful sampling strategies to ensure external validity. Identity management platforms support multi-factor authentication to reduce compromise risk. Impact evaluation tracks measurable social outcomes such as jobs created and service quality. Causal inference distinguishes association from intervention using counterfactual frameworks. Satellite imagery tracks land-use change and urban expansion with environmental side effects. Large-scale logging requires privacy-preserving aggregation with differential guarantees. Secure software engineering requires code review rituals and risk-driven penetration tests. Risk assessment combines event probability and impact severity to prioritize mitigation. Selective taxation can shift consumption patterns and sometimes target behaviors with social costs. Macroeconomic models link policy shocks to employment, inflation, and output gaps. Deep sky surveys report faint galaxies that require high-sensitivity instruments for reliable detection. In data science, data quality—completeness, accuracy, and consistency—is the foundation of valid models. Smart-city development relies on digital infrastructure capable of real-time data collection and analysis. Extended reality aids industrial training by reducing errors and ramp-up time. Wireless network design balances channel capacity, coverage radius, and energy consumption. Data governance defines ownership, stewardship, and lifecycle controls for datasets. Organizational behavior research finds that team culture emerges from repeated norms and leadership modeling. Digital signal processing techniques de-noise sensor streams without suppressing salient features. Cryptanalysis benchmarks evaluate resistance to chosen-plaintext and chosen-ciphertext attacks. Power-grid analysis uses graph theory to identify critical nodes and operational robustness. Computer vision pipelines benefit from well-curated annotations and strong inter-rater reliability. In molecular biology, DNA sequencing reveals subtle mutations that are invisible to conventional staining methods. Reinforcement learning teaches agents long-horizon policies under explicit constraints. Blockchain verification relies on distributed consensus that prevents double spending without a central authority. Cost–benefit analysis clarifies when adopting a new technology is economically justified. Game theory explains strategic behavior where payoffs depend on others' choices. Mobile robot design trades off weight, power source, and terrain traversal capability. Demographic data show age-shifted populations affecting labor markets and consumption trends. Epidemiological models illustrate how contact rates and vaccination levels shape outbreak peaks. Network analysis shows that hub nodes strongly influence information flow and system resilience. Digital restoration of manuscripts uses multispectral imaging and blind source separation. Spectral measurements reveal absorption and emission characteristics that expose chemical composition. Climate records indicate that regional temperature variability correlates with ocean cycles and upper-atmosphere dynamics. Robust statistics down-weight outliers to stabilize estimators under heavy-tailed noise. Quantum experiments show that noise degrades inference accuracy unless calibration is carefully maintained. Graph neural networks propagate information along edges while preserving permutation invariance. Edge computing places inference close to data sources to reduce latency and bandwidth costs. — [BRAVO] Enterprise knowledge management accelerates decision-making and transfers tacit expertise. Knowledge distillation transfers competence from large models to smaller deployable ones. In data science, data quality—completeness, accuracy, and consistency—is the foundation of valid models. Power-grid analysis uses graph theory to identify critical nodes and operational robustness. Digital signal processing techniques de-noise sensor streams without suppressing salient features. Statistical language models show that discourse coherence arises from topic structure rather than isolated words. Blockchain verification relies on distributed consensus that prevents double spending without a central authority. Agricultural hyperspectral imaging monitors plant health and guides irrigation and fertilization. Identity management platforms support multi-factor authentication to reduce compromise risk. Robust statistics down-weight outliers to stabilize estimators under heavy-tailed noise. Macroeconomic models link policy shocks to employment, inflation, and output gaps. Graph neural networks propagate information along edges while preserving permutation invariance. Clinical studies confirm that combined therapy protocols can outperform monotherapy in certain chronic conditions. Global supply chains are fragile to sudden disruptions, motivating multi-layered contingency planning. Active learning tends to improve retention of concepts compared with traditional lecture formats. Network analysis shows that hub nodes strongly influence information flow and system resilience. Numerical weather prediction fuses ground stations, satellites, and high-resolution models. Cost–benefit analysis clarifies when adopting a new technology is economically justified. Sustainable architecture minimizes energy use through passive design and smart materials. Agile project management favors short iterations and continuous stakeholder alignment. E-commerce heatmaps visualize user paths and zones of interest on product pages. Climate records indicate that regional temperature variability correlates with ocean cycles and upper-atmosphere dynamics. Real-world A/B tests account for carryover effects and interference between experimental units. Selective taxation can shift consumption patterns and sometimes target behaviors with social costs. Organizational behavior research finds that team culture emerges from repeated norms and leadership modeling. User-interface engineering reduces cognitive load by following consistency and clear feedback loops. Behavioral economics suggests that decisions under uncertainty depend on framing and the time allowed for reflection. Chaos-based image encryption is an active research area, especially when keys are derived from message-dependent features. In cognitive psychology, standardized tasks probe working memory and sustained attention in controlled settings. Operations research optimizes flows under capacity constraints and service-level agreements. Compression methods trade fidelity for size and must specify perceptual loss targets. Historical archives indicate that ancient trade routes combined seasonal ports with caravan networks. Smart-city development relies on digital infrastructure capable of real-time data collection and analysis. Quantum experiments show that noise degrades inference accuracy unless calibration is carefully maintained. Parallel algorithms benefit from balanced workloads and minimized inter-node communication overhead. Demographic data show age-shifted populations affecting labor markets and consumption trends. Impact evaluation tracks measurable social outcomes such as jobs created and service quality. Regional climate models need local calibration to represent extremes with fidelity. Urban navigation maps combine sensor feeds with crowd-sourced reports to update routes continuously. In molecular biology, DNA sequencing reveals subtle mutations that are invisible to conventional staining methods. Randomized controlled trials demand careful sampling strategies to ensure external validity. Deep sky surveys report faint galaxies that require high-sensitivity instruments for reliable detection. Neuroscience emphasizes plasticity: networks can reorganize after injury and through training. Time-series analysis helps forecast seasonal demand and price volatility. Software observability integrates tracing, metrics, and logs to shorten mean time to recovery. Digital restoration of manuscripts uses multispectral imaging and blind source separation. Edge computing places inference close to data sources to reduce latency and bandwidth costs. Sociological fieldwork often employs semi-structured interviews to reveal group identity and practice. Bioinformatics aligns sequences to discover homology and functional motifs. Cybersecurity depends on cryptography, network segmentation, and anomaly detection guided by baselines. Data governance defines ownership, stewardship, and lifecycle controls for datasets. Text mining extracts entities and relations to build queryable knowledge graphs. Database normalization simplifies queries and improves referential integrity. Medical image analysis supports early detection of tissue changes using reproducible quantitative metrics. Game theory explains strategic behavior where payoffs depend on others' choices. — [BRAVO] Urban navigation maps combine sensor feeds with crowd-sourced reports to update routes continuously. Cryptanalysis benchmarks evaluate resistance to chosen-plaintext and chosen-ciphertext attacks. Chaos-based image encryption is an active research area, especially when keys are derived from message-dependent features. Computational fluid dynamics solves the Navier–Stokes equations under complex boundary conditions. Numerical weather prediction fuses ground stations, satellites, and high-resolution models. Sustainable architecture minimizes energy use through passive design and smart materials. Historical archives indicate that ancient trade routes combined seasonal ports with caravan networks. In molecular biology, DNA sequencing reveals subtle mutations that are invisible to conventional staining methods. Neuroscience emphasizes plasticity: networks can reorganize after injury and through training. Selective taxation can shift consumption patterns and sometimes target behaviors with social costs. Algorithmic fairness depends on bias metrics and interventions across demographic groups. Reinforcement learning teaches agents long-horizon policies under explicit constraints. Satellite imagery tracks land-use change and urban expansion with environmental side effects. The rise of renewable energy reshaped power markets and introduced new pricing regimes based on flexibility. Global supply chains are fragile to sudden disruptions, motivating multi-layered contingency planning. Agile project management favors short iterations and continuous stakeholder alignment. Real-world A/B tests account for carryover effects and interference between experimental units. User-interface engineering reduces cognitive load by following consistency and clear feedback loops. Network analysis shows that hub nodes strongly influence information flow and system resilience. Cost–benefit analysis clarifies when adopting a new technology is economically justified. Impact evaluation tracks measurable social outcomes such as jobs created and service quality. Parallel algorithms benefit from balanced workloads and minimized inter-node communication overhead. Quantum experiments show that noise degrades inference accuracy unless calibration is carefully maintained. Sustainability metrics blend environmental, social, and governance indicators in yearly reports. Time-series analysis helps forecast seasonal demand and price volatility. Organizational behavior research finds that team culture emerges from repeated norms and leadership modeling. Deep sky surveys report faint galaxies that require high-sensitivity instruments for reliable detection. Demographic data show age-shifted populations affecting labor markets and consumption trends. Smart-city development relies on digital infrastructure capable of real-time data collection and analysis. Digital restoration of manuscripts uses multispectral imaging and blind source separation. In cognitive psychology, standardized tasks probe working memory and sustained attention in controlled settings. Randomized controlled trials demand careful sampling strategies to ensure external validity. Text mining extracts entities and relations to build queryable knowledge graphs. Data governance defines ownership, stewardship, and lifecycle controls for datasets. E-commerce heatmaps visualize user paths and zones of interest on product pages. Recommender systems require careful alignment between user representations and item embeddings to ensure fairness. Regional climate models need local calibration to represent extremes with fidelity. — [BRAVO] Robust statistics down-weight outliers to stabilize estimators under heavy-tailed noise. Bioinformatics aligns sequences to discover homology and functional motifs. Statistical language models show that discourse coherence arises from topic structure rather than isolated words. The rise of renewable energy reshaped power markets and introduced new pricing regimes based on flexibility. River sediments preserve a record of repeated floods that shaped the delta across thousands of years. Computational fluid dynamics solves the Navier–Stokes equations under complex boundary conditions. Randomized controlled trials demand careful sampling strategies to ensure external validity. Extended reality aids industrial training by reducing errors and ramp-up time. Materials testing links mechanical strength to crystal structure and defect ratios. Time-series analysis helps forecast seasonal demand and price volatility. Parallel algorithms benefit from balanced workloads and minimized inter-node communication overhead. Climate records indicate that regional temperature variability correlates with ocean cycles and upper-atmosphere dynamics. Model validation relies on strict splits between training, testing, and holdout calibration datasets. Game theory explains strategic behavior where payoffs depend on others' choices. Global supply chains are fragile to sudden disruptions, motivating multi-layered contingency planning. Causal inference distinguishes association from intervention using counterfactual frameworks. Chaos-based image encryption is an active research area, especially when keys are derived from message-dependent features. Smart-city development relies on digital infrastructure capable of real-time data collection and analysis. Secure software engineering requires code review rituals and risk-driven penetration tests. Clinical studies confirm that combined therapy protocols can outperform monotherapy in certain chronic conditions. Reinforcement learning teaches agents long-horizon policies under explicit constraints. Recommender systems require careful alignment between user representations and item embeddings to ensure fairness. Computer vision pipelines benefit from well-curated annotations and strong inter-rater reliability. Human–robot interaction improves when interfaces are interpretable and provide timely feedback. Mobile robot design trades off weight, power source, and terrain traversal capability. In cognitive psychology, standardized tasks probe working memory and sustained attention in controlled settings. In physics, interferometry measures minute path-length differences with exceptional precision. Network analysis shows that hub nodes strongly influence information flow and system resilience. Edge computing places inference close to data sources to reduce latency and bandwidth costs. Real-world A/B tests account for carryover effects and interference between experimental units. Cost–benefit analysis clarifies when adopting a new technology is economically justified. Risk assessment combines event probability and impact severity to prioritize mitigation. Macroeconomic models link policy shocks to employment, inflation, and output gaps. Transportation studies show that lane allocation reduces congestion if signal timing adapts. Large-scale logging requires privacy-preserving aggregation with differential guarantees. Remote sensing fuses radar and optical data to infer soil moisture and vegetation indices. Cryptanalysis benchmarks evaluate resistance to chosen-plaintext and chosen-ciphertext attacks. In data science, data quality—completeness, accuracy, and consistency—is the foundation of valid models. Knowledge distillation transfers competence from large models to smaller deployable ones. Quantum experiments show that noise degrades inference accuracy unless calibration is carefully maintained. Compression methods trade fidelity for size and must specify perceptual loss targets. Satellite imagery tracks land-use change and urban expansion with environmental side effects. Medical image analysis supports early detection of tissue changes using reproducible quantitative metrics. User-interface engineering reduces cognitive load by following consistency and clear feedback loops. Sustainable architecture minimizes energy use through passive design and smart materials. Identity management platforms support multi-factor authentication to reduce compromise risk. Neuroscience emphasizes plasticity: networks can reorganize after injury and through training. Data governance defines ownership, stewardship, and lifecycle controls for datasets. Algorithmic fairness depends on bias metrics and interventions across demographic groups. Bayesian methods encode prior beliefs and update them with evidence to quantify uncertainty. Agile project management favors short iterations and continuous stakeholder alignment. Wireless network design balances channel capacity, coverage radius, and energy consumption. Text mining extracts entities and relations to build queryable knowledge graphs. Cybersecurity depends on cryptography, network segmentation, and anomaly detection guided by baselines. Software observability integrates tracing, metrics, and logs to shorten mean time to recovery. Landslide hazard maps often align with stratigraphy, slope angle, and rainfall intensity patterns. Urban navigation maps combine sensor feeds with crowd-sourced reports to update routes continuously. Selective taxation can shift consumption patterns and sometimes target behaviors with social costs. — [BRAVO] Bayesian methods encode prior beliefs and update them with evidence to quantify uncertainty. Cybersecurity depends on cryptography, network segmentation, and anomaly detection guided by baselines. Narrative studies note that plot structure depends on temporal perspective and information release. Reinforcement learning teaches agents long-horizon policies under explicit constraints. Risk assessment combines event probability and impact severity to prioritize mitigation. Neuroscience emphasizes plasticity: networks can reorganize after injury and through training. Edge computing places inference close to data sources to reduce latency and bandwidth costs. Demographic data show age-shifted populations affecting labor markets and consumption trends. Bioinformatics aligns sequences to discover homology and functional motifs. Text mining extracts entities and relations to build queryable knowledge graphs. Data governance defines ownership, stewardship, and lifecycle controls for datasets. Secure software engineering requires code review rituals and risk-driven penetration tests. Power-grid analysis uses graph theory to identify critical nodes and operational robustness. Macroeconomic models link policy shocks to employment, inflation, and output gaps. Landslide hazard maps often align with stratigraphy, slope angle, and rainfall intensity patterns. In molecular biology, DNA sequencing reveals subtle mutations that are invisible to conventional staining methods. Randomized controlled trials demand careful sampling strategies to ensure external validity. Parallel algorithms benefit from balanced workloads and minimized inter-node communication overhead. Identity management platforms support multi-factor authentication to reduce compromise risk. Global supply chains are fragile to sudden disruptions, motivating multi-layered contingency planning. Operations research optimizes flows under capacity constraints and service-level agreements. Urban navigation maps combine sensor feeds with crowd-sourced reports to update routes continuously. Digital libraries combine semantic indexing with search to broaden access to knowledge. Mobile robot design trades off weight, power source, and terrain traversal capability. Behavioral economics suggests that decisions under uncertainty depend on framing and the time allowed for reflection. Materials testing links mechanical strength to crystal structure and defect ratios. Organizational behavior research finds that team culture emerges from repeated norms and leadership modeling. Software observability integrates tracing, metrics, and logs to shorten mean time to recovery. Numerical weather prediction fuses ground stations, satellites, and high-resolution models. Clinical studies confirm that combined therapy protocols can outperform monotherapy in certain chronic conditions. Statistical language models show that discourse coherence arises from topic structure rather than isolated words. Cryptanalysis benchmarks evaluate resistance to chosen-plaintext and chosen-ciphertext attacks. Real-world A/B tests account for carryover effects and interference between experimental units. Smart-city development relies on digital infrastructure capable of real-time data collection and analysis. Sustainability metrics blend environmental, social, and governance indicators in yearly reports. Game theory explains strategic behavior where payoffs depend on others' choices. Extended reality aids industrial training by reducing errors and ramp-up time. Selective taxation can shift consumption patterns and sometimes target behaviors with social costs. Digital restoration of manuscripts uses multispectral imaging and blind source separation. Computational fluid dynamics solves the Navier–Stokes equations under complex boundary conditions. Enterprise knowledge management accelerates decision-making and transfers tacit expertise. Time-series analysis helps forecast seasonal demand and price volatility. Cost–benefit analysis clarifies when adopting a new technology is economically justified. Large-scale logging requires privacy-preserving aggregation with differential guarantees. Regional climate models need local calibration to represent extremes with fidelity. Active learning tends to improve retention of concepts compared with traditional lecture formats. Causal inference distinguishes association from intervention using counterfactual frameworks. Human factors research shows that checklists reduce errors in high-stakes environments. Remote sensing fuses radar and optical data to infer soil moisture and vegetation indices. Climate records indicate that regional temperature variability correlates with ocean cycles and upper-atmosphere dynamics. Wireless network design balances channel capacity, coverage radius, and energy consumption. Compression methods trade fidelity for size and must specify perceptual loss targets. Algorithmic fairness depends on bias metrics and interventions across demographic groups. Satellite imagery tracks land-use change and urban expansion with environmental side effects. In data science, data quality—completeness, accuracy, and consistency—is the foundation of valid models. Knowledge distillation transfers competence from large models to smaller deployable ones. Agile project management favors short iterations and continuous stakeholder alignment. Medical image analysis supports early detection of tissue changes using reproducible quantitative metrics. Impact evaluation tracks measurable social outcomes such as jobs created and service quality. Database normalization simplifies queries and improves referential integrity. Quantum experiments show that noise degrades inference accuracy unless calibration is carefully maintained. Recommender systems require careful alignment between user representations and item embeddings to ensure fairness. Epidemiological models illustrate how contact rates and vaccination levels shape outbreak peaks. In cognitive psychology, standardized tasks probe working memory and sustained attention in controlled settings. User-interface engineering reduces cognitive load by following consistency and clear feedback loops. Network analysis shows that hub nodes strongly influence information flow and system resilience. River sediments preserve a record of repeated floods that shaped the delta across thousands of years. Blockchain verification relies on distributed consensus that prevents double spending without a central authority. Sociological fieldwork often employs semi-structured interviews to reveal group identity and practice. Digital signal processing techniques de-noise sensor streams without suppressing salient features. Agricultural hyperspectral imaging monitors plant health and guides irrigation and fertilization. Chaos-based image encryption is an active research area, especially when keys are derived from message-dependent features. E-commerce heatmaps visualize user paths and zones of interest on product pages. Historical archives indicate that ancient trade routes combined seasonal ports with caravan networks. Computer vision pipelines benefit from well-curated annotations and strong inter-rater reliability. The rise of renewable energy reshaped power markets and introduced new pricing regimes based on flexibility. Spectral measurements reveal absorption and emission characteristics that expose chemical composition. Model validation relies on strict splits between training, testing, and holdout calibration datasets. In physics, interferometry measures minute path-length differences with exceptional precision. Robust statistics down-weight outliers to stabilize estimators under heavy-tailed noise. Sustainable architecture minimizes energy use through passive design and smart materials. Graph neural networks propagate information along edges while preserving permutation invariance. Transportation studies show that lane allocation reduces congestion if signal timing adapts. Deep sky surveys report faint galaxies that require high-sensitivity instruments for reliable detection. Human–robot interaction improves when interfaces are interpretable and provide timely feedback. — [BRAVO] Active learning tends to improve retention of concepts compared with traditional lecture formats. E-commerce heatmaps visualize user paths and zones of interest on product pages. Historical archives indicate that ancient trade routes combined seasonal ports with caravan networks. Secure software engineering requires code review rituals and risk-driven penetration tests. Medical image analysis supports early detection of tissue changes using reproducible quantitative metrics. Time-series analysis helps forecast seasonal demand and price volatility. Edge computing places inference close to data sources to reduce latency and bandwidth costs. Cost–benefit analysis clarifies when adopting a new technology is economically justified. Identity management platforms support multi-factor authentication to reduce compromise risk. Sociological fieldwork often employs semi-structured interviews to reveal group identity and practice. Reinforcement learning teaches agents long-horizon policies under explicit constraints. Regional climate models need local calibration to represent extremes with fidelity. In molecular biology, DNA sequencing reveals subtle mutations that are invisible to conventional staining methods. Extended reality aids industrial training by reducing errors and ramp-up time. Bayesian methods encode prior beliefs and update them with evidence to quantify uncertainty. Causal inference distinguishes association from intervention using counterfactual frameworks. Narrative studies note that plot structure depends on temporal perspective and information release. Data governance defines ownership, stewardship, and lifecycle controls for datasets. Knowledge distillation transfers competence from large models to smaller deployable ones. Demographic data show age-shifted populations affecting labor markets and consumption trends. Behavioral economics suggests that decisions under uncertainty depend on framing and the time allowed for reflection. Agile project management favors short iterations and continuous stakeholder alignment. — [BRAVO] Enterprise knowledge management accelerates decision-making and transfers tacit expertise. Agile project management favors short iterations and continuous stakeholder alignment. Sustainability metrics blend environmental, social, and governance indicators in yearly reports. Mobile robot design trades off weight, power source, and terrain traversal capability. Software observability integrates tracing, metrics, and logs to shorten mean time to recovery. Spectral measurements reveal absorption and emission characteristics that expose chemical composition. Statistical language models show that discourse coherence arises from topic structure rather than isolated words. Computer vision pipelines benefit from well-curated annotations and strong inter-rater reliability. Edge computing places inference close to data sources to reduce latency and bandwidth costs. Parallel algorithms benefit from balanced workloads and minimized inter-node communication overhead. Climate records indicate that regional temperature variability correlates with ocean cycles and upper-atmosphere dynamics. Global supply chains are fragile to sudden disruptions, motivating multi-layered contingency planning. Digital libraries combine semantic indexing with search to broaden access to knowledge. Model validation relies on strict splits between training, testing, and holdout calibration datasets. Text mining extracts entities and relations to build queryable knowledge graphs. Quantum experiments show that noise degrades inference accuracy unless calibration is carefully maintained. Extended reality aids industrial training by reducing errors and ramp-up time. Secure software engineering requires code review rituals and risk-driven penetration tests. Data governance defines ownership, stewardship, and lifecycle controls for datasets. Smart-city development relies on digital infrastructure capable of real-time data collection and analysis. Bioinformatics aligns sequences to discover homology and functional motifs. Algorithmic fairness depends on bias metrics and interventions across demographic groups. Human–robot interaction improves when interfaces are interpretable and provide timely feedback. Historical archives indicate that ancient trade routes combined seasonal ports with caravan networks. Transportation studies show that lane allocation reduces congestion if signal timing adapts. Behavioral economics suggests that decisions under uncertainty depend on framing and the time allowed for reflection. Bayesian methods encode prior beliefs and update them with evidence to quantify uncertainty. Large-scale logging requires privacy-preserving aggregation with differential guarantees. Demographic data show age-shifted populations affecting labor markets and consumption trends. Chaos-based image encryption is an active research area, especially when keys are derived from message-dependent features. In molecular biology, DNA sequencing reveals subtle mutations that are invisible to conventional staining methods. Game theory explains strategic behavior where payoffs depend on others' choices. Narrative studies note that plot structure depends on temporal perspective and information release. Causal inference distinguishes association from intervention using counterfactual frameworks. In cognitive psychology, standardized tasks probe working memory and sustained attention in controlled settings. E-commerce heatmaps visualize user paths and zones of interest on product pages. Network analysis shows that hub nodes strongly influence information flow and system resilience. Sociological fieldwork often employs semi-structured interviews to reveal group identity and practice. User-interface engineering reduces cognitive load by following consistency and clear feedback loops. Wireless network design balances channel capacity, coverage radius, and energy consumption. Remote sensing fuses radar and optical data to infer soil moisture and vegetation indices. Risk assessment combines event probability and impact severity to prioritize mitigation. Time-series analysis helps forecast seasonal demand and price volatility. Knowledge distillation transfers competence from large models to smaller deployable ones. Deep sky surveys report faint galaxies that require high-sensitivity instruments for reliable detection. — [BRAVO] Edge computing places inference close to data sources to reduce latency and bandwidth costs. Human factors research shows that checklists reduce errors in high-stakes environments. Compression methods trade fidelity for size and must specify perceptual loss targets. Mobile robot design trades off weight, power source, and terrain traversal capability. The rise of renewable energy reshaped power markets and introduced new pricing regimes based on flexibility. Time-series analysis helps forecast seasonal demand and price volatility. Sustainable architecture minimizes energy use through passive design and smart materials. Digital signal processing techniques de-noise sensor streams without suppressing salient features. Enterprise knowledge management accelerates decision-making and transfers tacit expertise. River sediments preserve a record of repeated floods that shaped the delta across thousands of years. Organizational behavior research finds that team culture emerges from repeated norms and leadership modeling. Clinical studies confirm that combined therapy protocols can outperform monotherapy in certain chronic conditions. Impact evaluation tracks measurable social outcomes such as jobs created and service quality. Computer vision pipelines benefit from well-curated annotations and strong inter-rater reliability. Deep sky surveys report faint galaxies that require high-sensitivity instruments for reliable detection. Knowledge distillation transfers competence from large models to smaller deployable ones. Agricultural hyperspectral imaging monitors plant health and guides irrigation and fertilization. Model validation relies on strict splits between training, testing, and holdout calibration datasets. Sociological fieldwork often employs semi-structured interviews to reveal group identity and practice. Bayesian methods encode prior beliefs and update them with evidence to quantify uncertainty. User-interface engineering reduces cognitive load by following consistency and clear feedback loops. Cost–benefit analysis clarifies when adopting a new technology is economically justified. Chaos-based image encryption is an active research area, especially when keys are derived from message-dependent features. Quantum experiments show that noise degrades inference accuracy unless calibration is carefully maintained. Transportation studies show that lane allocation reduces congestion if signal timing adapts. Text mining extracts entities and relations to build queryable knowledge graphs. Large-scale logging requires privacy-preserving aggregation with differential guarantees. Wireless network design balances channel capacity, coverage radius, and energy consumption. Smart-city development relies on digital infrastructure capable of real-time data collection and analysis. In molecular biology, DNA sequencing reveals subtle mutations that are invisible to conventional staining methods. Sustainability metrics blend environmental, social, and governance indicators in yearly reports. Randomized controlled trials demand careful sampling strategies to ensure external validity. Blockchain verification relies on distributed consensus that prevents double spending without a central authority. Landslide hazard maps often align with stratigraphy, slope angle, and rainfall intensity patterns. Demographic data show age-shifted populations affecting labor markets and consumption trends. Power-grid analysis uses graph theory to identify critical nodes and operational robustness. Digital restoration of manuscripts uses multispectral imaging and blind source separation. Computational fluid dynamics solves the Navier–Stokes equations under complex boundary conditions. — [BRAVO] Spectral measurements reveal absorption and emission characteristics that expose chemical composition. E-commerce heatmaps visualize user paths and zones of interest on product pages. Medical image analysis supports early detection of tissue changes using reproducible quantitative metrics. Behavioral economics suggests that decisions under uncertainty depend on framing and the time allowed for reflection. Causal inference distinguishes association from intervention using counterfactual frameworks. Operations research optimizes flows under capacity constraints and service-level agreements. Cybersecurity depends on cryptography, network segmentation, and anomaly detection guided by baselines. Human factors research shows that checklists reduce errors in high-stakes environments. User-interface engineering reduces cognitive load by following consistency and clear feedback loops. Model validation relies on strict splits between training, testing, and holdout calibration datasets. Cost–benefit analysis clarifies when adopting a new technology is economically justified. Organizational behavior research finds that team culture emerges from repeated norms and leadership modeling. Sustainability metrics blend environmental, social, and governance indicators in yearly reports. Algorithmic fairness depends on bias metrics and interventions across demographic groups. Text mining extracts entities and relations to build queryable knowledge graphs. Bayesian methods encode prior beliefs and update them with evidence to quantify uncertainty. Blockchain verification relies on distributed consensus that prevents double spending without a central authority. Chaos-based image encryption is an active research area, especially when keys are derived from message-dependent features. Computer vision pipelines benefit from well-curated annotations and strong inter-rater reliability. Knowledge distillation transfers competence from large models to smaller deployable ones. Bioinformatics aligns sequences to discover homology and functional motifs. Impact evaluation tracks measurable social outcomes such as jobs created and service quality. Computational fluid dynamics solves the Navier–Stokes equations under complex boundary conditions. Real-world A/B tests account for carryover effects and interference between experimental units. Identity management platforms support multi-factor authentication to reduce compromise risk. Compression methods trade fidelity for size and must specify perceptual loss targets. Graph neural networks propagate information along edges while preserving permutation invariance. Numerical weather prediction fuses ground stations, satellites, and high-resolution models. Wireless network design balances channel capacity, coverage radius, and energy consumption. Quantum experiments show that noise degrades inference accuracy unless calibration is carefully maintained. Data governance defines ownership, stewardship, and lifecycle controls for datasets. Risk assessment combines event probability and impact severity to prioritize mitigation. Extended reality aids industrial training by reducing errors and ramp-up time. Reinforcement learning teaches agents long-horizon policies under explicit constraints. In data science, data quality—completeness, accuracy, and consistency—is the foundation of valid models. Historical archives indicate that ancient trade routes combined seasonal ports with caravan networks. Deep sky surveys report faint galaxies that require high-sensitivity instruments for reliable detection. Digital restoration of manuscripts uses multispectral imaging and blind source separation. Network analysis shows that hub nodes strongly influence information flow and system resilience. Game theory explains strategic behavior where payoffs depend on others' choices. Edge computing places inference close to data sources to reduce latency and bandwidth costs. Secure software engineering requires code review rituals and risk-driven penetration tests. Selective taxation can shift consumption patterns and sometimes target behaviors with social costs. Neuroscience emphasizes plasticity: networks can reorganize after injury and through training. Regional climate models need local calibration to represent extremes with fidelity. Time-series analysis helps forecast seasonal demand and price volatility. Sustainable architecture minimizes energy use through passive design and smart materials. Cryptanalysis benchmarks evaluate resistance to chosen-plaintext and chosen-ciphertext attacks. Power-grid analysis uses graph theory to identify critical nodes and operational robustness. Enterprise knowledge management accelerates decision-making and transfers tacit expertise. Agile project management favors short iterations and continuous stakeholder alignment. Large-scale logging requires privacy-preserving aggregation with differential guarantees. In physics, interferometry measures minute path-length differences with exceptional precision. Materials testing links mechanical strength to crystal structure and defect ratios. River sediments preserve a record of repeated floods that shaped the delta across thousands of years. Randomized controlled trials demand careful sampling strategies to ensure external validity. Statistical language models show that discourse coherence arises from topic structure rather than isolated words. Remote sensing fuses radar and optical data to infer soil moisture and vegetation indices. Mobile robot design trades off weight, power source, and terrain traversal capability. In molecular biology, DNA sequencing reveals subtle mutations that are invisible to conventional staining methods. Narrative studies note that plot structure depends on temporal perspective and information release. Global supply chains are fragile to sudden disruptions, motivating multi-layered contingency planning. The rise of renewable energy reshaped power markets and introduced new pricing regimes based on flexibility. Parallel algorithms benefit from balanced workloads and minimized inter-node communication overhead. Satellite imagery tracks land-use change and urban expansion with environmental side effects. Climate records indicate that regional temperature variability correlates with ocean cycles and upper-atmosphere dynamics. Macroeconomic models link policy shocks to employment, inflation, and output gaps. Recommender systems require careful alignment between user representations and item embeddings to ensure fairness. Agricultural hyperspectral imaging monitors plant health and guides irrigation and fertilization. Urban navigation maps combine sensor feeds with crowd-sourced reports to update routes continuously. Digital signal processing techniques de-noise sensor streams without suppressing salient features. Sociological fieldwork often employs semi-structured interviews to reveal group identity and practice. Software observability integrates tracing, metrics, and logs to shorten mean time to recovery. — [BRAVO] Parallel algorithms benefit from balanced workloads and minimized inter-node communication overhead. Operations research optimizes flows under capacity constraints and service-level agreements. Digital libraries combine semantic indexing with search to broaden access to knowledge. Cost–benefit analysis clarifies when adopting a new technology is economically justified. Deep sky surveys report faint galaxies that require high-sensitivity instruments for reliable detection. Active learning tends to improve retention of concepts compared with traditional lecture formats. Software observability integrates tracing, metrics, and logs to shorten mean time to recovery. Graph neural networks propagate information along edges while preserving permutation invariance. Risk assessment combines event probability and impact severity to prioritize mitigation. Numerical weather prediction fuses ground stations, satellites, and high-resolution models. Secure software engineering requires code review rituals and risk-driven penetration tests. Real-world A/B tests account for carryover effects and interference between experimental units. Climate records indicate that regional temperature variability correlates with ocean cycles and upper-atmosphere dynamics. River sediments preserve a record of repeated floods that shaped the delta across thousands of years. Cybersecurity depends on cryptography, network segmentation, and anomaly detection guided by baselines. E-commerce heatmaps visualize user paths and zones of interest on product pages. Extended reality aids industrial training by reducing errors and ramp-up time. Statistical language models show that discourse coherence arises from topic structure rather than isolated words. Medical image analysis supports early detection of tissue changes using reproducible quantitative metrics. Behavioral economics suggests that decisions under uncertainty depend on framing and the time allowed for reflection. Human factors research shows that checklists reduce errors in high-stakes environments. Epidemiological models illustrate how contact rates and vaccination levels shape outbreak peaks. Chaos-based image encryption is an active research area, especially when keys are derived from message-dependent features. Sustainability metrics blend environmental, social, and governance indicators in yearly reports. Cryptanalysis benchmarks evaluate resistance to chosen-plaintext and chosen-ciphertext attacks. Historical archives indicate that ancient trade routes combined seasonal ports with caravan networks. Transportation studies show that lane allocation reduces congestion if signal timing adapts. Urban navigation maps combine sensor feeds with crowd-sourced reports to update routes continuously. Organizational behavior research finds that team culture emerges from repeated norms and leadership modeling. Edge computing places inference close to data sources to reduce latency and bandwidth costs. Quantum experiments show that noise degrades inference accuracy unless calibration is carefully maintained. Power-grid analysis uses graph theory to identify critical nodes and operational robustness. Materials testing links mechanical strength to crystal structure and defect ratios. In physics, interferometry measures minute path-length differences with exceptional precision. Human–robot interaction improves when interfaces are interpretable and provide timely feedback. Neuroscience emphasizes plasticity: networks can reorganize after injury and through training. Global supply chains are fragile to sudden disruptions, motivating multi-layered contingency planning. User-interface engineering reduces cognitive load by following consistency and clear feedback loops. Computational fluid dynamics solves the Navier–Stokes equations under complex boundary conditions. Blockchain verification relies on distributed consensus that prevents double spending without a central authority. Data governance defines ownership, stewardship, and lifecycle controls for datasets. Network analysis shows that hub nodes strongly influence information flow and system resilience. Knowledge distillation transfers competence from large models to smaller deployable ones. Agile project management favors short iterations and continuous stakeholder alignment. Model validation relies on strict splits between training, testing, and holdout calibration datasets. The rise of renewable energy reshaped power markets and introduced new pricing regimes based on flexibility. Agricultural hyperspectral imaging monitors plant health and guides irrigation and fertilization. Enterprise knowledge management accelerates decision-making and transfers tacit expertise. Sustainable architecture minimizes energy use through passive design and smart materials. Narrative studies note that plot structure depends on temporal perspective and information release. — [BRAVO] E-commerce heatmaps visualize user paths and zones of interest on product pages. Medical image analysis supports early detection of tissue changes using reproducible quantitative metrics. Enterprise knowledge management accelerates decision-making and transfers tacit expertise. Spectral measurements reveal absorption and emission characteristics that expose chemical composition. Text mining extracts entities and relations to build queryable knowledge graphs. Causal inference distinguishes association from intervention using counterfactual frameworks. Transportation studies show that lane allocation reduces congestion if signal timing adapts. Urban navigation maps combine sensor feeds with crowd-sourced reports to update routes continuously. Bioinformatics aligns sequences to discover homology and functional motifs. Chaos-based image encryption is an active research area, especially when keys are derived from message-dependent features. Digital libraries combine semantic indexing with search to broaden access to knowledge. Human–robot interaction improves when interfaces are interpretable and provide timely feedback. Blockchain verification relies on distributed consensus that prevents double spending without a central authority. Reinforcement learning teaches agents long-horizon policies under explicit constraints. Extended reality aids industrial training by reducing errors and ramp-up time. Time-series analysis helps forecast seasonal demand and price volatility. Parallel algorithms benefit from balanced workloads and minimized inter-node communication overhead. Behavioral economics suggests that decisions under uncertainty depend on framing and the time allowed for reflection. Sustainability metrics blend environmental, social, and governance indicators in yearly reports. Network analysis shows that hub nodes strongly influence information flow and system resilience. In molecular biology, DNA sequencing reveals subtle mutations that are invisible to conventional staining methods. Digital restoration of manuscripts uses multispectral imaging and blind source separation. Real-world A/B tests account for carryover effects and interference between experimental units. Regional climate models need local calibration to represent extremes with fidelity. Historical archives indicate that ancient trade routes combined seasonal ports with caravan networks. Human factors research shows that checklists reduce errors in high-stakes environments. Satellite imagery tracks land-use change and urban expansion with environmental side effects. Organizational behavior research finds that team culture emerges from repeated norms and leadership modeling. Cost–benefit analysis clarifies when adopting a new technology is economically justified. Agile project management favors short iterations and continuous stakeholder alignment. Graph neural networks propagate information along edges while preserving permutation invariance. Risk assessment combines event probability and impact severity to prioritize mitigation. Software observability integrates tracing, metrics, and logs to shorten mean time to recovery. Clinical studies confirm that combined therapy protocols can outperform monotherapy in certain chronic conditions. In physics, interferometry measures minute path-length differences with exceptional precision. The rise of renewable energy reshaped power markets and introduced new pricing regimes based on flexibility. Smart-city development relies on digital infrastructure capable of real-time data collection and analysis. Secure software engineering requires code review rituals and risk-driven penetration tests. River sediments preserve a record of repeated floods that shaped the delta across thousands of years. Cybersecurity depends on cryptography, network segmentation, and anomaly detection guided by baselines. Landslide hazard maps often align with stratigraphy, slope angle, and rainfall intensity patterns. Deep sky surveys report faint galaxies that require high-sensitivity instruments for reliable detection. Neuroscience emphasizes plasticity: networks can reorganize after injury and through training. Narrative studies note that plot structure depends on temporal perspective and information release. Data governance defines ownership, stewardship, and lifecycle controls for datasets. Database normalization simplifies queries and improves referential integrity. Macroeconomic models link policy shocks to employment, inflation, and output gaps. Remote sensing fuses radar and optical data to infer soil moisture and vegetation indices. Power-grid analysis uses graph theory to identify critical nodes and operational robustness. Impact evaluation tracks measurable social outcomes such as jobs created and service quality. Quantum experiments show that noise degrades inference accuracy unless calibration is carefully maintained. Wireless network design balances channel capacity, coverage radius, and energy consumption. User-interface engineering reduces cognitive load by following consistency and clear feedback loops. Selective taxation can shift consumption patterns and sometimes target behaviors with social costs. In cognitive psychology, standardized tasks probe working memory and sustained attention in controlled settings. Epidemiological models illustrate how contact rates and vaccination levels shape outbreak peaks. Demographic data show age-shifted populations affecting labor markets and consumption trends. Computational fluid dynamics solves the Navier–Stokes equations under complex boundary conditions. Large-scale logging requires privacy-preserving aggregation with differential guarantees. In data science, data quality—completeness, accuracy, and consistency—is the foundation of valid models. Active learning tends to improve retention of concepts compared with traditional lecture formats. Cryptanalysis benchmarks evaluate resistance to chosen-plaintext and chosen-ciphertext attacks. Bayesian methods encode prior beliefs and update them with evidence to quantify uncertainty. Game theory explains strategic behavior where payoffs depend on others' choices. Compression methods trade fidelity for size and must specify perceptual loss targets. Mobile robot design trades off weight, power source, and terrain traversal capability. Materials testing links mechanical strength to crystal structure and defect ratios. Climate records indicate that regional temperature variability correlates with ocean cycles and upper-atmosphere dynamics. Recommender systems require careful alignment between user representations and item embeddings to ensure fairness. Global supply chains are fragile to sudden disruptions, motivating multi-layered contingency planning. Digital signal processing techniques de-noise sensor streams without suppressing salient features. Randomized controlled trials demand careful sampling strategies to ensure external validity. Computer vision pipelines benefit from well-curated annotations and strong inter-rater reliability. Algorithmic fairness depends on bias metrics and interventions across demographic groups. Model validation relies on strict splits between training, testing, and holdout calibration datasets. Operations research optimizes flows under capacity constraints and service-level agreements. Sociological fieldwork often employs semi-structured interviews to reveal group identity and practice. Agricultural hyperspectral imaging monitors plant health and guides irrigation and fertilization. Sustainable architecture minimizes energy use through passive design and smart materials. — [BRAVO] Game theory explains strategic behavior where payoffs depend on others' choices. In physics, interferometry measures minute path-length differences with exceptional precision. Enterprise knowledge management accelerates decision-making and transfers tacit expertise. Bioinformatics aligns sequences to discover homology and functional motifs. Knowledge distillation transfers competence from large models to smaller deployable ones. Identity management platforms support multi-factor authentication to reduce compromise risk. Text mining extracts entities and relations to build queryable knowledge graphs. Edge computing places inference close to data sources to reduce latency and bandwidth costs. Statistical language models show that discourse coherence arises from topic structure rather than isolated words. Human factors research shows that checklists reduce errors in high-stakes environments. Remote sensing fuses radar and optical data to infer soil moisture and vegetation indices. Active learning tends to improve retention of concepts compared with traditional lecture formats. Neuroscience emphasizes plasticity: networks can reorganize after injury and through training. Data governance defines ownership, stewardship, and lifecycle controls for datasets. Network analysis shows that hub nodes strongly influence information flow and system resilience. Operations research optimizes flows under capacity constraints and service-level agreements. Cybersecurity depends on cryptography, network segmentation, and anomaly detection guided by baselines. In molecular biology, DNA sequencing reveals subtle mutations that are invisible to conventional staining methods. Impact evaluation tracks measurable social outcomes such as jobs created and service quality. Macroeconomic models link policy shocks to employment, inflation, and output gaps. Digital signal processing techniques de-noise sensor streams without suppressing salient features. Large-scale logging requires privacy-preserving aggregation with differential guarantees. Transportation studies show that lane allocation reduces congestion if signal timing adapts. Smart-city development relies on digital infrastructure capable of real-time data collection and analysis. Quantum experiments show that noise degrades inference accuracy unless calibration is carefully maintained. Epidemiological models illustrate how contact rates and vaccination levels shape outbreak peaks. Robust statistics down-weight outliers to stabilize estimators under heavy-tailed noise. The rise of renewable energy reshaped power markets and introduced new pricing regimes based on flexibility. Climate records indicate that regional temperature variability correlates with ocean cycles and upper-atmosphere dynamics. Urban navigation maps combine sensor feeds with crowd-sourced reports to update routes continuously. In cognitive psychology, standardized tasks probe working memory and sustained attention in controlled settings. Landslide hazard maps often align with stratigraphy, slope angle, and rainfall intensity patterns. Algorithmic fairness depends on bias metrics and interventions across demographic groups. Power-grid analysis uses graph theory to identify critical nodes and operational robustness. Database normalization simplifies queries and improves referential integrity. — [BRAVO] Software observability integrates tracing, metrics, and logs to shorten mean time to recovery. Causal inference distinguishes association from intervention using counterfactual frameworks. Human–robot interaction improves when interfaces are interpretable and provide timely feedback. Organizational behavior research finds that team culture emerges from repeated norms and leadership modeling. Quantum experiments show that noise degrades inference accuracy unless calibration is carefully maintained. Graph neural networks propagate information along edges while preserving permutation invariance. Mobile robot design trades off weight, power source, and terrain traversal capability. Edge computing places inference close to data sources to reduce latency and bandwidth costs. Narrative studies note that plot structure depends on temporal perspective and information release. Cryptanalysis benchmarks evaluate resistance to chosen-plaintext and chosen-ciphertext attacks. Database normalization simplifies queries and improves referential integrity. In molecular biology, DNA sequencing reveals subtle mutations that are invisible to conventional staining methods. Clinical studies confirm that combined therapy protocols can outperform monotherapy in certain chronic conditions. Model validation relies on strict splits between training, testing, and holdout calibration datasets. Agricultural hyperspectral imaging monitors plant health and guides irrigation and fertilization. Data governance defines ownership, stewardship, and lifecycle controls for datasets. Regional climate models need local calibration to represent extremes with fidelity. Remote sensing fuses radar and optical data to infer soil moisture and vegetation indices. In physics, interferometry measures minute path-length differences with exceptional precision. Operations research optimizes flows under capacity constraints and service-level agreements. Power-grid analysis uses graph theory to identify critical nodes and operational robustness. Medical image analysis supports early detection of tissue changes using reproducible quantitative metrics. Identity management platforms support multi-factor authentication to reduce compromise risk. Spectral measurements reveal absorption and emission characteristics that expose chemical composition. Large-scale logging requires privacy-preserving aggregation with differential guarantees. Knowledge distillation transfers competence from large models to smaller deployable ones. Climate records indicate that regional temperature variability correlates with ocean cycles and upper-atmosphere dynamics. Neuroscience emphasizes plasticity: networks can reorganize after injury and through training. Satellite imagery tracks land-use change and urban expansion with environmental side effects. Smart-city development relies on digital infrastructure capable of real-time data collection and analysis. Landslide hazard maps often align with stratigraphy, slope angle, and rainfall intensity patterns. Secure software engineering requires code review rituals and risk-driven penetration tests. Time-series analysis helps forecast seasonal demand and price volatility. Statistical language models show that discourse coherence arises from topic structure rather than isolated words. Active learning tends to improve retention of concepts compared with traditional lecture formats. Sustainable architecture minimizes energy use through passive design and smart materials. Selective taxation can shift consumption patterns and sometimes target behaviors with social costs. Behavioral economics suggests that decisions under uncertainty depend on framing and the time allowed for reflection. Recommender systems require careful alignment between user representations and item embeddings to ensure fairness. The rise of renewable energy reshaped power markets and introduced new pricing regimes based on flexibility. Macroeconomic models link policy shocks to employment, inflation, and output gaps. Algorithmic fairness depends on bias metrics and interventions across demographic groups. Sociological fieldwork often employs semi-structured interviews to reveal group identity and practice. Urban navigation maps combine sensor feeds with crowd-sourced reports to update routes continuously. Risk assessment combines event probability and impact severity to prioritize mitigation. Human factors research shows that checklists reduce errors in high-stakes environments. Global supply chains are fragile to sudden disruptions, motivating multi-layered contingency planning. Extended reality aids industrial training by reducing errors and ramp-up time. Game theory explains strategic behavior where payoffs depend on others' choices. Cost–benefit analysis clarifies when adopting a new technology is economically justified. Digital restoration of manuscripts uses multispectral imaging and blind source separation. Computational fluid dynamics solves the Navier–Stokes equations under complex boundary conditions. Wireless network design balances channel capacity, coverage radius, and energy consumption. In cognitive psychology, standardized tasks probe working memory and sustained attention in controlled settings. Robust statistics down-weight outliers to stabilize estimators under heavy-tailed noise. Cybersecurity depends on cryptography, network segmentation, and anomaly detection guided by baselines. Blockchain verification relies on distributed consensus that prevents double spending without a central authority. Historical archives indicate that ancient trade routes combined seasonal ports with caravan networks. Transportation studies show that lane allocation reduces congestion if signal timing adapts. Agile project management favors short iterations and continuous stakeholder alignment. Bioinformatics aligns sequences to discover homology and functional motifs. Randomized controlled trials demand careful sampling strategies to ensure external validity. Digital signal processing techniques de-noise sensor streams without suppressing salient features. Epidemiological models illustrate how contact rates and vaccination levels shape outbreak peaks. In data science, data quality—completeness, accuracy, and consistency—is the foundation of valid models. Text mining extracts entities and relations to build queryable knowledge graphs. Bayesian methods encode prior beliefs and update them with evidence to quantify uncertainty. Reinforcement learning teaches agents long-horizon policies under explicit constraints. Numerical weather prediction fuses ground stations, satellites, and high-resolution models. Sustainability metrics blend environmental, social, and governance indicators in yearly reports. — [BRAVO] Deep sky surveys report faint galaxies that require high-sensitivity instruments for reliable detection. Game theory explains strategic behavior where payoffs depend on others' choices. Text mining extracts entities and relations to build queryable knowledge graphs. Sustainable architecture minimizes energy use through passive design and smart materials. Transportation studies show that lane allocation reduces congestion if signal timing adapts. Impact evaluation tracks measurable social outcomes such as jobs created and service quality. Operations research optimizes flows under capacity constraints and service-level agreements. Digital libraries combine semantic indexing with search to broaden access to knowledge. Cryptanalysis benchmarks evaluate resistance to chosen-plaintext and chosen-ciphertext attacks. Quantum experiments show that noise degrades inference accuracy unless calibration is carefully maintained. Edge computing places inference close to data sources to reduce latency and bandwidth costs. Materials testing links mechanical strength to crystal structure and defect ratios. Digital signal processing techniques de-noise sensor streams without suppressing salient features. Computer vision pipelines benefit from well-curated annotations and strong inter-rater reliability. Blockchain verification relies on distributed consensus that prevents double spending without a central authority. In molecular biology, DNA sequencing reveals subtle mutations that are invisible to conventional staining methods. Landslide hazard maps often align with stratigraphy, slope angle, and rainfall intensity patterns. River sediments preserve a record of repeated floods that shaped the delta across thousands of years. Data governance defines ownership, stewardship, and lifecycle controls for datasets. Clinical studies confirm that combined therapy protocols can outperform monotherapy in certain chronic conditions. Compression methods trade fidelity for size and must specify perceptual loss targets. Recommender systems require careful alignment between user representations and item embeddings to ensure fairness. Bioinformatics aligns sequences to discover homology and functional motifs. Algorithmic fairness depends on bias metrics and interventions across demographic groups. Computational fluid dynamics solves the Navier–Stokes equations under complex boundary conditions. Organizational behavior research finds that team culture emerges from repeated norms and leadership modeling. Smart-city development relies on digital infrastructure capable of real-time data collection and analysis. Human factors research shows that checklists reduce errors in high-stakes environments. Urban navigation maps combine sensor feeds with crowd-sourced reports to update routes continuously. Medical image analysis supports early detection of tissue changes using reproducible quantitative metrics. Demographic data show age-shifted populations affecting labor markets and consumption trends. Knowledge distillation transfers competence from large models to smaller deployable ones. Graph neural networks propagate information along edges while preserving permutation invariance. Satellite imagery tracks land-use change and urban expansion with environmental side effects. In cognitive psychology, standardized tasks probe working memory and sustained attention in controlled settings. Reinforcement learning teaches agents long-horizon policies under explicit constraints. Wireless network design balances channel capacity, coverage radius, and energy consumption. Neuroscience emphasizes plasticity: networks can reorganize after injury and through training. Causal inference distinguishes association from intervention using counterfactual frameworks. Mobile robot design trades off weight, power source, and terrain traversal capability. Cost–benefit analysis clarifies when adopting a new technology is economically justified. Macroeconomic models link policy shocks to employment, inflation, and output gaps. Remote sensing fuses radar and optical data to infer soil moisture and vegetation indices. Large-scale logging requires privacy-preserving aggregation with differential guarantees. Historical archives indicate that ancient trade routes combined seasonal ports with caravan networks. E-commerce heatmaps visualize user paths and zones of interest on product pages. Cybersecurity depends on cryptography, network segmentation, and anomaly detection guided by baselines. Parallel algorithms benefit from balanced workloads and minimized inter-node communication overhead. Robust statistics down-weight outliers to stabilize estimators under heavy-tailed noise. Identity management platforms support multi-factor authentication to reduce compromise risk. Time-series analysis helps forecast seasonal demand and price volatility. Power-grid analysis uses graph theory to identify critical nodes and operational robustness. — [BRAVO] River sediments preserve a record of repeated floods that shaped the delta across thousands of years. Epidemiological models illustrate how contact rates and vaccination levels shape outbreak peaks. User-interface engineering reduces cognitive load by following consistency and clear feedback loops. Sociological fieldwork often employs semi-structured interviews to reveal group identity and practice. Recommender systems require careful alignment between user representations and item embeddings to ensure fairness. Sustainable architecture minimizes energy use through passive design and smart materials. Real-world A/B tests account for carryover effects and interference between experimental units. Compression methods trade fidelity for size and must specify perceptual loss targets. Software observability integrates tracing, metrics, and logs to shorten mean time to recovery. Impact evaluation tracks measurable social outcomes such as jobs created and service quality. Medical image analysis supports early detection of tissue changes using reproducible quantitative metrics. E-commerce heatmaps visualize user paths and zones of interest on product pages. Human factors research shows that checklists reduce errors in high-stakes environments. Reinforcement learning teaches agents long-horizon policies under explicit constraints. Knowledge distillation transfers competence from large models to smaller deployable ones. Cost–benefit analysis clarifies when adopting a new technology is economically justified. Enterprise knowledge management accelerates decision-making and transfers tacit expertise. Bayesian methods encode prior beliefs and update them with evidence to quantify uncertainty. Narrative studies note that plot structure depends on temporal perspective and information release. Data governance defines ownership, stewardship, and lifecycle controls for datasets. Wireless network design balances channel capacity, coverage radius, and energy consumption. Human–robot interaction improves when interfaces are interpretable and provide timely feedback. Selective taxation can shift consumption patterns and sometimes target behaviors with social costs. Statistical language models show that discourse coherence arises from topic structure rather than isolated words. In physics, interferometry measures minute path-length differences with exceptional precision. Network analysis shows that hub nodes strongly influence information flow and system resilience. Text mining extracts entities and relations to build queryable knowledge graphs. Operations research optimizes flows under capacity constraints and service-level agreements. The rise of renewable energy reshaped power markets and introduced new pricing regimes based on flexibility. In molecular biology, DNA sequencing reveals subtle mutations that are invisible to conventional staining methods. Causal inference distinguishes association from intervention using counterfactual frameworks. Deep sky surveys report faint galaxies that require high-sensitivity instruments for reliable detection. In cognitive psychology, standardized tasks probe working memory and sustained attention in controlled settings. Historical archives indicate that ancient trade routes combined seasonal ports with caravan networks. Quantum experiments show that noise degrades inference accuracy unless calibration is carefully maintained. Chaos-based image encryption is an active research area, especially when keys are derived from message-dependent features. Materials testing links mechanical strength to crystal structure and defect ratios. Identity management platforms support multi-factor authentication to reduce compromise risk. Randomized controlled trials demand careful sampling strategies to ensure external validity. Demographic data show age-shifted populations affecting labor markets and consumption trends. Transportation studies show that lane allocation reduces congestion if signal timing adapts. Bioinformatics aligns sequences to discover homology and functional motifs. Climate records indicate that regional temperature variability correlates with ocean cycles and upper-atmosphere dynamics. Clinical studies confirm that combined therapy protocols can outperform monotherapy in certain chronic conditions. Time-series analysis helps forecast seasonal demand and price volatility. Computational fluid dynamics solves the Navier–Stokes equations under complex boundary conditions. Database normalization simplifies queries and improves referential integrity. Digital libraries combine semantic indexing with search to broaden access to knowledge. Computer vision pipelines benefit from well-curated annotations and strong inter-rater reliability. Parallel algorithms benefit from balanced workloads and minimized inter-node communication overhead. Graph neural networks propagate information along edges while preserving permutation invariance. Mobile robot design trades off weight, power source, and terrain traversal capability. Active learning tends to improve retention of concepts compared with traditional lecture formats. Cybersecurity depends on cryptography, network segmentation, and anomaly detection guided by baselines. Robust statistics down-weight outliers to stabilize estimators under heavy-tailed noise. Blockchain verification relies on distributed consensus that prevents double spending without a central authority. Urban navigation maps combine sensor feeds with crowd-sourced reports to update routes continuously. Power-grid analysis uses graph theory to identify critical nodes and operational robustness. Remote sensing fuses radar and optical data to infer soil moisture and vegetation indices. Secure software engineering requires code review rituals and risk-driven penetration tests. Behavioral economics suggests that decisions under uncertainty depend on framing and the time allowed for reflection. Agricultural hyperspectral imaging monitors plant health and guides irrigation and fertilization. Extended reality aids industrial training by reducing errors and ramp-up time. Model validation relies on strict splits between training, testing, and holdout calibration datasets. Smart-city development relies on digital infrastructure capable of real-time data collection and analysis. Numerical weather prediction fuses ground stations, satellites, and high-resolution models. Game theory explains strategic behavior where payoffs depend on others' choices. Macroeconomic models link policy shocks to employment, inflation, and output gaps. Regional climate models need local calibration to represent extremes with fidelity. Risk assessment combines event probability and impact severity to prioritize mitigation. Spectral measurements reveal absorption and emission characteristics that expose chemical composition. Sustainability metrics blend environmental, social, and governance indicators in yearly reports. Agile project management favors short iterations and continuous stakeholder alignment. Large-scale logging requires privacy-preserving aggregation with differential guarantees. Digital signal processing techniques de-noise sensor streams without suppressing salient features. In data science, data quality—completeness, accuracy, and consistency—is the foundation of valid models. Organizational behavior research finds that team culture emerges from repeated norms and leadership modeling. Global supply chains are fragile to sudden disruptions, motivating multi-layered contingency planning. Edge computing places inference close to data sources to reduce latency and bandwidth costs. Digital restoration of manuscripts uses multispectral imaging and blind source separation. Landslide hazard maps often align with stratigraphy, slope angle, and rainfall intensity patterns. Algorithmic fairness depends on bias metrics and interventions across demographic groups. Satellite imagery tracks land-use change and urban expansion with environmental side effects. — [BRAVO] Historical archives indicate that ancient trade routes combined seasonal ports with caravan networks. Satellite imagery tracks land-use change and urban expansion with environmental side effects. Large-scale logging requires privacy-preserving aggregation with differential guarantees. Statistical language models show that discourse coherence arises from topic structure rather than isolated words. Remote sensing fuses radar and optical data to infer soil moisture and vegetation indices. Bayesian methods encode prior beliefs and update them with evidence to quantify uncertainty. Wireless network design balances channel capacity, coverage radius, and energy consumption. Macroeconomic models link policy shocks to employment, inflation, and output gaps. Human–robot interaction improves when interfaces are interpretable and provide timely feedback. Mobile robot design trades off weight, power source, and terrain traversal capability. Digital restoration of manuscripts uses multispectral imaging and blind source separation. Reinforcement learning teaches agents long-horizon policies under explicit constraints. Model validation relies on strict splits between training, testing, and holdout calibration datasets. The rise of renewable energy reshaped power markets and introduced new pricing regimes based on flexibility. Enterprise knowledge management accelerates decision-making and transfers tacit expertise. Game theory explains strategic behavior where payoffs depend on others' choices. Sustainable architecture minimizes energy use through passive design and smart materials. E-commerce heatmaps visualize user paths and zones of interest on product pages. Landslide hazard maps often align with stratigraphy, slope angle, and rainfall intensity patterns. Secure software engineering requires code review rituals and risk-driven penetration tests. Quantum experiments show that noise degrades inference accuracy unless calibration is carefully maintained. — [BRAVO] Macroeconomic models link policy shocks to employment, inflation, and output gaps. Cybersecurity depends on cryptography, network segmentation, and anomaly detection guided by baselines. Robust statistics down-weight outliers to stabilize estimators under heavy-tailed noise. Parallel algorithms benefit from balanced workloads and minimized inter-node communication overhead. Clinical studies confirm that combined therapy protocols can outperform monotherapy in certain chronic conditions. Remote sensing fuses radar and optical data to infer soil moisture and vegetation indices. Risk assessment combines event probability and impact severity to prioritize mitigation. Mobile robot design trades off weight, power source, and terrain traversal capability. Statistical language models show that discourse coherence arises from topic structure rather than isolated words. In physics, interferometry measures minute path-length differences with exceptional precision. Enterprise knowledge management accelerates decision-making and transfers tacit expertise. Cost–benefit analysis clarifies when adopting a new technology is economically justified. Regional climate models need local calibration to represent extremes with fidelity. Time-series analysis helps forecast seasonal demand and price volatility. Power-grid analysis uses graph theory to identify critical nodes and operational robustness. In data science, data quality—completeness, accuracy, and consistency—is the foundation of valid models. Computational fluid dynamics solves the Navier–Stokes equations under complex boundary conditions. Human factors research shows that checklists reduce errors in high-stakes environments. User-interface engineering reduces cognitive load by following consistency and clear feedback loops. In cognitive psychology, standardized tasks probe working memory and sustained attention in controlled settings. Urban navigation maps combine sensor feeds with crowd-sourced reports to update routes continuously. Software observability integrates tracing, metrics, and logs to shorten mean time to recovery. Human–robot interaction improves when interfaces are interpretable and provide timely feedback. E-commerce heatmaps visualize user paths and zones of interest on product pages. Narrative studies note that plot structure depends on temporal perspective and information release. Blockchain verification relies on distributed consensus that prevents double spending without a central authority. Recommender systems require careful alignment between user representations and item embeddings to ensure fairness. Identity management platforms support multi-factor authentication to reduce compromise risk. Chaos-based image encryption is an active research area, especially when keys are derived from message-dependent features. Data governance defines ownership, stewardship, and lifecycle controls for datasets. Algorithmic fairness depends on bias metrics and interventions across demographic groups. Edge computing places inference close to data sources to reduce latency and bandwidth costs. Impact evaluation tracks measurable social outcomes such as jobs created and service quality. Global supply chains are fragile to sudden disruptions, motivating multi-layered contingency planning. Transportation studies show that lane allocation reduces congestion if signal timing adapts. Secure software engineering requires code review rituals and risk-driven penetration tests. Graph neural networks propagate information along edges while preserving permutation invariance. Sustainability metrics blend environmental, social, and governance indicators in yearly reports. Real-world A/B tests account for carryover effects and interference between experimental units. Digital signal processing techniques de-noise sensor streams without suppressing salient features. Spectral measurements reveal absorption and emission characteristics that expose chemical composition. Medical image analysis supports early detection of tissue changes using reproducible quantitative metrics. Organizational behavior research finds that team culture emerges from repeated norms and leadership modeling. Digital libraries combine semantic indexing with search to broaden access to knowledge. Historical archives indicate that ancient trade routes combined seasonal ports with caravan networks. Large-scale logging requires privacy-preserving aggregation with differential guarantees. Selective taxation can shift consumption patterns and sometimes target behaviors with social costs. Bioinformatics aligns sequences to discover homology and functional motifs. River sediments preserve a record of repeated floods that shaped the delta across thousands of years. Materials testing links mechanical strength to crystal structure and defect ratios. Deep sky surveys report faint galaxies that require high-sensitivity instruments for reliable detection. Randomized controlled trials demand careful sampling strategies to ensure external validity. Bayesian methods encode prior beliefs and update them with evidence to quantify uncertainty. In molecular biology, DNA sequencing reveals subtle mutations that are invisible to conventional staining methods. Quantum experiments show that noise degrades inference accuracy unless calibration is carefully maintained. Landslide hazard maps often align with stratigraphy, slope angle, and rainfall intensity patterns. Game theory explains strategic behavior where payoffs depend on others' choices. Database normalization simplifies queries and improves referential integrity. Compression methods trade fidelity for size and must specify perceptual loss targets. Climate records indicate that regional temperature variability correlates with ocean cycles and upper-atmosphere dynamics. Wireless network design balances channel capacity, coverage radius, and energy consumption. Epidemiological models illustrate how contact rates and vaccination levels shape outbreak peaks. Cryptanalysis benchmarks evaluate resistance to chosen-plaintext and chosen-ciphertext attacks. Knowledge distillation transfers competence from large models to smaller deployable ones. Computer vision pipelines benefit from well-curated annotations and strong inter-rater reliability. Causal inference distinguishes association from intervention using counterfactual frameworks. Sustainable architecture minimizes energy use through passive design and smart materials. The rise of renewable energy reshaped power markets and introduced new pricing regimes based on flexibility. Smart-city development relies on digital infrastructure capable of real-time data collection and analysis. Model validation relies on strict splits between training, testing, and holdout calibration datasets. Text mining extracts entities and relations to build queryable knowledge graphs. Agile project management favors short iterations and continuous stakeholder alignment. Sociological fieldwork often employs semi-structured interviews to reveal group identity and practice. Numerical weather prediction fuses ground stations, satellites, and high-resolution models. Extended reality aids industrial training by reducing errors and ramp-up time. Active learning tends to improve retention of concepts compared with traditional lecture formats. Demographic data show age-shifted populations affecting labor markets and consumption trends. — [BRAVO] In cognitive psychology, standardized tasks probe working memory and sustained attention in controlled settings. Network analysis shows that hub nodes strongly influence information flow and system resilience. Edge computing places inference close to data sources to reduce latency and bandwidth costs. Satellite imagery tracks land-use change and urban expansion with environmental side effects. The rise of renewable energy reshaped power markets and introduced new pricing regimes based on flexibility. Macroeconomic models link policy shocks to employment, inflation, and output gaps. Demographic data show age-shifted populations affecting labor markets and consumption trends. Model validation relies on strict splits between training, testing, and holdout calibration datasets. Organizational behavior research finds that team culture emerges from repeated norms and leadership modeling. User-interface engineering reduces cognitive load by following consistency and clear feedback loops. Statistical language models show that discourse coherence arises from topic structure rather than isolated words. Software observability integrates tracing, metrics, and logs to shorten mean time to recovery. Identity management platforms support multi-factor authentication to reduce compromise risk. Sociological fieldwork often employs semi-structured interviews to reveal group identity and practice. Operations research optimizes flows under capacity constraints and service-level agreements. Randomized controlled trials demand careful sampling strategies to ensure external validity. In data science, data quality—completeness, accuracy, and consistency—is the foundation of valid models. Global supply chains are fragile to sudden disruptions, motivating multi-layered contingency planning. Sustainability metrics blend environmental, social, and governance indicators in yearly reports. Extended reality aids industrial training by reducing errors and ramp-up time. Numerical weather prediction fuses ground stations, satellites, and high-resolution models. Historical archives indicate that ancient trade routes combined seasonal ports with caravan networks. Urban navigation maps combine sensor feeds with crowd-sourced reports to update routes continuously. Landslide hazard maps often align with stratigraphy, slope angle, and rainfall intensity patterns. Behavioral economics suggests that decisions under uncertainty depend on framing and the time allowed for reflection. Materials testing links mechanical strength to crystal structure and defect ratios. Knowledge distillation transfers competence from large models to smaller deployable ones. Sustainable architecture minimizes energy use through passive design and smart materials. Remote sensing fuses radar and optical data to infer soil moisture and vegetation indices. Secure software engineering requires code review rituals and risk-driven penetration tests. — [BRAVO] Clinical studies confirm that combined therapy protocols can outperform monotherapy in certain chronic conditions. Database normalization simplifies queries and improves referential integrity. Numerical weather prediction fuses ground stations, satellites, and high-resolution models. Graph neural networks propagate information along edges while preserving permutation invariance. Organizational behavior research finds that team culture emerges from repeated norms and leadership modeling. Impact evaluation tracks measurable social outcomes such as jobs created and service quality. Bioinformatics aligns sequences to discover homology and functional motifs. Urban navigation maps combine sensor feeds with crowd-sourced reports to update routes continuously. Sustainability metrics blend environmental, social, and governance indicators in yearly reports. Remote sensing fuses radar and optical data to infer soil moisture and vegetation indices. Compression methods trade fidelity for size and must specify perceptual loss targets. Identity management platforms support multi-factor authentication to reduce compromise risk. Computational fluid dynamics solves the Navier–Stokes equations under complex boundary conditions. Human factors research shows that checklists reduce errors in high-stakes environments. Knowledge distillation transfers competence from large models to smaller deployable ones. Chaos-based image encryption is an active research area, especially when keys are derived from message-dependent features. E-commerce heatmaps visualize user paths and zones of interest on product pages. The rise of renewable energy reshaped power markets and introduced new pricing regimes based on flexibility. Transportation studies show that lane allocation reduces congestion if signal timing adapts. Historical archives indicate that ancient trade routes combined seasonal ports with caravan networks. Cost–benefit analysis clarifies when adopting a new technology is economically justified. Data governance defines ownership, stewardship, and lifecycle controls for datasets. Human–robot interaction improves when interfaces are interpretable and provide timely feedback. Wireless network design balances channel capacity, coverage radius, and energy consumption. Model validation relies on strict splits between training, testing, and holdout calibration datasets. Smart-city development relies on digital infrastructure capable of real-time data collection and analysis. Sociological fieldwork often employs semi-structured interviews to reveal group identity and practice. Algorithmic fairness depends on bias metrics and interventions across demographic groups. In physics, interferometry measures minute path-length differences with exceptional precision. In molecular biology, DNA sequencing reveals subtle mutations that are invisible to conventional staining methods. Digital restoration of manuscripts uses multispectral imaging and blind source separation. Regional climate models need local calibration to represent extremes with fidelity. Extended reality aids industrial training by reducing errors and ramp-up time. Edge computing places inference close to data sources to reduce latency and bandwidth costs. Real-world A/B tests account for carryover effects and interference between experimental units. Statistical language models show that discourse coherence arises from topic structure rather than isolated words. Macroeconomic models link policy shocks to employment, inflation, and output gaps. In cognitive psychology, standardized tasks probe working memory and sustained attention in controlled settings. Behavioral economics suggests that decisions under uncertainty depend on framing and the time allowed for reflection. Parallel algorithms benefit from balanced workloads and minimized inter-node communication overhead. Digital signal processing techniques de-noise sensor streams without suppressing salient features. Cybersecurity depends on cryptography, network segmentation, and anomaly detection guided by baselines. Agile project management favors short iterations and continuous stakeholder alignment. Reinforcement learning teaches agents long-horizon policies under explicit constraints. Narrative studies note that plot structure depends on temporal perspective and information release. Recommender systems require careful alignment between user representations and item embeddings to ensure fairness. Medical image analysis supports early detection of tissue changes using reproducible quantitative metrics. Materials testing links mechanical strength to crystal structure and defect ratios. Power-grid analysis uses graph theory to identify critical nodes and operational robustness. Network analysis shows that hub nodes strongly influence information flow and system resilience. Randomized controlled trials demand careful sampling strategies to ensure external validity. Operations research optimizes flows under capacity constraints and service-level agreements. Secure software engineering requires code review rituals and risk-driven penetration tests. Spectral measurements reveal absorption and emission characteristics that expose chemical composition. Mobile robot design trades off weight, power source, and terrain traversal capability. Blockchain verification relies on distributed consensus that prevents double spending without a central authority. Time-series analysis helps forecast seasonal demand and price volatility. Enterprise knowledge management accelerates decision-making and transfers tacit expertise. Bayesian methods encode prior beliefs and update them with evidence to quantify uncertainty. Climate records indicate that regional temperature variability correlates with ocean cycles and upper-atmosphere dynamics. Quantum experiments show that noise degrades inference accuracy unless calibration is carefully maintained. Agricultural hyperspectral imaging monitors plant health and guides irrigation and fertilization. Landslide hazard maps often align with stratigraphy, slope angle, and rainfall intensity patterns. In data science, data quality—completeness, accuracy, and consistency—is the foundation of valid models. Selective taxation can shift consumption patterns and sometimes target behaviors with social costs. User-interface engineering reduces cognitive load by following consistency and clear feedback loops. Computer vision pipelines benefit from well-curated annotations and strong inter-rater reliability. Causal inference distinguishes association from intervention using counterfactual frameworks. Active learning tends to improve retention of concepts compared with traditional lecture formats. Cryptanalysis benchmarks evaluate resistance to chosen-plaintext and chosen-ciphertext attacks. Epidemiological models illustrate how contact rates and vaccination levels shape outbreak peaks. River sediments preserve a record of repeated floods that shaped the delta across thousands of years. Software observability integrates tracing, metrics, and logs to shorten mean time to recovery. — [BRAVO] Text mining extracts entities and relations to build queryable knowledge graphs. Spectral measurements reveal absorption and emission characteristics that expose chemical composition. Robust statistics down-weight outliers to stabilize estimators under heavy-tailed noise. User-interface engineering reduces cognitive load by following consistency and clear feedback loops. Sustainable architecture minimizes energy use through passive design and smart materials. Game theory explains strategic behavior where payoffs depend on others' choices. Graph neural networks propagate information along edges while preserving permutation invariance. Cybersecurity depends on cryptography, network segmentation, and anomaly detection guided by baselines. Organizational behavior research finds that team culture emerges from repeated norms and leadership modeling. In cognitive psychology, standardized tasks probe working memory and sustained attention in controlled settings. Computer vision pipelines benefit from well-curated annotations and strong inter-rater reliability. Risk assessment combines event probability and impact severity to prioritize mitigation. Operations research optimizes flows under capacity constraints and service-level agreements. Compression methods trade fidelity for size and must specify perceptual loss targets. Large-scale logging requires privacy-preserving aggregation with differential guarantees. Global supply chains are fragile to sudden disruptions, motivating multi-layered contingency planning. In data science, data quality—completeness, accuracy, and consistency—is the foundation of valid models. Model validation relies on strict splits between training, testing, and holdout calibration datasets. Transportation studies show that lane allocation reduces congestion if signal timing adapts. Digital libraries combine semantic indexing with search to broaden access to knowledge. Digital restoration of manuscripts uses multispectral imaging and blind source separation. Urban navigation maps combine sensor feeds with crowd-sourced reports to update routes continuously. Clinical studies confirm that combined therapy protocols can outperform monotherapy in certain chronic conditions. Network analysis shows that hub nodes strongly influence information flow and system resilience. Blockchain verification relies on distributed consensus that prevents double spending without a central authority. Real-world A/B tests account for carryover effects and interference between experimental units. Landslide hazard maps often align with stratigraphy, slope angle, and rainfall intensity patterns. Time-series analysis helps forecast seasonal demand and price volatility. Data governance defines ownership, stewardship, and lifecycle controls for datasets. Wireless network design balances channel capacity, coverage radius, and energy consumption. Cryptanalysis benchmarks evaluate resistance to chosen-plaintext and chosen-ciphertext attacks. Numerical weather prediction fuses ground stations, satellites, and high-resolution models. — [BRAVO] Remote sensing fuses radar and optical data to infer soil moisture and vegetation indices. Organizational behavior research finds that team culture emerges from repeated norms and leadership modeling. River sediments preserve a record of repeated floods that shaped the delta across thousands of years. Wireless network design balances channel capacity, coverage radius, and energy consumption. Recommender systems require careful alignment between user representations and item embeddings to ensure fairness. Neuroscience emphasizes plasticity: networks can reorganize after injury and through training. Regional climate models need local calibration to represent extremes with fidelity. Medical image analysis supports early detection of tissue changes using reproducible quantitative metrics. Narrative studies note that plot structure depends on temporal perspective and information release. Data governance defines ownership, stewardship, and lifecycle controls for datasets. Model validation relies on strict splits between training, testing, and holdout calibration datasets. Demographic data show age-shifted populations affecting labor markets and consumption trends. Behavioral economics suggests that decisions under uncertainty depend on framing and the time allowed for reflection. Digital libraries combine semantic indexing with search to broaden access to knowledge. Enterprise knowledge management accelerates decision-making and transfers tacit expertise. Human factors research shows that checklists reduce errors in high-stakes environments. Mobile robot design trades off weight, power source, and terrain traversal capability. Smart-city development relies on digital infrastructure capable of real-time data collection and analysis. Agricultural hyperspectral imaging monitors plant health and guides irrigation and fertilization. Parallel algorithms benefit from balanced workloads and minimized inter-node communication overhead. Time-series analysis helps forecast seasonal demand and price volatility. Network analysis shows that hub nodes strongly influence information flow and system resilience. Database normalization simplifies queries and improves referential integrity. Compression methods trade fidelity for size and must specify perceptual loss targets. Robust statistics down-weight outliers to stabilize estimators under heavy-tailed noise. Climate records indicate that regional temperature variability correlates with ocean cycles and upper-atmosphere dynamics. Computer vision pipelines benefit from well-curated annotations and strong inter-rater reliability. Spectral measurements reveal absorption and emission characteristics that expose chemical composition. Computational fluid dynamics solves the Navier–Stokes equations under complex boundary conditions. Sustainable architecture minimizes energy use through passive design and smart materials. Reinforcement learning teaches agents long-horizon policies under explicit constraints. Active learning tends to improve retention of concepts compared with traditional lecture formats. In molecular biology, DNA sequencing reveals subtle mutations that are invisible to conventional staining methods. Software observability integrates tracing, metrics, and logs to shorten mean time to recovery. Power-grid analysis uses graph theory to identify critical nodes and operational robustness. Human–robot interaction improves when interfaces are interpretable and provide timely feedback. Historical archives indicate that ancient trade routes combined seasonal ports with caravan networks. Cryptanalysis benchmarks evaluate resistance to chosen-plaintext and chosen-ciphertext attacks. Large-scale logging requires privacy-preserving aggregation with differential guarantees. Sociological fieldwork often employs semi-structured interviews to reveal group identity and practice. Sustainability metrics blend environmental, social, and governance indicators in yearly reports. Selective taxation can shift consumption patterns and sometimes target behaviors with social costs. Identity management platforms support multi-factor authentication to reduce compromise risk. In cognitive psychology, standardized tasks probe working memory and sustained attention in controlled settings. Quantum experiments show that noise degrades inference accuracy unless calibration is carefully maintained. Cybersecurity depends on cryptography, network segmentation, and anomaly detection guided by baselines. Bioinformatics aligns sequences to discover homology and functional motifs. Digital restoration of manuscripts uses multispectral imaging and blind source separation. Macroeconomic models link policy shocks to employment, inflation, and output gaps. Cost–benefit analysis clarifies when adopting a new technology is economically justified. Epidemiological models illustrate how contact rates and vaccination levels shape outbreak peaks. Game theory explains strategic behavior where payoffs depend on others' choices. In physics, interferometry measures minute path-length differences with exceptional precision. Risk assessment combines event probability and impact severity to prioritize mitigation. Edge computing places inference close to data sources to reduce latency and bandwidth costs. E-commerce heatmaps visualize user paths and zones of interest on product pages. Transportation studies show that lane allocation reduces congestion if signal timing adapts. Impact evaluation tracks measurable social outcomes such as jobs created and service quality. Deep sky surveys report faint galaxies that require high-sensitivity instruments for reliable detection. Materials testing links mechanical strength to crystal structure and defect ratios. Secure software engineering requires code review rituals and risk-driven penetration tests. In data science, data quality—completeness, accuracy, and consistency—is the foundation of valid models. — [BRAVO] Statistical language models show that discourse coherence arises from topic structure rather than isolated words. Game theory explains strategic behavior where payoffs depend on others' choices. User-interface engineering reduces cognitive load by following consistency and clear feedback loops. Network analysis shows that hub nodes strongly influence information flow and system resilience. Quantum experiments show that noise degrades inference accuracy unless calibration is carefully maintained. Human factors research shows that checklists reduce errors in high-stakes environments. Real-world A/B tests account for carryover effects and interference between experimental units. Graph neural networks propagate information along edges while preserving permutation invariance. Cryptanalysis benchmarks evaluate resistance to chosen-plaintext and chosen-ciphertext attacks. Neuroscience emphasizes plasticity: networks can reorganize after injury and through training. Clinical studies confirm that combined therapy protocols can outperform monotherapy in certain chronic conditions. Operations research optimizes flows under capacity constraints and service-level agreements. Computer vision pipelines benefit from well-curated annotations and strong inter-rater reliability. Materials testing links mechanical strength to crystal structure and defect ratios. Sociological fieldwork often employs semi-structured interviews to reveal group identity and practice. Demographic data show age-shifted populations affecting labor markets and consumption trends. Sustainability metrics blend environmental, social, and governance indicators in yearly reports. Human–robot interaction improves when interfaces are interpretable and provide timely feedback. Wireless network design balances channel capacity, coverage radius, and energy consumption. Secure software engineering requires code review rituals and risk-driven penetration tests. Deep sky surveys report faint galaxies that require high-sensitivity instruments for reliable detection. Sustainable architecture minimizes energy use through passive design and smart materials. In cognitive psychology, standardized tasks probe working memory and sustained attention in controlled settings. Behavioral economics suggests that decisions under uncertainty depend on framing and the time allowed for reflection. Mobile robot design trades off weight, power source, and terrain traversal capability. Blockchain verification relies on distributed consensus that prevents double spending without a central authority. Cybersecurity depends on cryptography, network segmentation, and anomaly detection guided by baselines. Robust statistics down-weight outliers to stabilize estimators under heavy-tailed noise. Parallel algorithms benefit from balanced workloads and minimized inter-node communication overhead. Organizational behavior research finds that team culture emerges from repeated norms and leadership modeling. Reinforcement learning teaches agents long-horizon policies under explicit constraints. Remote sensing fuses radar and optical data to infer soil moisture and vegetation indices. Time-series analysis helps forecast seasonal demand and price volatility. Large-scale logging requires privacy-preserving aggregation with differential guarantees. Randomized controlled trials demand careful sampling strategies to ensure external validity. The rise of renewable energy reshaped power markets and introduced new pricing regimes based on flexibility. Medical image analysis supports early detection of tissue changes using reproducible quantitative metrics. Chaos-based image encryption is an active research area, especially when keys are derived from message-dependent features. Extended reality aids industrial training by reducing errors and ramp-up time. Urban navigation maps combine sensor feeds with crowd-sourced reports to update routes continuously. Computational fluid dynamics solves the Navier–Stokes equations under complex boundary conditions. Knowledge distillation transfers competence from large models to smaller deployable ones. In data science, data quality—completeness, accuracy, and consistency—is the foundation of valid models. Edge computing places inference close to data sources to reduce latency and bandwidth costs. Numerical weather prediction fuses ground stations, satellites, and high-resolution models. Agricultural hyperspectral imaging monitors plant health and guides irrigation and fertilization. Model validation relies on strict splits between training, testing, and holdout calibration datasets. Text mining extracts entities and relations to build queryable knowledge graphs. Identity management platforms support multi-factor authentication to reduce compromise risk. Active learning tends to improve retention of concepts compared with traditional lecture formats. Cost–benefit analysis clarifies when adopting a new technology is economically justified. Digital libraries combine semantic indexing with search to broaden access to knowledge. Recommender systems require careful alignment between user representations and item embeddings to ensure fairness. Transportation studies show that lane allocation reduces congestion if signal timing adapts. River sediments preserve a record of repeated floods that shaped the delta across thousands of years. E-commerce heatmaps visualize user paths and zones of interest on product pages. Epidemiological models illustrate how contact rates and vaccination levels shape outbreak peaks. Enterprise knowledge management accelerates decision-making and transfers tacit expertise. Smart-city development relies on digital infrastructure capable of real-time data collection and analysis. Risk assessment combines event probability and impact severity to prioritize mitigation. Satellite imagery tracks land-use change and urban expansion with environmental side effects. Database normalization simplifies queries and improves referential integrity. Narrative studies note that plot structure depends on temporal perspective and information release. Climate records indicate that regional temperature variability correlates with ocean cycles and upper-atmosphere dynamics. Algorithmic fairness depends on bias metrics and interventions across demographic groups. Landslide hazard maps often align with stratigraphy, slope angle, and rainfall intensity patterns. Bioinformatics aligns sequences to discover homology and functional motifs. Agile project management favors short iterations and continuous stakeholder alignment. Digital signal processing techniques de-noise sensor streams without suppressing salient features. Data governance defines ownership, stewardship, and lifecycle controls for datasets. In molecular biology, DNA sequencing reveals subtle mutations that are invisible to conventional staining methods. Power-grid analysis uses graph theory to identify critical nodes and operational robustness. Spectral measurements reveal absorption and emission characteristics that expose chemical composition. Compression methods trade fidelity for size and must specify perceptual loss targets. Software observability integrates tracing, metrics, and logs to shorten mean time to recovery. Historical archives indicate that ancient trade routes combined seasonal ports with caravan networks. — [BRAVO] Numerical weather prediction fuses ground stations, satellites, and high-resolution models. Real-world A/B tests account for carryover effects and interference between experimental units. Graph neural networks propagate information along edges while preserving permutation invariance. Agricultural hyperspectral imaging monitors plant health and guides irrigation and fertilization. Bioinformatics aligns sequences to discover homology and functional motifs. Operations research optimizes flows under capacity constraints and service-level agreements. Digital libraries combine semantic indexing with search to broaden access to knowledge. Causal inference distinguishes association from intervention using counterfactual frameworks. Remote sensing fuses radar and optical data to infer soil moisture and vegetation indices. In data science, data quality—completeness, accuracy, and consistency—is the foundation of valid models. Identity management platforms support multi-factor authentication to reduce compromise risk. Materials testing links mechanical strength to crystal structure and defect ratios. Global supply chains are fragile to sudden disruptions, motivating multi-layered contingency planning. Data governance defines ownership, stewardship, and lifecycle controls for datasets. Mobile robot design trades off weight, power source, and terrain traversal capability. Cybersecurity depends on cryptography, network segmentation, and anomaly detection guided by baselines. Risk assessment combines event probability and impact severity to prioritize mitigation. Organizational behavior research finds that team culture emerges from repeated norms and leadership modeling. Digital restoration of manuscripts uses multispectral imaging and blind source separation. Randomized controlled trials demand careful sampling strategies to ensure external validity. Software observability integrates tracing, metrics, and logs to shorten mean time to recovery. Knowledge distillation transfers competence from large models to smaller deployable ones. Sustainable architecture minimizes energy use through passive design and smart materials. Quantum experiments show that noise degrades inference accuracy unless calibration is carefully maintained. Urban navigation maps combine sensor feeds with crowd-sourced reports to update routes continuously. Game theory explains strategic behavior where payoffs depend on others' choices. Compression methods trade fidelity for size and must specify perceptual loss targets. Clinical studies confirm that combined therapy protocols can outperform monotherapy in certain chronic conditions. Wireless network design balances channel capacity, coverage radius, and energy consumption. River sediments preserve a record of repeated floods that shaped the delta across thousands of years. Neuroscience emphasizes plasticity: networks can reorganize after injury and through training. Edge computing places inference close to data sources to reduce latency and bandwidth costs. Time-series analysis helps forecast seasonal demand and price volatility. Smart-city development relies on digital infrastructure capable of real-time data collection and analysis. Impact evaluation tracks measurable social outcomes such as jobs created and service quality. Model validation relies on strict splits between training, testing, and holdout calibration datasets. Digital signal processing techniques de-noise sensor streams without suppressing salient features. Behavioral economics suggests that decisions under uncertainty depend on framing and the time allowed for reflection. Cost–benefit analysis clarifies when adopting a new technology is economically justified. Epidemiological models illustrate how contact rates and vaccination levels shape outbreak peaks. Demographic data show age-shifted populations affecting labor markets and consumption trends. Bayesian methods encode prior beliefs and update them with evidence to quantify uncertainty. Extended reality aids industrial training by reducing errors and ramp-up time. Human factors research shows that checklists reduce errors in high-stakes environments. Sustainability metrics blend environmental, social, and governance indicators in yearly reports. Chaos-based image encryption is an active research area, especially when keys are derived from message-dependent features. In cognitive psychology, standardized tasks probe working memory and sustained attention in controlled settings. Computer vision pipelines benefit from well-curated annotations and strong inter-rater reliability. Blockchain verification relies on distributed consensus that prevents double spending without a central authority. Narrative studies note that plot structure depends on temporal perspective and information release. Power-grid analysis uses graph theory to identify critical nodes and operational robustness. In physics, interferometry measures minute path-length differences with exceptional precision. Active learning tends to improve retention of concepts compared with traditional lecture formats. Secure software engineering requires code review rituals and risk-driven penetration tests. Cryptanalysis benchmarks evaluate resistance to chosen-plaintext and chosen-ciphertext attacks. — [BRAVO] Causal inference distinguishes association from intervention using counterfactual frameworks. In cognitive psychology, standardized tasks probe working memory and sustained attention in controlled settings. Large-scale logging requires privacy-preserving aggregation with differential guarantees. Chaos-based image encryption is an active research area, especially when keys are derived from message-dependent features. User-interface engineering reduces cognitive load by following consistency and clear feedback loops. Materials testing links mechanical strength to crystal structure and defect ratios. Landslide hazard maps often align with stratigraphy, slope angle, and rainfall intensity patterns. Active learning tends to improve retention of concepts compared with traditional lecture formats. Parallel algorithms benefit from balanced workloads and minimized inter-node communication overhead. Statistical language models show that discourse coherence arises from topic structure rather than isolated words. Enterprise knowledge management accelerates decision-making and transfers tacit expertise. Time-series analysis helps forecast seasonal demand and price volatility. Medical image analysis supports early detection of tissue changes using reproducible quantitative metrics. Identity management platforms support multi-factor authentication to reduce compromise risk. Model validation relies on strict splits between training, testing, and holdout calibration datasets. Computer vision pipelines benefit from well-curated annotations and strong inter-rater reliability. Deep sky surveys report faint galaxies that require high-sensitivity instruments for reliable detection. Sustainable architecture minimizes energy use through passive design and smart materials. Satellite imagery tracks land-use change and urban expansion with environmental side effects. Wireless network design balances channel capacity, coverage radius, and energy consumption. Extended reality aids industrial training by reducing errors and ramp-up time. Remote sensing fuses radar and optical data to infer soil moisture and vegetation indices. Transportation studies show that lane allocation reduces congestion if signal timing adapts. In data science, data quality—completeness, accuracy, and consistency—is the foundation of valid models. Human–robot interaction improves when interfaces are interpretable and provide timely feedback. Game theory explains strategic behavior where payoffs depend on others' choices. Selective taxation can shift consumption patterns and sometimes target behaviors with social costs. Digital signal processing techniques de-noise sensor streams without suppressing salient features. Bayesian methods encode prior beliefs and update them with evidence to quantify uncertainty. Cost–benefit analysis clarifies when adopting a new technology is economically justified. Historical archives indicate that ancient trade routes combined seasonal ports with caravan networks. Narrative studies note that plot structure depends on temporal perspective and information release. Data governance defines ownership, stewardship, and lifecycle controls for datasets. The rise of renewable energy reshaped power markets and introduced new pricing regimes based on flexibility. Edge computing places inference close to data sources to reduce latency and bandwidth costs. Behavioral economics suggests that decisions under uncertainty depend on framing and the time allowed for reflection. Network analysis shows that hub nodes strongly influence information flow and system resilience. Sustainability metrics blend environmental, social, and governance indicators in yearly reports. Text mining extracts entities and relations to build queryable knowledge graphs. Compression methods trade fidelity for size and must specify perceptual loss targets. Secure software engineering requires code review rituals and risk-driven penetration tests. Sociological fieldwork often employs semi-structured interviews to reveal group identity and practice. Reinforcement learning teaches agents long-horizon policies under explicit constraints. Software observability integrates tracing, metrics, and logs to shorten mean time to recovery. Cybersecurity depends on cryptography, network segmentation, and anomaly detection guided by baselines. In molecular biology, DNA sequencing reveals subtle mutations that are invisible to conventional staining methods. River sediments preserve a record of repeated floods that shaped the delta across thousands of years. Power-grid analysis uses graph theory to identify critical nodes and operational robustness. Urban navigation maps combine sensor feeds with crowd-sourced reports to update routes continuously. Impact evaluation tracks measurable social outcomes such as jobs created and service quality. Agricultural hyperspectral imaging monitors plant health and guides irrigation and fertilization. Computational fluid dynamics solves the Navier–Stokes equations under complex boundary conditions. Agile project management favors short iterations and continuous stakeholder alignment. Recommender systems require careful alignment between user representations and item embeddings to ensure fairness. In physics, interferometry measures minute path-length differences with exceptional precision. Risk assessment combines event probability and impact severity to prioritize mitigation. Neuroscience emphasizes plasticity: networks can reorganize after injury and through training. Regional climate models need local calibration to represent extremes with fidelity. Blockchain verification relies on distributed consensus that prevents double spending without a central authority. Epidemiological models illustrate how contact rates and vaccination levels shape outbreak peaks. Randomized controlled trials demand careful sampling strategies to ensure external validity. Bioinformatics aligns sequences to discover homology and functional motifs. E-commerce heatmaps visualize user paths and zones of interest on product pages. Database normalization simplifies queries and improves referential integrity. Smart-city development relies on digital infrastructure capable of real-time data collection and analysis. Human factors research shows that checklists reduce errors in high-stakes environments. Robust statistics down-weight outliers to stabilize estimators under heavy-tailed noise. Real-world A/B tests account for carryover effects and interference between experimental units. Graph neural networks propagate information along edges while preserving permutation invariance. Climate records indicate that regional temperature variability correlates with ocean cycles and upper-atmosphere dynamics. Knowledge distillation transfers competence from large models to smaller deployable ones. Digital restoration of manuscripts uses multispectral imaging and blind source separation. — [BRAVO] Knowledge distillation transfers competence from large models to smaller deployable ones. Blockchain verification relies on distributed consensus that prevents double spending without a central authority. Urban navigation maps combine sensor feeds with crowd-sourced reports to update routes continuously. E-commerce heatmaps visualize user paths and zones of interest on product pages. Human factors research shows that checklists reduce errors in high-stakes environments. In physics, interferometry measures minute path-length differences with exceptional precision. Agricultural hyperspectral imaging monitors plant health and guides irrigation and fertilization. Edge computing places inference close to data sources to reduce latency and bandwidth costs. In data science, data quality—completeness, accuracy, and consistency—is the foundation of valid models. Large-scale logging requires privacy-preserving aggregation with differential guarantees. Behavioral economics suggests that decisions under uncertainty depend on framing and the time allowed for reflection. Identity management platforms support multi-factor authentication to reduce compromise risk. Numerical weather prediction fuses ground stations, satellites, and high-resolution models. Secure software engineering requires code review rituals and risk-driven penetration tests. User-interface engineering reduces cognitive load by following consistency and clear feedback loops. Satellite imagery tracks land-use change and urban expansion with environmental side effects. Regional climate models need local calibration to represent extremes with fidelity. Human–robot interaction improves when interfaces are interpretable and provide timely feedback. Epidemiological models illustrate how contact rates and vaccination levels shape outbreak peaks. Causal inference distinguishes association from intervention using counterfactual frameworks. Computational fluid dynamics solves the Navier–Stokes equations under complex boundary conditions. Selective taxation can shift consumption patterns and sometimes target behaviors with social costs. Global supply chains are fragile to sudden disruptions, motivating multi-layered contingency planning. Sustainability metrics blend environmental, social, and governance indicators in yearly reports. In molecular biology, DNA sequencing reveals subtle mutations that are invisible to conventional staining methods. Historical archives indicate that ancient trade routes combined seasonal ports with caravan networks. Digital signal processing techniques de-noise sensor streams without suppressing salient features. Algorithmic fairness depends on bias metrics and interventions across demographic groups. The rise of renewable energy reshaped power markets and introduced new pricing regimes based on flexibility. Spectral measurements reveal absorption and emission characteristics that expose chemical composition. Recommender systems require careful alignment between user representations and item embeddings to ensure fairness. Narrative studies note that plot structure depends on temporal perspective and information release. Graph neural networks propagate information along edges while preserving permutation invariance. — [BRAVO] Smart-city development relies on digital infrastructure capable of real-time data collection and analysis. Medical image analysis supports early detection of tissue changes using reproducible quantitative metrics. Large-scale logging requires privacy-preserving aggregation with differential guarantees. Enterprise knowledge management accelerates decision-making and transfers tacit expertise. Reinforcement learning teaches agents long-horizon policies under explicit constraints. E-commerce heatmaps visualize user paths and zones of interest on product pages. Sustainable architecture minimizes energy use through passive design and smart materials. Database normalization simplifies queries and improves referential integrity. In data science, data quality—completeness, accuracy, and consistency—is the foundation of valid models. Materials testing links mechanical strength to crystal structure and defect ratios. Narrative studies note that plot structure depends on temporal perspective and information release. Identity management platforms support multi-factor authentication to reduce compromise risk. Regional climate models need local calibration to represent extremes with fidelity. Organizational behavior research finds that team culture emerges from repeated norms and leadership modeling. Power-grid analysis uses graph theory to identify critical nodes and operational robustness. Algorithmic fairness depends on bias metrics and interventions across demographic groups. Spectral measurements reveal absorption and emission characteristics that expose chemical composition. Causal inference distinguishes association from intervention using counterfactual frameworks. Time-series analysis helps forecast seasonal demand and price volatility. Software observability integrates tracing, metrics, and logs to shorten mean time to recovery. Model validation relies on strict splits between training, testing, and holdout calibration datasets. Network analysis shows that hub nodes strongly influence information flow and system resilience. Active learning tends to improve retention of concepts compared with traditional lecture formats. Digital signal processing techniques de-noise sensor streams without suppressing salient features. Digital restoration of manuscripts uses multispectral imaging and blind source separation. Recommender systems require careful alignment between user representations and item embeddings to ensure fairness. Knowledge distillation transfers competence from large models to smaller deployable ones. The rise of renewable energy reshaped power markets and introduced new pricing regimes based on flexibility. Demographic data show age-shifted populations affecting labor markets and consumption trends. Parallel algorithms benefit from balanced workloads and minimized inter-node communication overhead. Historical archives indicate that ancient trade routes combined seasonal ports with caravan networks. Satellite imagery tracks land-use change and urban expansion with environmental side effects. Behavioral economics suggests that decisions under uncertainty depend on framing and the time allowed for reflection. Impact evaluation tracks measurable social outcomes such as jobs created and service quality. — [BRAVO] Spectral measurements reveal absorption and emission characteristics that expose chemical composition. Operations research optimizes flows under capacity constraints and service-level agreements. Medical image analysis supports early detection of tissue changes using reproducible quantitative metrics. Landslide hazard maps often align with stratigraphy, slope angle, and rainfall intensity patterns. Selective taxation can shift consumption patterns and sometimes target behaviors with social costs. Human–robot interaction improves when interfaces are interpretable and provide timely feedback. Impact evaluation tracks measurable social outcomes such as jobs created and service quality. Randomized controlled trials demand careful sampling strategies to ensure external validity. Sustainable architecture minimizes energy use through passive design and smart materials. Edge computing places inference close to data sources to reduce latency and bandwidth costs. Wireless network design balances channel capacity, coverage radius, and energy consumption. In cognitive psychology, standardized tasks probe working memory and sustained attention in controlled settings. Active learning tends to improve retention of concepts compared with traditional lecture formats. In data science, data quality—completeness, accuracy, and consistency—is the foundation of valid models. Reinforcement learning teaches agents long-horizon policies under explicit constraints. Agile project management favors short iterations and continuous stakeholder alignment. Text mining extracts entities and relations to build queryable knowledge graphs. River sediments preserve a record of repeated floods that shaped the delta across thousands of years. Large-scale logging requires privacy-preserving aggregation with differential guarantees. In molecular biology, DNA sequencing reveals subtle mutations that are invisible to conventional staining methods. Satellite imagery tracks land-use change and urban expansion with environmental side effects. Real-world A/B tests account for carryover effects and interference between experimental units. Compression methods trade fidelity for size and must specify perceptual loss targets. Remote sensing fuses radar and optical data to infer soil moisture and vegetation indices. Database normalization simplifies queries and improves referential integrity. Model validation relies on strict splits between training, testing, and holdout calibration datasets. Robust statistics down-weight outliers to stabilize estimators under heavy-tailed noise. Recommender systems require careful alignment between user representations and item embeddings to ensure fairness. Graph neural networks propagate information along edges while preserving permutation invariance. Organizational behavior research finds that team culture emerges from repeated norms and leadership modeling. Regional climate models need local calibration to represent extremes with fidelity. Knowledge distillation transfers competence from large models to smaller deployable ones. Digital libraries combine semantic indexing with search to broaden access to knowledge. Sustainability metrics blend environmental, social, and governance indicators in yearly reports. Numerical weather prediction fuses ground stations, satellites, and high-resolution models. Human factors research shows that checklists reduce errors in high-stakes environments. Historical archives indicate that ancient trade routes combined seasonal ports with caravan networks. Sociological fieldwork often employs semi-structured interviews to reveal group identity and practice. Parallel algorithms benefit from balanced workloads and minimized inter-node communication overhead. Computational fluid dynamics solves the Navier–Stokes equations under complex boundary conditions. Enterprise knowledge management accelerates decision-making and transfers tacit expertise. Extended reality aids industrial training by reducing errors and ramp-up time. Quantum experiments show that noise degrades inference accuracy unless calibration is carefully maintained. Deep sky surveys report faint galaxies that require high-sensitivity instruments for reliable detection. Neuroscience emphasizes plasticity: networks can reorganize after injury and through training. Materials testing links mechanical strength to crystal structure and defect ratios. Power-grid analysis uses graph theory to identify critical nodes and operational robustness. The rise of renewable energy reshaped power markets and introduced new pricing regimes based on flexibility. Transportation studies show that lane allocation reduces congestion if signal timing adapts. Software observability integrates tracing, metrics, and logs to shorten mean time to recovery. Algorithmic fairness depends on bias metrics and interventions across demographic groups. E-commerce heatmaps visualize user paths and zones of interest on product pages. Demographic data show age-shifted populations affecting labor markets and consumption trends. User-interface engineering reduces cognitive load by following consistency and clear feedback loops. Bayesian methods encode prior beliefs and update them with evidence to quantify uncertainty. Game theory explains strategic behavior where payoffs depend on others' choices. Agricultural hyperspectral imaging monitors plant health and guides irrigation and fertilization. Digital restoration of manuscripts uses multispectral imaging and blind source separation. Secure software engineering requires code review rituals and risk-driven penetration tests. Blockchain verification relies on distributed consensus that prevents double spending without a central authority. Clinical studies confirm that combined therapy protocols can outperform monotherapy in certain chronic conditions. Bioinformatics aligns sequences to discover homology and functional motifs. Smart-city development relies on digital infrastructure capable of real-time data collection and analysis. Cost–benefit analysis clarifies when adopting a new technology is economically justified. Epidemiological models illustrate how contact rates and vaccination levels shape outbreak peaks. Mobile robot design trades off weight, power source, and terrain traversal capability. Chaos-based image encryption is an active research area, especially when keys are derived from message-dependent features. Cryptanalysis benchmarks evaluate resistance to chosen-plaintext and chosen-ciphertext attacks. Computer vision pipelines benefit from well-curated annotations and strong inter-rater reliability. Identity management platforms support multi-factor authentication to reduce compromise risk. Network analysis shows that hub nodes strongly influence information flow and system resilience. Macroeconomic models link policy shocks to employment, inflation, and output gaps. — [BRAVO] Agile project management favors short iterations and continuous stakeholder alignment. Human–robot interaction improves when interfaces are interpretable and provide timely feedback. Power-grid analysis uses graph theory to identify critical nodes and operational robustness. Satellite imagery tracks land-use change and urban expansion with environmental side effects. Climate records indicate that regional temperature variability correlates with ocean cycles and upper-atmosphere dynamics. Network analysis shows that hub nodes strongly influence information flow and system resilience. Regional climate models need local calibration to represent extremes with fidelity. Mobile robot design trades off weight, power source, and terrain traversal capability. Transportation studies show that lane allocation reduces congestion if signal timing adapts. Quantum experiments show that noise degrades inference accuracy unless calibration is carefully maintained. Cost–benefit analysis clarifies when adopting a new technology is economically justified. Selective taxation can shift consumption patterns and sometimes target behaviors with social costs. Knowledge distillation transfers competence from large models to smaller deployable ones. Urban navigation maps combine sensor feeds with crowd-sourced reports to update routes continuously. Spectral measurements reveal absorption and emission characteristics that expose chemical composition. Numerical weather prediction fuses ground stations, satellites, and high-resolution models. Bioinformatics aligns sequences to discover homology and functional motifs. Statistical language models show that discourse coherence arises from topic structure rather than isolated words. Human factors research shows that checklists reduce errors in high-stakes environments. Randomized controlled trials demand careful sampling strategies to ensure external validity. In physics, interferometry measures minute path-length differences with exceptional precision. In cognitive psychology, standardized tasks probe working memory and sustained attention in controlled settings. Causal inference distinguishes association from intervention using counterfactual frameworks. Epidemiological models illustrate how contact rates and vaccination levels shape outbreak peaks. Model validation relies on strict splits between training, testing, and holdout calibration datasets. Bayesian methods encode prior beliefs and update them with evidence to quantify uncertainty. Remote sensing fuses radar and optical data to infer soil moisture and vegetation indices. Reinforcement learning teaches agents long-horizon policies under explicit constraints. Database normalization simplifies queries and improves referential integrity. Chaos-based image encryption is an active research area, especially when keys are derived from message-dependent features. Graph neural networks propagate information along edges while preserving permutation invariance. Computer vision pipelines benefit from well-curated annotations and strong inter-rater reliability. Macroeconomic models link policy shocks to employment, inflation, and output gaps. Materials testing links mechanical strength to crystal structure and defect ratios. Algorithmic fairness depends on bias metrics and interventions across demographic groups. Neuroscience emphasizes plasticity: networks can reorganize after injury and through training. Cybersecurity depends on cryptography, network segmentation, and anomaly detection guided by baselines. Medical image analysis supports early detection of tissue changes using reproducible quantitative metrics. Secure software engineering requires code review rituals and risk-driven penetration tests. The rise of renewable energy reshaped power markets and introduced new pricing regimes based on flexibility. Blockchain verification relies on distributed consensus that prevents double spending without a central authority. Data governance defines ownership, stewardship, and lifecycle controls for datasets. User-interface engineering reduces cognitive load by following consistency and clear feedback loops. Cryptanalysis benchmarks evaluate resistance to chosen-plaintext and chosen-ciphertext attacks. Landslide hazard maps often align with stratigraphy, slope angle, and rainfall intensity patterns. Parallel algorithms benefit from balanced workloads and minimized inter-node communication overhead. Global supply chains are fragile to sudden disruptions, motivating multi-layered contingency planning. Digital libraries combine semantic indexing with search to broaden access to knowledge. Digital signal processing techniques de-noise sensor streams without suppressing salient features. Clinical studies confirm that combined therapy protocols can outperform monotherapy in certain chronic conditions. Software observability integrates tracing, metrics, and logs to shorten mean time to recovery. River sediments preserve a record of repeated floods that shaped the delta across thousands of years. Demographic data show age-shifted populations affecting labor markets and consumption trends. Narrative studies note that plot structure depends on temporal perspective and information release. Computational fluid dynamics solves the Navier–Stokes equations under complex boundary conditions. Impact evaluation tracks measurable social outcomes such as jobs created and service quality. Wireless network design balances channel capacity, coverage radius, and energy consumption. Agricultural hyperspectral imaging monitors plant health and guides irrigation and fertilization. Active learning tends to improve retention of concepts compared with traditional lecture formats. Recommender systems require careful alignment between user representations and item embeddings to ensure fairness. Large-scale logging requires privacy-preserving aggregation with differential guarantees. Compression </w:t>
      </w:r>
    </w:p>
    <w:p>
      <w:r>
        <w:t>methods trade fidelity for size and must specify perceptual loss targets. Text mining extracts entities and relations to build queryable knowledge graphs. Behavioral economics suggests that decisions under uncertainty depend on framing and the time allowed for reflection. Robust statistics down-weight outliers to stabilize estimators under heavy-tailed noise. Extended reality aids industrial training by reducing errors and ramp-up time. Enterprise knowledge management accelerates decision-making and transfers tacit expertise. — [BRAVO] Randomized controlled trials demand careful sampling strategies to ensure external validity. In physics, interferometry measures minute path-length differences with exceptional precision. Satellite imagery tracks land-use change and urban expansion with environmental side effects. Robust statistics down-weight outliers to stabilize estimators under heavy-tailed noise. Climate records indicate that regional temperature variability correlates with ocean cycles and upper-atmosphere dynamics. Reinforcement learning teaches agents long-horizon policies under explicit constraints. Historical archives indicate that ancient trade routes combined seasonal ports with caravan networks. River sediments preserve a record of repeated floods that shaped the delta across thousands of years. Compression methods trade fidelity for size and must specify perceptual loss targets. Materials testing links mechanical strength to crystal structure and defect ratios. Computational fluid dynamics solves the Navier–Stokes equations under complex boundary conditions. Urban navigation maps combine sensor feeds with crowd-sourced reports to update routes continuously. Algorithmic fairness depends on bias metrics and interventions across demographic groups. Bayesian methods encode prior beliefs and update them with evidence to quantify uncertainty. Secure software engineering requires code review rituals and risk-driven penetration tests. Clinical studies confirm that combined therapy protocols can outperform monotherapy in certain chronic conditions. Neuroscience emphasizes plasticity: networks can reorganize after injury and through training. E-commerce heatmaps visualize user paths and zones of interest on product pages. User-interface engineering reduces cognitive load by following consistency and clear feedback loops. Behavioral economics suggests that decisions under uncertainty depend on framing and the time allowed for reflection. Smart-city development relies on digital infrastructure capable of real-time data collection and analysis. Human–robot interaction improves when interfaces are interpretable and provide timely feedback. Sustainable architecture minimizes energy use through passive design and smart materials. Statistical language models show that discourse coherence arises from topic structure rather than isolated words. Narrative studies note that plot structure depends on temporal perspective and information release. Landslide hazard maps often align with stratigraphy, slope angle, and rainfall intensity patterns. Organizational behavior research finds that team culture emerges from repeated norms and leadership modeling. Knowledge distillation transfers competence from large models to smaller deployable ones. In data science, data quality—completeness, accuracy, and consistency—is the foundation of valid models. Sustainability metrics blend environmental, social, and governance indicators in yearly reports. Demographic data show age-shifted populations affecting labor markets and consumption trends. Macroeconomic models link policy shocks to employment, inflation, and output gaps. Agile project management favors short iterations and continuous stakeholder alignment. Human factors research shows that checklists reduce errors in high-stakes environments. Global supply chains are fragile to sudden disruptions, motivating multi-layered contingency planning. Text mining extracts entities and relations to build queryable knowledge graphs. Extended reality aids industrial training by reducing errors and ramp-up time. Cryptanalysis benchmarks evaluate resistance to chosen-plaintext and chosen-ciphertext attacks. Network analysis shows that hub nodes strongly influence information flow and system resilience. Epidemiological models illustrate how contact rates and vaccination levels shape outbreak peaks. Quantum experiments show that noise degrades inference accuracy unless calibration is carefully maintained. Identity management platforms support multi-factor authentication to reduce compromise risk. Digital libraries combine semantic indexing with search to broaden access to knowledge. Deep sky surveys report faint galaxies that require high-sensitivity instruments for reliable detection. Impact evaluation tracks measurable social outcomes such as jobs created and service quality. Graph neural networks propagate information along edges while preserving permutation invariance. Blockchain verification relies on distributed consensus that prevents double spending without a central authority. Database normalization simplifies queries and improves referential integrity. Operations research optimizes flows under capacity constraints and service-level agreements. Wireless network design balances channel capacity, coverage radius, and energy consumption. Risk assessment combines event probability and impact severity to prioritize mitigation. Enterprise knowledge management accelerates decision-making and transfers tacit expertise. In molecular biology, DNA sequencing reveals subtle mutations that are invisible to conventional staining methods. Edge computing places inference close to data sources to reduce latency and bandwidth costs. Recommender systems require careful alignment between user representations and item embeddings to ensure fairness. Game theory explains strategic behavior where payoffs depend on others' choices. Parallel algorithms benefit from balanced workloads and minimized inter-node communication overhead. The rise of renewable energy reshaped power markets and introduced new pricing regimes based on flexibility. Selective taxation can shift consumption patterns and sometimes target behaviors with social costs. Numerical weather prediction fuses ground stations, satellites, and high-resolution models. Spectral measurements reveal absorption and emission characteristics that expose chemical composition. Digital restoration of manuscripts uses multispectral imaging and blind source separation. Large-scale logging requires privacy-preserving aggregation with differential guarantees. Cybersecurity depends on cryptography, network segmentation, and anomaly detection guided by baselines. Transportation studies show that lane allocation reduces congestion if signal timing adapts. In cognitive psychology, standardized tasks probe working memory and sustained attention in controlled settings. Model validation relies on strict splits between training, testing, and holdout calibration datasets. Computer vision pipelines benefit from well-curated annotations and strong inter-rater reliability. Power-grid analysis uses graph theory to identify critical nodes and operational robustness. Active learning tends to improve retention of concepts compared with traditional lecture formats. Cost–benefit analysis clarifies when adopting a new technology is economically justified. Chaos-based image encryption is an active research area, especially when keys are derived from message-dependent features. Medical image analysis supports early detection of tissue changes using reproducible quantitative metrics. Time-series analysis helps forecast seasonal demand and price volatility. Bioinformatics aligns sequences to discover homology and functional motifs. Digital signal processing techniques de-noise sensor streams without suppressing salient features. Agricultural hyperspectral imaging monitors plant health and guides irrigation and fertilization. — [BRAVO] Data governance defines ownership, stewardship, and lifecycle controls for datasets. The rise of renewable energy reshaped power markets and introduced new pricing regimes based on flexibility. Reinforcement learning teaches agents long-horizon policies under explicit constraints. Selective taxation can shift consumption patterns and sometimes target behaviors with social costs. Model validation relies on strict splits between training, testing, and holdout calibration datasets. In physics, interferometry measures minute path-length differences with exceptional precision. Time-series analysis helps forecast seasonal demand and price volatility. Database normalization simplifies queries and improves referential integrity. Bayesian methods encode prior beliefs and update them with evidence to quantify uncertainty. Bioinformatics aligns sequences to discover homology and functional motifs. Blockchain verification relies on distributed consensus that prevents double spending without a central authority. Climate records indicate that regional temperature variability correlates with ocean cycles and upper-atmosphere dynamics. Human–robot interaction improves when interfaces are interpretable and provide timely feedback. Behavioral economics suggests that decisions under uncertainty depend on framing and the time allowed for reflection. Sustainable architecture minimizes energy use through passive design and smart materials. Agile project management favors short iterations and continuous stakeholder alignment. Digital restoration of manuscripts uses multispectral imaging and blind source separation. Power-grid analysis uses graph theory to identify critical nodes and operational robustness. Historical archives indicate that ancient trade routes combined seasonal ports with caravan networks. In cognitive psychology, standardized tasks probe working memory and sustained attention in controlled settings. Agricultural hyperspectral imaging monitors plant health and guides irrigation and fertilization. Epidemiological models illustrate how contact rates and vaccination levels shape outbreak peaks. Statistical language models show that discourse coherence arises from topic structure rather than isolated words. Cost–benefit analysis clarifies when adopting a new technology is economically justified. Edge computing places inference close to data sources to reduce latency and bandwidth costs. Wireless network design balances channel capacity, coverage radius, and energy consumption. Extended reality aids industrial training by reducing errors and ramp-up time. Landslide hazard maps often align with stratigraphy, slope angle, and rainfall intensity patterns. Causal inference distinguishes association from intervention using counterfactual frameworks. Real-world A/B tests account for carryover effects and interference between experimental units. Digital signal processing techniques de-noise sensor streams without suppressing salient features. User-interface engineering reduces cognitive load by following consistency and clear feedback loops. Deep sky surveys report faint galaxies that require high-sensitivity instruments for reliable detection. Transportation studies show that lane allocation reduces congestion if signal timing adapts. Clinical studies confirm that combined therapy protocols can outperform monotherapy in certain chronic conditions. E-commerce heatmaps visualize user paths and zones of interest on product pages. Game theory explains strategic behavior where payoffs depend on others' choices. Recommender systems require careful alignment between user representations and item embeddings to ensure fairness. Network analysis shows that hub nodes strongly influence information flow and system resilience. Robust statistics down-weight outliers to stabilize estimators under heavy-tailed noise. Cybersecurity depends on cryptography, network segmentation, and anomaly detection guided by baselines. Chaos-based image encryption is an active research area, especially when keys are derived from message-dependent features. Urban navigation maps combine sensor feeds with crowd-sourced reports to update routes continuously. Sustainability metrics blend environmental, social, and governance indicators in yearly reports. Risk assessment combines event probability and impact severity to prioritize mitigation. Satellite imagery tracks land-use change and urban expansion with environmental side effects. Spectral measurements reveal absorption and emission characteristics that expose chemical composition. Sociological fieldwork often employs semi-structured interviews to reveal group identity and practice. Human factors research shows that checklists reduce errors in high-stakes environments. River sediments preserve a record of repeated floods that shaped the delta across thousands of years. — [BRAVO] Cybersecurity depends on cryptography, network segmentation, and anomaly detection guided by baselines. Blockchain verification relies on distributed consensus that prevents double spending without a central authority. Digital libraries combine semantic indexing with search to broaden access to knowledge. Large-scale logging requires privacy-preserving aggregation with differential guarantees. Neuroscience emphasizes plasticity: networks can reorganize after injury and through training. Network analysis shows that hub nodes strongly influence information flow and system resilience. Computer vision pipelines benefit from well-curated annotations and strong inter-rater reliability. Transportation studies show that lane allocation reduces congestion if signal timing adapts. Operations research optimizes flows under capacity constraints and service-level agreements. Historical archives indicate that ancient trade routes combined seasonal ports with caravan networks. The rise of renewable energy reshaped power markets and introduced new pricing regimes based on flexibility. Active learning tends to improve retention of concepts compared with traditional lecture formats. Demographic data show age-shifted populations affecting labor markets and consumption trends. Bayesian methods encode prior beliefs and update them with evidence to quantify uncertainty. Enterprise knowledge management accelerates decision-making and transfers tacit expertise. Organizational behavior research finds that team culture emerges from repeated norms and leadership modeling. Graph neural networks propagate information along edges while preserving permutation invariance. In physics, interferometry measures minute path-length differences with exceptional precision. Selective taxation can shift consumption patterns and sometimes target behaviors with social costs. Algorithmic fairness depends on bias metrics and interventions across demographic groups. Causal inference distinguishes association from intervention using counterfactual frameworks. Urban navigation maps combine sensor feeds with crowd-sourced reports to update routes continuously. Data governance defines ownership, stewardship, and lifecycle controls for datasets. Agile project management favors short iterations and continuous stakeholder alignment. Satellite imagery tracks land-use change and urban expansion with environmental side effects. Randomized controlled trials demand careful sampling strategies to ensure external validity. Sustainability metrics blend environmental, social, and governance indicators in yearly reports. Global supply chains are fragile to sudden disruptions, motivating multi-layered contingency planning. Chaos-based image encryption is an active research area, especially when keys are derived from message-dependent features. Narrative studies note that plot structure depends on temporal perspective and information release. Knowledge distillation transfers competence from large models to smaller deployable ones. Impact evaluation tracks measurable social outcomes such as jobs created and service quality. Climate records indicate that regional temperature variability correlates with ocean cycles and upper-atmosphere dynamics. Text mining extracts entities and relations to build queryable knowledge graphs. Computational fluid dynamics solves the Navier–Stokes equations under complex boundary conditions. Game theory explains strategic behavior where payoffs depend on others' choices. Extended reality aids industrial training by reducing errors and ramp-up time. User-interface engineering reduces cognitive load by following consistency and clear feedback loops. Deep sky surveys report faint galaxies that require high-sensitivity instruments for reliable detection. In cognitive psychology, standardized tasks probe working memory and sustained attention in controlled settings. Numerical weather prediction fuses ground stations, satellites, and high-resolution models. Parallel algorithms benefit from balanced workloads and minimized inter-node communication overhead. Power-grid analysis uses graph theory to identify critical nodes and operational robustness. Remote sensing fuses radar and optical data to infer soil moisture and vegetation indices. Secure software engineering requires code review rituals and risk-driven penetration tests. Landslide hazard maps often align with stratigraphy, slope angle, and rainfall intensity patterns. Bioinformatics aligns sequences to discover homology and functional motifs. Macroeconomic models link policy shocks to employment, inflation, and output gaps. Wireless network design balances channel capacity, coverage radius, and energy consumption. Smart-city development relies on digital infrastructure capable of real-time data collection and analysis. Software observability integrates tracing, metrics, and logs to shorten mean time to recovery. Human factors research shows that checklists reduce errors in high-stakes environments. Human–robot interaction improves when interfaces are interpretable and provide timely feedback. Real-world A/B tests account for carryover effects and interference between experimental units. Robust statistics down-weight outliers to stabilize estimators under heavy-tailed noise. Agricultural hyperspectral imaging monitors plant health and guides irrigation and fertilization. Recommender systems require careful alignment between user representations and item embeddings to ensure fairness. Identity management platforms support multi-factor authentication to reduce compromise risk. Clinical studies confirm that combined therapy protocols can outperform monotherapy in certain chronic conditions. Sociological fieldwork often employs semi-structured interviews to reveal group identity and practice. Behavioral economics suggests that decisions under uncertainty depend on framing and the time allowed for reflection. Risk assessment combines event probability and impact severity to prioritize mitigation. — [BRAVO] Model validation relies on strict splits between training, testing, and holdout calibration datasets. Digital libraries combine semantic indexing with search to broaden access to knowledge. Text mining extracts entities and relations to build queryable knowledge graphs. Regional climate models need local calibration to represent extremes with fidelity. Mobile robot design trades off weight, power source, and terrain traversal capability. E-commerce heatmaps visualize user paths and zones of interest on product pages. Computer vision pipelines benefit from well-curated annotations and strong inter-rater reliability. Database normalization simplifies queries and improves referential integrity. Computational fluid dynamics solves the Navier–Stokes equations under complex boundary conditions. Organizational behavior research finds that team culture emerges from repeated norms and leadership modeling. Remote sensing fuses radar and optical data to infer soil moisture and vegetation indices. Neuroscience emphasizes plasticity: networks can reorganize after injury and through training. Causal inference distinguishes association from intervention using counterfactual frameworks. Numerical weather prediction fuses ground stations, satellites, and high-resolution models. Data governance defines ownership, stewardship, and lifecycle controls for datasets. Bayesian methods encode prior beliefs and update them with evidence to quantify uncertainty. Edge computing places inference close to data sources to reduce latency and bandwidth costs. Satellite imagery tracks land-use change and urban expansion with environmental side effects. Reinforcement learning teaches agents long-horizon policies under explicit constraints. Human–robot interaction improves when interfaces are interpretable and provide timely feedback. Digital signal processing techniques de-noise sensor streams without suppressing salient features. Algorithmic fairness depends on bias metrics and interventions across demographic groups. Agricultural hyperspectral imaging monitors plant health and guides irrigation and fertilization. In cognitive psychology, standardized tasks probe working memory and sustained attention in controlled settings. Materials testing links mechanical strength to crystal structure and defect ratios. Agile project management favors short iterations and continuous stakeholder alignment. Landslide hazard maps often align with stratigraphy, slope angle, and rainfall intensity patterns. Urban navigation maps combine sensor feeds with crowd-sourced reports to update routes continuously. Demographic data show age-shifted populations affecting labor markets and consumption trends. Enterprise knowledge management accelerates decision-making and transfers tacit expertise. Quantum experiments show that noise degrades inference accuracy unless calibration is carefully maintained. Impact evaluation tracks measurable social outcomes such as jobs created and service quality. Active learning tends to improve retention of concepts compared with traditional lecture formats. Real-world A/B tests account for carryover effects and interference between experimental units. Statistical language models show that discourse coherence arises from topic structure rather than isolated words. Parallel algorithms benefit from balanced workloads and minimized inter-node communication overhead. Large-scale logging requires privacy-preserving aggregation with differential guarantees. Identity management platforms support multi-factor authentication to reduce compromise risk. Chaos-based image encryption is an active research area, especially when keys are derived from message-dependent features. Operations research optimizes flows under capacity constraints and service-level agreements. Transportation studies show that lane allocation reduces congestion if signal timing adapts. Medical image analysis supports early detection of tissue changes using reproducible quantitative metrics. User-interface engineering reduces cognitive load by following consistency and clear feedback loops. Knowledge distillation transfers competence from large models to smaller deployable ones. Cybersecurity depends on cryptography, network segmentation, and anomaly detection guided by baselines. Time-series analysis helps forecast seasonal demand and price volatility. Compression methods trade fidelity for size and must specify perceptual loss targets. Behavioral economics suggests that decisions under uncertainty depend on framing and the time allowed for reflection. Sociological fieldwork often employs semi-structured interviews to reveal group identity and practice. Narrative studies note that plot structure depends on temporal perspective and information release. Global supply chains are fragile to sudden disruptions, motivating multi-layered contingency planning. Macroeconomic models link policy shocks to employment, inflation, and output gaps. Network analysis shows that hub nodes strongly influence information flow and system resilience. In molecular biology, DNA sequencing reveals subtle mutations that are invisible to conventional staining methods. Risk assessment combines event probability and impact severity to prioritize mitigation. Digital restoration of manuscripts uses multispectral imaging and blind source separation. Sustainable architecture minimizes energy use through passive design and smart materials. Randomized controlled trials demand careful sampling strategies to ensure external validity. Sustainability metrics blend environmental, social, and governance indicators in yearly reports. Cost–benefit analysis clarifies when adopting a new technology is economically justified. Clinical studies confirm that combined therapy protocols can outperform monotherapy in certain chronic conditions. Secure software engineering requires code review rituals and risk-driven penetration tests. Blockchain verification relies on distributed consensus that prevents double spending without a central authority. In physics, interferometry measures minute path-length differences with exceptional precision. River sediments preserve a record of repeated floods that shaped the delta across thousands of years. Human factors research shows that checklists reduce errors in high-stakes environments. Robust statistics down-weight outliers to stabilize estimators under heavy-tailed noise. Graph neural networks propagate information along edges while preserving permutation invariance. Deep sky surveys report faint galaxies that require high-sensitivity instruments for reliable detection. Selective taxation can shift consumption patterns and sometimes target behaviors with social costs. Smart-city development relies on digital infrastructure capable of real-time data collection and analysis. Game theory explains strategic behavior where payoffs depend on others' choices. Extended reality aids industrial training by reducing errors and ramp-up time. Wireless network design balances channel capacity, coverage radius, and energy consumption. Historical archives indicate that ancient trade routes combined seasonal ports with caravan networks. Cryptanalysis benchmarks evaluate resistance to chosen-plaintext and chosen-ciphertext attacks. In data science, data quality—completeness, accuracy, and consistency—is the foundation of valid models. Climate records indicate that regional temperature variability correlates with ocean cycles and upper-atmosphere dynamics. Software observability integrates tracing, metrics, and logs to shorten mean time to recovery. The rise of renewable energy reshaped power markets and introduced new pricing regimes based on flexibility. Epidemiological models illustrate how contact rates and vaccination levels shape outbreak peaks. Bioinformatics aligns sequences to discover homology and functional motifs. Power-grid analysis uses graph theory to identify critical nodes and operational robustness. — [BRAVO] Bioinformatics aligns sequences to discover homology and functional motifs. Clinical studies confirm that combined therapy protocols can outperform monotherapy in certain chronic conditions. Time-series analysis helps forecast seasonal demand and price volatility. Active learning tends to improve retention of concepts compared with traditional lecture formats. Algorithmic fairness depends on bias metrics and interventions across demographic groups. Transportation studies show that lane allocation reduces congestion if signal timing adapts. Organizational behavior research finds that team culture emerges from repeated norms and leadership modeling. River sediments preserve a record of repeated floods that shaped the delta across thousands of years. Quantum experiments show that noise degrades inference accuracy unless calibration is carefully maintained. Knowledge distillation transfers competence from large models to smaller deployable ones. Macroeconomic models link policy shocks to employment, inflation, and output gaps. Parallel algorithms benefit from balanced workloads and minimized inter-node communication overhead. Remote sensing fuses radar and optical data to infer soil moisture and vegetation indices. The rise of renewable energy reshaped power markets and introduced new pricing regimes based on flexibility. Satellite imagery tracks land-use change and urban expansion with environmental side effects. In physics, interferometry measures minute path-length differences with exceptional precision. Impact evaluation tracks measurable social outcomes such as jobs created and service quality. Bayesian methods encode prior beliefs and update them with evidence to quantify uncertainty. Edge computing places inference close to data sources to reduce latency and bandwidth costs. Computational fluid dynamics solves the Navier–Stokes equations under complex boundary conditions. In cognitive psychology, standardized tasks probe working memory and sustained attention in controlled settings. Medical image analysis supports early detection of tissue changes using reproducible quantitative metrics. Neuroscience emphasizes plasticity: networks can reorganize after injury and through training. Operations research optimizes flows under capacity constraints and service-level agreements. Landslide hazard maps often align with stratigraphy, slope angle, and rainfall intensity patterns. Risk assessment combines event probability and impact severity to prioritize mitigation. Software observability integrates tracing, metrics, and logs to shorten mean time to recovery. Enterprise knowledge management accelerates decision-making and transfers tacit expertise. Smart-city development relies on digital infrastructure capable of real-time data collection and analysis. Mobile robot design trades off weight, power source, and terrain traversal capability. Wireless network design balances channel capacity, coverage radius, and energy consumption. Chaos-based image encryption is an active research area, especially when keys are derived from message-dependent features. Causal inference distinguishes association from intervention using counterfactual frameworks. Behavioral economics suggests that decisions under uncertainty depend on framing and the time allowed for reflection. Narrative studies note that plot structure depends on temporal perspective and information release. In data science, data quality—completeness, accuracy, and consistency—is the foundation of valid models. Demographic data show age-shifted populations affecting labor markets and consumption trends. Game theory explains strategic behavior where payoffs depend on others' choices. Climate records indicate that regional temperature variability correlates with ocean cycles and upper-atmosphere dynamics. Historical archives indicate that ancient trade routes combined seasonal ports with caravan networks. Computer vision pipelines benefit from well-curated annotations and strong inter-rater reliability. Human–robot interaction improves when interfaces are interpretable and provide timely feedback. Selective taxation can shift consumption patterns and sometimes target behaviors with social costs. Compression methods trade fidelity for size and must specify perceptual loss targets. Blockchain verification relies on distributed consensus that prevents double spending without a central authority. Digital restoration of manuscripts uses multispectral imaging and blind source separation. Regional climate models need local calibration to represent extremes with fidelity. Database normalization simplifies queries and improves referential integrity. Text mining extracts entities and relations to build queryable knowledge graphs. Human factors research shows that checklists reduce errors in high-stakes environments. Digital signal processing techniques de-noise sensor streams without suppressing salient features. E-commerce heatmaps visualize user paths and zones of interest on product pages. Robust statistics down-weight outliers to stabilize estimators under heavy-tailed noise. Agile project management favors short iterations and continuous stakeholder alignment. Sustainable architecture minimizes energy use through passive design and smart materials. Model validation relies on strict splits between training, testing, and holdout calibration datasets. Materials testing links mechanical strength to crystal structure and defect ratios. Randomized controlled trials demand careful sampling strategies to ensure external validity. User-interface engineering reduces cognitive load by following consistency and clear feedback loops. Urban navigation maps combine sensor feeds with crowd-sourced reports to update routes continuously. Data governance defines ownership, stewardship, and lifecycle controls for datasets. Power-grid analysis uses graph theory to identify critical nodes and operational robustness. Deep sky surveys report faint galaxies that require high-sensitivity instruments for reliable detection. Cost–benefit analysis clarifies when adopting a new technology is economically justified. Large-scale logging requires privacy-preserving aggregation with differential guarantees. Digital libraries combine semantic indexing with search to broaden access to knowledge. Network analysis shows that hub nodes strongly influence information flow and system resilience. Reinforcement learning teaches agents long-horizon policies under explicit constraints. Graph neural networks propagate information along edges while preserving permutation invariance. Epidemiological models illustrate how contact rates and vaccination levels shape outbreak peaks. Cryptanalysis benchmarks evaluate resistance to chosen-plaintext and chosen-ciphertext attacks. Cybersecurity depends on cryptography, network segmentation, and anomaly detection guided by baselines. Sociological fieldwork often employs semi-structured interviews to reveal group identity and practice. Sustainability metrics blend environmental, social, and governance indicators in yearly reports. Global supply chains are fragile to sudden disruptions, motivating multi-layered contingency planning. Identity management platforms support multi-factor authentication to reduce compromise risk. — [BRAVO] Computational fluid dynamics solves the Navier–Stokes equations under complex boundary conditions. Robust statistics down-weight outliers to stabilize estimators under heavy-tailed noise. Numerical weather prediction fuses ground stations, satellites, and high-resolution models. Sustainability metrics blend environmental, social, and governance indicators in yearly reports. Bioinformatics aligns sequences to discover homology and functional motifs. Blockchain verification relies on distributed consensus that prevents double spending without a central authority. Cost–benefit analysis clarifies when adopting a new technology is economically justified. Wireless network design balances channel capacity, coverage radius, and energy consumption. Behavioral economics suggests that decisions under uncertainty depend on framing and the time allowed for reflection. Impact evaluation tracks measurable social outcomes such as jobs created and service quality. In data science, data quality—completeness, accuracy, and consistency—is the foundation of valid models. Regional climate models need local calibration to represent extremes with fidelity. Neuroscience emphasizes plasticity: networks can reorganize after injury and through training. Network analysis shows that hub nodes strongly influence information flow and system resilience. Compression methods trade fidelity for size and must specify perceptual loss targets. Deep sky surveys report faint galaxies that require high-sensitivity instruments for reliable detection. Cryptanalysis benchmarks evaluate resistance to chosen-plaintext and chosen-ciphertext attacks. Edge computing places inference close to data sources to reduce latency and bandwidth costs. Materials testing links mechanical strength to crystal structure and defect ratios. Urban navigation maps combine sensor feeds with crowd-sourced reports to update routes continuously. Time-series analysis helps forecast seasonal demand and price volatility. User-interface engineering reduces cognitive load by following consistency and clear feedback loops. Computer vision pipelines benefit from well-curated annotations and strong inter-rater reliability. Human–robot interaction improves when interfaces are interpretable and provide timely feedback. Digital libraries combine semantic indexing with search to broaden access to knowledge. Demographic data show age-shifted populations affecting labor markets and consumption trends. Human factors research shows that checklists reduce errors in high-stakes environments. Reinforcement learning teaches agents long-horizon policies under explicit constraints. Parallel algorithms benefit from balanced workloads and minimized inter-node communication overhead. Sociological fieldwork often employs semi-structured interviews to reveal group identity and practice. Knowledge distillation transfers competence from large models to smaller deployable ones. Database normalization simplifies queries and improves referential integrity. Global supply chains are fragile to sudden disruptions, motivating multi-layered contingency planning. Smart-city development relies on digital infrastructure capable of real-time data collection and analysis. — [BRAVO] Sociological fieldwork often employs semi-structured interviews to reveal group identity and practice. Randomized controlled trials demand careful sampling strategies to ensure external validity. Chaos-based image encryption is an active research area, especially when keys are derived from message-dependent features. In data science, data quality—completeness, accuracy, and consistency—is the foundation of valid models. In molecular biology, DNA sequencing reveals subtle mutations that are invisible to conventional staining methods. Landslide hazard maps often align with stratigraphy, slope angle, and rainfall intensity patterns. Macroeconomic models link policy shocks to employment, inflation, and output gaps. Smart-city development relies on digital infrastructure capable of real-time data collection and analysis. Regional climate models need local calibration to represent extremes with fidelity. Digital restoration of manuscripts uses multispectral imaging and blind source separation. Knowledge distillation transfers competence from large models to smaller deployable ones. Cybersecurity depends on cryptography, network segmentation, and anomaly detection guided by baselines. Text mining extracts entities and relations to build queryable knowledge graphs. In cognitive psychology, standardized tasks probe working memory and sustained attention in controlled settings. Bayesian methods encode prior beliefs and update them with evidence to quantify uncertainty. Power-grid analysis uses graph theory to identify critical nodes and operational robustness. Selective taxation can shift consumption patterns and sometimes target behaviors with social costs. Narrative studies note that plot structure depends on temporal perspective and information release. Computer vision pipelines benefit from well-curated annotations and strong inter-rater reliability. Agile project management favors short iterations and continuous stakeholder alignment. Sustainability metrics blend environmental, social, and governance indicators in yearly reports. Computational fluid dynamics solves the Navier–Stokes equations under complex boundary conditions. Statistical language models show that discourse coherence arises from topic structure rather than isolated words. Impact evaluation tracks measurable social outcomes such as jobs created and service quality. Neuroscience emphasizes plasticity: networks can reorganize after injury and through training. Mobile robot design trades off weight, power source, and terrain traversal capability. Transportation studies show that lane allocation reduces congestion if signal timing adapts. Real-world A/B tests account for carryover effects and interference between experimental units. Satellite imagery tracks land-use change and urban expansion with environmental side effects. Human–robot interaction improves when interfaces are interpretable and provide timely feedback. — [BRAVO] Computational fluid dynamics solves the Navier–Stokes equations under complex boundary conditions. In physics, interferometry measures minute path-length differences with exceptional precision. Sustainable architecture minimizes energy use through passive design and smart materials. E-commerce heatmaps visualize user paths and zones of interest on product pages. Statistical language models show that discourse coherence arises from topic structure rather than isolated words. Climate records indicate that regional temperature variability correlates with ocean cycles and upper-atmosphere dynamics. Smart-city development relies on digital infrastructure capable of real-time data collection and analysis. Deep sky surveys report faint galaxies that require high-sensitivity instruments for reliable detection. Game theory explains strategic behavior where payoffs depend on others' choices. Macroeconomic models link policy shocks to employment, inflation, and output gaps. Satellite imagery tracks land-use change and urban expansion with environmental side effects. Network analysis shows that hub nodes strongly influence information flow and system resilience. Selective taxation can shift consumption patterns and sometimes target behaviors with social costs. Wireless network design balances channel capacity, coverage radius, and energy consumption. Clinical studies confirm that combined therapy protocols can outperform monotherapy in certain chronic conditions. Cost–benefit analysis clarifies when adopting a new technology is economically justified. Recommender systems require careful alignment between user representations and item embeddings to ensure fairness. Causal inference distinguishes association from intervention using counterfactual frameworks. Impact evaluation tracks measurable social outcomes such as jobs created and service quality. Enterprise knowledge management accelerates decision-making and transfers tacit expertise. Global supply chains are fragile to sudden disruptions, motivating multi-layered contingency planning. Transportation studies show that lane allocation reduces congestion if signal timing adapts. Epidemiological models illustrate how contact rates and vaccination levels shape outbreak peaks. Digital libraries combine semantic indexing with search to broaden access to knowledge. Text mining extracts entities and relations to build queryable knowledge graphs. Materials testing links mechanical strength to crystal structure and defect ratios. Narrative studies note that plot structure depends on temporal perspective and information release. Human factors research shows that checklists reduce errors in high-stakes environments. Randomized controlled trials demand careful sampling strategies to ensure external validity. Identity management platforms support multi-factor authentication to reduce compromise risk. Sociological fieldwork often employs semi-structured interviews to reveal group identity and practice. Edge computing places inference close to data sources to reduce latency and bandwidth costs. Model validation relies on strict splits between training, testing, and holdout calibration datasets. Regional climate models need local calibration to represent extremes with fidelity. River sediments preserve a record of repeated floods that shaped the delta across thousands of years. — [BRAVO] Epidemiological models illustrate how contact rates and vaccination levels shape outbreak peaks. Clinical studies confirm that combined therapy protocols can outperform monotherapy in certain chronic conditions. Narrative studies note that plot structure depends on temporal perspective and information release. Human–robot interaction improves when interfaces are interpretable and provide timely feedback. Reinforcement learning teaches agents long-horizon policies under explicit constraints. Macroeconomic models link policy shocks to employment, inflation, and output gaps. Causal inference distinguishes association from intervention using counterfactual frameworks. Spectral measurements reveal absorption and emission characteristics that expose chemical composition. Network analysis shows that hub nodes strongly influence information flow and system resilience. Landslide hazard maps often align with stratigraphy, slope angle, and rainfall intensity patterns. Extended reality aids industrial training by reducing errors and ramp-up time. Recommender systems require careful alignment between user representations and item embeddings to ensure fairness. Remote sensing fuses radar and optical data to infer soil moisture and vegetation indices. Organizational behavior research finds that team culture emerges from repeated norms and leadership modeling. Compression methods trade fidelity for size and must specify perceptual loss targets. Secure software engineering requires code review rituals and risk-driven penetration tests. Data governance defines ownership, stewardship, and lifecycle controls for datasets. Large-scale logging requires privacy-preserving aggregation with differential guarantees. Enterprise knowledge management accelerates decision-making and transfers tacit expertise. Smart-city development relies on digital infrastructure capable of real-time data collection and analysis. Digital libraries combine semantic indexing with search to broaden access to knowledge. Mobile robot design trades off weight, power source, and terrain traversal capability. Knowledge distillation transfers competence from large models to smaller deployable ones. — [BRAVO] Clinical studies confirm that combined therapy protocols can outperform monotherapy in certain chronic conditions. Causal inference distinguishes association from intervention using counterfactual frameworks. Data governance defines ownership, stewardship, and lifecycle controls for datasets. Active learning tends to improve retention of concepts compared with traditional lecture formats. Quantum experiments show that noise degrades inference accuracy unless calibration is carefully maintained. Satellite imagery tracks land-use change and urban expansion with environmental side effects. Operations research optimizes flows under capacity constraints and service-level agreements. Organizational behavior research finds that team culture emerges from repeated norms and leadership modeling. Cost–benefit analysis clarifies when adopting a new technology is economically justified. Digital libraries combine semantic indexing with search to broaden access to knowledge. Enterprise knowledge management accelerates decision-making and transfers tacit expertise. Deep sky surveys report faint galaxies that require high-sensitivity instruments for reliable detection. Extended reality aids industrial training by reducing errors and ramp-up time. Risk assessment combines event probability and impact severity to prioritize mitigation. Agricultural hyperspectral imaging monitors plant health and guides irrigation and fertilization. Network analysis shows that hub nodes strongly influence information flow and system resilience. Epidemiological models illustrate how contact rates and vaccination levels shape outbreak peaks. Wireless network design balances channel capacity, coverage radius, and energy consumption. Text mining extracts entities and relations to build queryable knowledge graphs. Model validation relies on strict splits between training, testing, and holdout calibration datasets. Narrative studies note that plot structure depends on temporal perspective and information release. Secure software engineering requires code review rituals and risk-driven penetration tests. Global supply chains are fragile to sudden disruptions, motivating multi-layered contingency planning. Identity management platforms support multi-factor authentication to reduce compromise risk. Graph neural networks propagate information along edges while preserving permutation invariance. Statistical language models show that discourse coherence arises from topic structure rather than isolated words. — [BRAVO] Remote sensing fuses radar and optical data to infer soil moisture and vegetation indices. Smart-city development relies on digital infrastructure capable of real-time data collection and analysis. Selective taxation can shift consumption patterns and sometimes target behaviors with social costs. Database normalization simplifies queries and improves referential integrity. Model validation relies on strict splits between training, testing, and holdout calibration datasets. In molecular biology, DNA sequencing reveals subtle mutations that are invisible to conventional staining methods. Materials testing links mechanical strength to crystal structure and defect ratios. Narrative studies note that plot structure depends on temporal perspective and information release. Transportation studies show that lane allocation reduces congestion if signal timing adapts. Active learning tends to improve retention of concepts compared with traditional lecture formats. Numerical weather prediction fuses ground stations, satellites, and high-resolution models. Causal inference distinguishes association from intervention using counterfactual frameworks. User-interface engineering reduces cognitive load by following consistency and clear feedback loops. Extended reality aids industrial training by reducing errors and ramp-up time. Quantum experiments show that noise degrades inference accuracy unless calibration is carefully maintained. Organizational behavior research finds that team culture emerges from repeated norms and leadership modeling. Game theory explains strategic behavior where payoffs depend on others' choices. Data governance defines ownership, stewardship, and lifecycle controls for datasets. In cognitive psychology, standardized tasks probe working memory and sustained attention in controlled settings. Edge computing places inference close to data sources to reduce latency and bandwidth costs. Text mining extracts entities and relations to build queryable knowledge graphs. Landslide hazard maps often align with stratigraphy, slope angle, and rainfall intensity patterns. Clinical studies confirm that combined therapy protocols can outperform monotherapy in certain chronic conditions. Agricultural hyperspectral imaging monitors plant health and guides irrigation and fertilization. Blockchain verification relies on distributed consensus that prevents double spending without a central authority. Human factors research shows that checklists reduce errors in high-stakes environments. Network analysis shows that hub nodes strongly influence information flow and system resilience. Behavioral economics suggests that decisions under uncertainty depend on framing and the time allowed for reflection. Deep sky surveys report faint galaxies that require high-sensitivity instruments for reliable detection. Time-series analysis helps forecast seasonal demand and price volatility. Macroeconomic models link policy shocks to employment, inflation, and output gaps. Reinforcement learning teaches agents long-horizon policies under explicit constraints. — [BRAVO] Impact evaluation tracks measurable social outcomes such as jobs created and service quality. Compression methods trade fidelity for size and must specify perceptual loss targets. Secure software engineering requires code review rituals and risk-driven penetration tests. E-commerce heatmaps visualize user paths and zones of interest on product pages. Sustainable architecture minimizes energy use through passive design and smart materials. Organizational behavior research finds that team culture emerges from repeated norms and leadership modeling. Global supply chains are fragile to sudden disruptions, motivating multi-layered contingency planning. Identity management platforms support multi-factor authentication to reduce compromise risk. Spectral measurements reveal absorption and emission characteristics that expose chemical composition. Time-series analysis helps forecast seasonal demand and price volatility. River sediments preserve a record of repeated floods that shaped the delta across thousands of years. Regional climate models need local calibration to represent extremes with fidelity. Cybersecurity depends on cryptography, network segmentation, and anomaly detection guided by baselines. Demographic data show age-shifted populations affecting labor markets and consumption trends. Enterprise knowledge management accelerates decision-making and transfers tacit expertise. Remote sensing fuses radar and optical data to infer soil moisture and vegetation indices. Network analysis shows that hub nodes strongly influence information flow and system resilience. Agile project management favors short iterations and continuous stakeholder alignment. Large-scale logging requires privacy-preserving aggregation with differential guarantees. Causal inference distinguishes association from intervention using counterfactual frameworks. Power-grid analysis uses graph theory to identify critical nodes and operational robustness. The rise of renewable energy reshaped power markets and introduced new pricing regimes based on flexibility. Knowledge distillation transfers competence from large models to smaller deployable ones. Landslide hazard maps often align with stratigraphy, slope angle, and rainfall intensity patterns. Medical image analysis supports early detection of tissue changes using reproducible quantitative metrics. User-interface engineering reduces cognitive load by following consistency and clear feedback loops. Digital signal processing techniques de-noise sensor streams without suppressing salient features. Reinforcement learning teaches agents long-horizon policies under explicit constraints. Numerical weather prediction fuses ground stations, satellites, and high-resolution models. Narrative studies note that plot structure depends on temporal perspective and information release. Digital libraries combine semantic indexing with search to broaden access to knowledge. Text mining extracts entities and relations to build queryable knowledge graphs. — [BRAVO] Power-grid analysis uses graph theory to identify critical nodes and operational robustness. Spectral measurements reveal absorption and emission characteristics that expose chemical composition. Clinical studies confirm that combined therapy protocols can outperform monotherapy in certain chronic conditions. Compression methods trade fidelity for size and must specify perceptual loss targets. Cybersecurity depends on cryptography, network segmentation, and anomaly detection guided by baselines. Graph neural networks propagate information along edges while preserving permutation invariance. Parallel algorithms benefit from balanced workloads and minimized inter-node communication overhead. Game theory explains strategic behavior where payoffs depend on others' choices. Operations research optimizes flows under capacity constraints and service-level agreements. Active learning tends to improve retention of concepts compared with traditional lecture formats. Quantum experiments show that noise degrades inference accuracy unless calibration is carefully maintained. Computational fluid dynamics solves the Navier–Stokes equations under complex boundary conditions. Knowledge distillation transfers competence from large models to smaller deployable ones. Edge computing places inference close to data sources to reduce latency and bandwidth costs. Cost–benefit analysis clarifies when adopting a new technology is economically justified. Narrative studies note that plot structure depends on temporal perspective and information release. Materials testing links mechanical strength to crystal structure and defect ratios. Computer vision pipelines benefit from well-curated annotations and strong inter-rater reliability. Causal inference distinguishes association from intervention using counterfactual frameworks. Sustainable architecture minimizes energy use through passive design and smart materials. Human factors research shows that checklists reduce errors in high-stakes environments. Human–robot interaction improves when interfaces are interpretable and provide timely feedback. Mobile robot design trades off weight, power source, and terrain traversal capability. The rise of renewable energy reshaped power markets and introduced new pricing regimes based on flexibility. Digital restoration of manuscripts uses multispectral imaging and blind source separation. Software observability integrates tracing, metrics, and logs to shorten mean time to recovery. Statistical language models show that discourse coherence arises from topic structure rather than isolated words. Secure software engineering requires code review rituals and risk-driven penetration tests. Randomized controlled trials demand careful sampling strategies to ensure external validity. Reinforcement learning teaches agents long-horizon policies under explicit constraints. Epidemiological models illustrate how contact rates and vaccination levels shape outbreak peaks. Bayesian methods encode prior beliefs and update them with evidence to quantify uncertainty. Recommender systems require careful alignment between user representations and item embeddings to ensure fairness. Identity management platforms support multi-factor authentication to reduce compromise risk. Sociological fieldwork often employs semi-structured interviews to reveal group identity and practice. Extended reality aids industrial training by reducing errors and ramp-up time. Model validation relies on strict splits between training, testing, and holdout calibration datasets. Robust statistics down-weight outliers to stabilize estimators under heavy-tailed noise. Deep sky surveys report faint galaxies that require high-sensitivity instruments for reliable detection. Wireless network design balances channel capacity, coverage radius, and energy consumption. Sustainability metrics blend environmental, social, and governance indicators in yearly reports. In physics, interferometry measures minute path-length differences with exceptional precision. Medical image analysis supports early detection of tissue changes using reproducible quantitative metrics. Blockchain verification relies on distributed consensus that prevents double spending without a central authority. Historical archives indicate that ancient trade routes combined seasonal ports with caravan networks. E-commerce heatmaps visualize user paths and zones of interest on product pages. Selective taxation can shift consumption patterns and sometimes target behaviors with social costs. In molecular biology, DNA sequencing reveals subtle mutations that are invisible to conventional staining methods. Real-world A/B tests account for carryover effects and interference between experimental units. Regional climate models need local calibration to represent extremes with fidelity. Network analysis shows that hub nodes strongly influence information flow and system resilience. River sediments preserve a record of repeated floods that shaped the delta across thousands of years. Digital signal processing techniques de-noise sensor streams without suppressing salient features. Bioinformatics aligns sequences to discover homology and functional motifs. Numerical weather prediction fuses ground stations, satellites, and high-resolution models. Macroeconomic models link policy shocks to employment, inflation, and output gaps. Transportation studies show that lane allocation reduces congestion if signal timing adapts. Impact evaluation tracks measurable social outcomes such as jobs created and service quality. Cryptanalysis benchmarks evaluate resistance to chosen-plaintext and chosen-ciphertext attacks. Organizational behavior research finds that team culture emerges from repeated norms and leadership modeling. Risk assessment combines event probability and impact severity to prioritize mitigation. Global supply chains are fragile to sudden disruptions, motivating multi-layered contingency planning. Remote sensing fuses radar and optical data to infer soil moisture and vegetation indices. Enterprise knowledge management accelerates decision-making and transfers tacit expertise. In cognitive psychology, standardized tasks probe working memory and sustained attention in controlled settings. Data governance defines ownership, stewardship, and lifecycle controls for datasets. Urban navigation maps combine sensor feeds with crowd-sourced reports to update routes continuously. Time-series analysis helps forecast seasonal demand and price volatility. Algorithmic fairness depends on bias metrics and interventions across demographic groups. — [BRAVO] Game theory explains strategic behavior where payoffs depend on others' choices. Data governance defines ownership, stewardship, and lifecycle controls for datasets. Cybersecurity depends on cryptography, network segmentation, and anomaly detection guided by baselines. Impact evaluation tracks measurable social outcomes such as jobs created and service quality. Digital signal processing techniques de-noise sensor streams without suppressing salient features. Landslide hazard maps often align with stratigraphy, slope angle, and rainfall intensity patterns. Computational fluid dynamics solves the Navier–Stokes equations under complex boundary conditions. Extended reality aids industrial training by reducing errors and ramp-up time. Deep sky surveys report faint galaxies that require high-sensitivity instruments for reliable detection. Human–robot interaction improves when interfaces are interpretable and provide timely feedback. Spectral measurements reveal absorption and emission characteristics that expose chemical composition. Graph neural networks propagate information along edges while preserving permutation invariance. Identity management platforms support multi-factor authentication to reduce compromise risk. Agile project management favors short iterations and continuous stakeholder alignment. Numerical weather prediction fuses ground stations, satellites, and high-resolution models. Mobile robot design trades off weight, power source, and terrain traversal capability. Enterprise knowledge management accelerates decision-making and transfers tacit expertise. Macroeconomic models link policy shocks to employment, inflation, and output gaps. Sociological fieldwork often employs semi-structured interviews to reveal group identity and practice. Reinforcement learning teaches agents long-horizon policies under explicit constraints. Operations research optimizes flows under capacity constraints and service-level agreements. Software observability integrates tracing, metrics, and logs to shorten mean time to recovery. Bioinformatics aligns sequences to discover homology and functional motifs. Database normalization simplifies queries and improves referential integrity. Organizational behavior research finds that team culture emerges from repeated norms and leadership modeling. E-commerce heatmaps visualize user paths and zones of interest on product pages. Urban navigation maps combine sensor feeds with crowd-sourced reports to update routes continuously. Human factors research shows that checklists reduce errors in high-stakes environments. Digital restoration of manuscripts uses multispectral imaging and blind source separation. User-interface engineering reduces cognitive load by following consistency and clear feedback loops. Smart-city development relies on digital infrastructure capable of real-time data collection and analysis. In data science, data quality—completeness, accuracy, and consistency—is the foundation of valid models. Sustainable architecture minimizes energy use through passive design and smart materials. River sediments preserve a record of repeated floods that shaped the delta across thousands of years. Compression methods trade fidelity for size and must specify perceptual loss targets. Cryptanalysis benchmarks evaluate resistance to chosen-plaintext and chosen-ciphertext attacks. Narrative studies note that plot structure depends on temporal perspective and information release. Agricultural hyperspectral imaging monitors plant health and guides irrigation and fertilization. Materials testing links mechanical strength to crystal structure and defect ratios. Neuroscience emphasizes plasticity: networks can reorganize after injury and through training. Causal inference distinguishes association from intervention using counterfactual frameworks. Knowledge distillation transfers competence from large models to smaller deployable ones. Statistical language models show that discourse coherence arises from topic structure rather than isolated words. Chaos-based image encryption is an active research area, especially when keys are derived from message-dependent features. Epidemiological models illustrate how contact rates and vaccination levels shape outbreak peaks. Cost–benefit analysis clarifies when adopting a new technology is economically justified. In cognitive psychology, standardized tasks probe working memory and sustained attention in controlled settings. Risk assessment combines event probability and impact severity to prioritize mitigation. Transportation studies show that lane allocation reduces congestion if signal timing adapts. Algorithmic fairness depends on bias metrics and interventions across demographic groups. Remote sensing fuses radar and optical data to infer soil moisture and vegetation indices. Medical image analysis supports early detection of tissue changes using reproducible quantitative metrics. Randomized controlled trials demand careful sampling strategies to ensure external validity. Model validation relies on strict splits between training, testing, and holdout calibration datasets. Computer vision pipelines benefit from well-curated annotations and strong inter-rater reliability. In physics, interferometry measures minute path-length differences with exceptional precision. Selective taxation can shift consumption patterns and sometimes target behaviors with social costs. Quantum experiments show that noise degrades inference accuracy unless calibration is carefully maintained. Demographic data show age-shifted populations affecting labor markets and consumption trends. Regional climate models need local calibration to represent extremes with fidelity. Large-scale logging requires privacy-preserving aggregation with differential guarantees. Secure software engineering requires code review rituals and risk-driven penetration tests. Behavioral economics suggests that decisions under uncertainty depend on framing and the time allowed for reflection. Satellite imagery tracks land-use change and urban expansion with environmental side effects. Wireless network design balances channel capacity, coverage radius, and energy consumption. Blockchain verification relies on distributed consensus that prevents double spending without a central authority. Edge computing places inference close to data sources to reduce latency and bandwidth costs. Bayesian methods encode prior beliefs and update them with evidence to quantify uncertainty. Robust statistics down-weight outliers to stabilize estimators under heavy-tailed noise. Network analysis shows that hub nodes strongly influence information flow and system resilience. — [BRAVO] Epidemiological models illustrate how contact rates and vaccination levels shape outbreak peaks. Risk assessment combines event probability and impact severity to prioritize mitigation. River sediments preserve a record of repeated floods that shaped the delta across thousands of years. Sustainable architecture minimizes energy use through passive design and smart materials. Clinical studies confirm that combined therapy protocols can outperform monotherapy in certain chronic conditions. Knowledge distillation transfers competence from large models to smaller deployable ones. Numerical weather prediction fuses ground stations, satellites, and high-resolution models. Demographic data show age-shifted populations affecting labor markets and consumption trends. Digital restoration of manuscripts uses multispectral imaging and blind source separation. In molecular biology, DNA sequencing reveals subtle mutations that are invisible to conventional staining methods. In cognitive psychology, standardized tasks probe working memory and sustained attention in controlled settings. Medical image analysis supports early detection of tissue changes using reproducible quantitative metrics. Historical archives indicate that ancient trade routes combined seasonal ports with caravan networks. Satellite imagery tracks land-use change and urban expansion with environmental side effects. Sustainability metrics blend environmental, social, and governance indicators in yearly reports. Blockchain verification relies on distributed consensus that prevents double spending without a central authority. Extended reality aids industrial training by reducing errors and ramp-up time. Regional climate models need local calibration to represent extremes with fidelity. Statistical language models show that discourse coherence arises from topic structure rather than isolated words. Compression methods trade fidelity for size and must specify perceptual loss targets. Human–robot interaction improves when interfaces are interpretable and provide timely feedback. Identity management platforms support multi-factor authentication to reduce compromise risk. Cybersecurity depends on cryptography, network segmentation, and anomaly detection guided by baselines. Large-scale logging requires privacy-preserving aggregation with differential guarantees. Model validation relies on strict splits between training, testing, and holdout calibration datasets. Recommender systems require careful alignment between user representations and item embeddings to ensure fairness. Impact evaluation tracks measurable social outcomes such as jobs created and service quality. Digital libraries combine semantic indexing with search to broaden access to knowledge. Active learning tends to improve retention of concepts compared with traditional lecture formats. Time-series analysis helps forecast seasonal demand and price volatility. Quantum experiments show that noise degrades inference accuracy unless calibration is carefully maintained. Enterprise knowledge management accelerates decision-making and transfers tacit expertise. Bayesian methods encode prior beliefs and update them with evidence to quantify uncertainty. Cryptanalysis benchmarks evaluate resistance to chosen-plaintext and chosen-ciphertext attacks. Wireless network design balances channel capacity, coverage radius, and energy consumption. Selective taxation can shift consumption patterns and sometimes target behaviors with social costs. Neuroscience emphasizes plasticity: networks can reorganize after injury and through training. Power-grid analysis uses graph theory to identify critical nodes and operational robustness. Algorithmic fairness depends on bias metrics and interventions across demographic groups. Graph neural networks propagate information along edges while preserving permutation invariance. Digital signal processing techniques de-noise sensor streams without suppressing salient features. Human factors research shows that checklists reduce errors in high-stakes environments. In physics, interferometry measures minute path-length differences with exceptional precision. Bioinformatics aligns sequences to discover homology and functional motifs. Sociological fieldwork often employs semi-structured interviews to reveal group identity and practice. Urban navigation maps combine sensor feeds with crowd-sourced reports to update routes continuously. In data science, data quality—completeness, accuracy, and consistency—is the foundation of valid models. The rise of renewable energy reshaped power markets and introduced new pricing regimes based on flexibility. Landslide hazard maps often align with stratigraphy, slope angle, and rainfall intensity patterns. Mobile robot design trades off weight, power source, and terrain traversal capability. Materials testing links mechanical strength to crystal structure and defect ratios. Cost–benefit analysis clarifies when adopting a new technology is economically justified. Deep sky surveys report faint galaxies that require high-sensitivity instruments for reliable detection. Real-world A/B tests account for carryover effects and interference between experimental units. Agricultural hyperspectral imaging monitors plant health and guides irrigation and fertilization. Operations research optimizes flows under capacity constraints and service-level agreements. Robust statistics down-weight outliers to stabilize estimators under heavy-tailed noise. Agile project management favors short iterations and continuous stakeholder alignment. Parallel algorithms benefit from balanced workloads and minimized inter-node communication overhead. Narrative studies note that plot structure depends on temporal perspective and information release. Climate records indicate that regional temperature variability correlates with ocean cycles and upper-atmosphere dynamics. Edge computing places inference close to data sources to reduce latency and bandwidth costs. Secure software engineering requires code review rituals and risk-driven penetration tests. Chaos-based image encryption is an active research area, especially when keys are derived from message-dependent features. Global supply chains are fragile to sudden disruptions, motivating multi-layered contingency planning. Macroeconomic models link policy shocks to employment, inflation, and output gaps. Remote sensing fuses radar and optical data to infer soil moisture and vegetation indices. Randomized controlled trials demand careful sampling strategies to ensure external validity. — [BRAVO] Parallel algorithms benefit from balanced workloads and minimized inter-node communication overhead. Bayesian methods encode prior beliefs and update them with evidence to quantify uncertainty. Macroeconomic models link policy shocks to employment, inflation, and output gaps. Remote sensing fuses radar and optical data to infer soil moisture and vegetation indices. Transportation studies show that lane allocation reduces congestion if signal timing adapts. River sediments preserve a record of repeated floods that shaped the delta across thousands of years. Sociological fieldwork often employs semi-structured interviews to reveal group identity and practice. In molecular biology, DNA sequencing reveals subtle mutations that are invisible to conventional staining methods. Algorithmic fairness depends on bias metrics and interventions across demographic groups. Numerical weather prediction fuses ground stations, satellites, and high-resolution models. Landslide hazard maps often align with stratigraphy, slope angle, and rainfall intensity patterns. Secure software engineering requires code review rituals and risk-driven penetration tests. E-commerce heatmaps visualize user paths and zones of interest on product pages. Epidemiological models illustrate how contact rates and vaccination levels shape outbreak peaks. Deep sky surveys report faint galaxies that require high-sensitivity instruments for reliable detection. Network analysis shows that hub nodes strongly influence information flow and system resilience. Edge computing places inference close to data sources to reduce latency and bandwidth costs. Human factors research shows that checklists reduce errors in high-stakes environments. Cost–benefit analysis clarifies when adopting a new technology is economically justified. User-interface engineering reduces cognitive load by following consistency and clear feedback loops. Demographic data show age-shifted populations affecting labor markets and consumption trends. Behavioral economics suggests that decisions under uncertainty depend on framing and the time allowed for reflection. Randomized controlled trials demand careful sampling strategies to ensure external validity. Cybersecurity depends on cryptography, network segmentation, and anomaly detection guided by baselines. Active learning tends to improve retention of concepts compared with traditional lecture formats. Spectral measurements reveal absorption and emission characteristics that expose chemical composition. Wireless network design balances channel capacity, coverage radius, and energy consumption. Identity management platforms support multi-factor authentication to reduce compromise risk. Agricultural hyperspectral imaging monitors plant health and guides irrigation and fertilization. Historical archives indicate that ancient trade routes combined seasonal ports with caravan networks. Global supply chains are fragile to sudden disruptions, motivating multi-layered contingency planning. Materials testing links mechanical strength to crystal structure and defect ratios. Organizational behavior research finds that team culture emerges from repeated norms and leadership modeling. Data governance defines ownership, stewardship, and lifecycle controls for datasets. Large-scale logging requires privacy-preserving aggregation with differential guarantees. Bioinformatics aligns sequences to discover homology and functional motifs. Human–robot interaction improves when interfaces are interpretable and provide timely feedback. Agile project management favors short iterations and continuous stakeholder alignment. Blockchain verification relies on distributed consensus that prevents double spending without a central authority. Computational fluid dynamics solves the Navier–Stokes equations under complex boundary conditions. Compression methods trade fidelity for size and must specify perceptual loss targets. Chaos-based image encryption is an active research area, especially when keys are derived from message-dependent features. In cognitive psychology, standardized tasks probe working memory and sustained attention in controlled settings. Regional climate models need local calibration to represent extremes with fidelity. Software observability integrates tracing, metrics, and logs to shorten mean time to recovery. Impact evaluation tracks measurable social outcomes such as jobs created and service quality. Sustainability metrics blend environmental, social, and governance indicators in yearly reports. Text mining extracts entities and relations to build queryable knowledge graphs. Recommender systems require careful alignment between user representations and item embeddings to ensure fairness. Digital restoration of manuscripts uses multispectral imaging and blind source separation. Clinical studies confirm that combined therapy protocols can outperform monotherapy in certain chronic conditions. In data science, data quality—completeness, accuracy, and consistency—is the foundation of valid models. Real-world A/B tests account for carryover effects and interference between experimental units. Reinforcement learning teaches agents long-horizon policies under explicit constraints. Computer vision pipelines benefit from well-curated annotations and strong inter-rater reliability. Causal inference distinguishes association from intervention using counterfactual frameworks. Digital libraries combine semantic indexing with search to broaden access to knowledge. Risk assessment combines event probability and impact severity to prioritize mitigation. Game theory explains strategic behavior where payoffs depend on others' choices. Neuroscience emphasizes plasticity: networks can reorganize after injury and through training. Model validation relies on strict splits between training, testing, and holdout calibration datasets. Quantum experiments show that noise degrades inference accuracy unless calibration is carefully maintained. Database normalization simplifies queries and improves referential integrity. Narrative studies note that plot structure depends on temporal perspective and information release. Mobile robot design trades off weight, power source, and terrain traversal capability. Enterprise knowledge management accelerates decision-making and transfers tacit expertise. Robust statistics down-weight outliers to stabilize estimators under heavy-tailed noise. Statistical language models show that discourse coherence arises from topic structure rather than isolated words. Power-grid analysis uses graph theory to identify critical nodes and operational robustness. Climate records indicate that regional temperature variability correlates with ocean cycles and upper-atmosphere dynamics. Sustainable architecture minimizes energy use through passive design and smart materials. Digital signal processing techniques de-noise sensor streams without suppressing salient features. Selective taxation can shift consumption patterns and sometimes target behaviors with social costs. — [BRAVO] The rise of renewable energy reshaped power markets and introduced new pricing regimes based on flexibility. Digital libraries combine semantic indexing with search to broaden access to knowledge. In molecular biology, DNA sequencing reveals subtle mutations that are invisible to conventional staining methods. Enterprise knowledge management accelerates decision-making and transfers tacit expertise. Network analysis shows that hub nodes strongly influence information flow and system resilience. Causal inference distinguishes association from intervention using counterfactual frameworks. Digital restoration of manuscripts uses multispectral imaging and blind source separation. Operations research optimizes flows under capacity constraints and service-level agreements. In physics, interferometry measures minute path-length differences with exceptional precision. Time-series analysis helps forecast seasonal demand and price volatility. Impact evaluation tracks measurable social outcomes such as jobs created and service quality. Mobile robot design trades off weight, power source, and terrain traversal capability. Organizational behavior research finds that team culture emerges from repeated norms and leadership modeling. Knowledge distillation transfers competence from large models to smaller deployable ones. Human–robot interaction improves when interfaces are interpretable and provide timely feedback. Risk assessment combines event probability and impact severity to prioritize mitigation. Global supply chains are fragile to sudden disruptions, motivating multi-layered contingency planning. Landslide hazard maps often align with stratigraphy, slope angle, and rainfall intensity patterns. Agricultural hyperspectral imaging monitors plant health and guides irrigation and fertilization. Digital signal processing techniques de-noise sensor streams without suppressing salient features. Cybersecurity depends on cryptography, network segmentation, and anomaly detection guided by baselines. Cost–benefit analysis clarifies when adopting a new technology is economically justified. Deep sky surveys report faint galaxies that require high-sensitivity instruments for reliable detection. Extended reality aids industrial training by reducing errors and ramp-up time. Model validation relies on strict splits between training, testing, and holdout calibration datasets. Regional climate models need local calibration to represent extremes with fidelity. Agile project management favors short iterations and continuous stakeholder alignment. Cryptanalysis benchmarks evaluate resistance to chosen-plaintext and chosen-ciphertext attacks. Data governance defines ownership, stewardship, and lifecycle controls for datasets. Narrative studies note that plot structure depends on temporal perspective and information release. Wireless network design balances channel capacity, coverage radius, and energy consumption. User-interface engineering reduces cognitive load by following consistency and clear feedback loops. Parallel algorithms benefit from balanced workloads and minimized inter-node communication overhead. Recommender systems require careful alignment between user representations and item embeddings to ensure fairness. Numerical weather prediction fuses ground stations, satellites, and high-resolution models. Graph neural networks propagate information along edges while preserving permutation invariance. Climate records indicate that regional temperature variability correlates with ocean cycles and upper-atmosphere dynamics. Sustainable architecture minimizes energy use through passive design and smart materials. Human factors research shows that checklists reduce errors in high-stakes environments. Epidemiological models illustrate how contact rates and vaccination levels shape outbreak peaks. Compression methods trade fidelity for size and must specify perceptual loss targets. Statistical language models show that discourse coherence arises from topic structure rather than isolated words. Remote sensing fuses radar and optical data to infer soil moisture and vegetation indices. Secure software engineering requires code review rituals and risk-driven penetration tests. Blockchain verification relies on distributed consensus that prevents double spending without a central authority. Demographic data show age-shifted populations affecting labor markets and consumption trends. Spectral measurements reveal absorption and emission characteristics that expose chemical composition. Bioinformatics aligns sequences to discover homology and functional motifs. Selective taxation can shift consumption patterns and sometimes target behaviors with social costs. Software observability integrates tracing, metrics, and logs to shorten mean time to recovery. Bayesian methods encode prior beliefs and update them with evidence to quantify uncertainty. Sociological fieldwork often employs semi-structured interviews to reveal group identity and practice. In data science, data quality—completeness, accuracy, and consistency—is the foundation of valid models. Edge computing places inference close to data sources to reduce latency and bandwidth costs. E-commerce heatmaps visualize user paths and zones of interest on product pages. Identity management platforms support multi-factor authentication to reduce compromise risk. Sustainability metrics blend environmental, social, and governance indicators in yearly reports. Transportation studies show that lane allocation reduces congestion if signal timing adapts. Game theory explains strategic behavior where payoffs depend on others' choices. Randomized controlled trials demand careful sampling strategies to ensure external validity. Reinforcement learning teaches agents long-horizon policies under explicit constraints. Robust statistics down-weight outliers to stabilize estimators under heavy-tailed noise. Neuroscience emphasizes plasticity: networks can reorganize after injury and through training. River sediments preserve a record of repeated floods that shaped the delta across thousands of years. Computational fluid dynamics solves the Navier–Stokes equations under complex boundary conditions. Medical image analysis supports early detection of tissue changes using reproducible quantitative metrics. In cognitive psychology, standardized tasks probe working memory and sustained attention in controlled settings. Active learning tends to improve retention of concepts compared with traditional lecture formats. Algorithmic fairness depends on bias metrics and interventions across demographic groups. Quantum experiments show that noise degrades inference accuracy unless calibration is carefully maintained. Satellite imagery tracks land-use change and urban expansion with environmental side effects. Smart-city development relies on digital infrastructure capable of real-time data collection and analysis. Materials testing links mechanical strength to crystal structure and defect ratios. Macroeconomic models link policy shocks to employment, inflation, and output gaps. Behavioral economics suggests that decisions under uncertainty depend on framing and the time allowed for reflection. Urban navigation maps combine sensor feeds with crowd-sourced reports to update routes continuously. Clinical studies confirm that combined therapy protocols can outperform monotherapy in certain chronic conditions. — [BRAVO] Blockchain verification relies on distributed consensus that prevents double spending without a central authority. Human–robot interaction improves when interfaces are interpretable and provide timely feedback. Statistical language models show that discourse coherence arises from topic structure rather than isolated words. Graph neural networks propagate information along edges while preserving permutation invariance. User-interface engineering reduces cognitive load by following consistency and clear feedback loops. Medical image analysis supports early detection of tissue changes using reproducible quantitative metrics. Impact evaluation tracks measurable social outcomes such as jobs created and service quality. Neuroscience emphasizes plasticity: networks can reorganize after injury and through training. Computer vision pipelines benefit from well-curated annotations and strong inter-rater reliability. Text mining extracts entities and relations to build queryable knowledge graphs. Demographic data show age-shifted populations affecting labor markets and consumption trends. Compression methods trade fidelity for size and must specify perceptual loss targets. Behavioral economics suggests that decisions under uncertainty depend on framing and the time allowed for reflection. Large-scale logging requires privacy-preserving aggregation with differential guarantees. Secure software engineering requires code review rituals and risk-driven penetration tests. River sediments preserve a record of repeated floods that shaped the delta across thousands of years. Landslide hazard maps often align with stratigraphy, slope angle, and rainfall intensity patterns. Network analysis shows that hub nodes strongly influence information flow and system resilience. Regional climate models need local calibration to represent extremes with fidelity. Sustainability metrics blend environmental, social, and governance indicators in yearly reports. Model validation relies on strict splits between training, testing, and holdout calibration datasets. Human factors research shows that checklists reduce errors in high-stakes environments. Data governance defines ownership, stewardship, and lifecycle controls for datasets. Sustainable architecture minimizes energy use through passive design and smart materials. Reinforcement learning teaches agents long-horizon policies under explicit constraints. Historical archives indicate that ancient trade routes combined seasonal ports with caravan networks. Chaos-based image encryption is an active research area, especially when keys are derived from message-dependent features. Cost–benefit analysis clarifies when adopting a new technology is economically justified. Epidemiological models illustrate how contact rates and vaccination levels shape outbreak peaks. Macroeconomic models link policy shocks to employment, inflation, and output gaps. Agile project management favors short iterations and continuous stakeholder alignment. Randomized controlled trials demand careful sampling strategies to ensure external validity. Causal inference distinguishes association from intervention using counterfactual frameworks. The rise of renewable energy reshaped power markets and introduced new pricing regimes based on flexibility. Remote sensing fuses radar and optical data to infer soil moisture and vegetation indices. Knowledge distillation transfers competence from large models to smaller deployable ones. Sociological fieldwork often employs semi-structured interviews to reveal group identity and practice. Wireless network design balances channel capacity, coverage radius, and energy consumption. Recommender systems require careful alignment between user representations and item embeddings to ensure fairness. Transportation studies show that lane allocation reduces congestion if signal timing adapts. Game theory explains strategic behavior where payoffs depend on others' choices. Cryptanalysis benchmarks evaluate resistance to chosen-plaintext and chosen-ciphertext attacks. Mobile robot design trades off weight, power source, and terrain traversal capability. Satellite imagery tracks land-use change and urban expansion with environmental side effects. Organizational behavior research finds that team culture emerges from repeated norms and leadership modeling. Robust statistics down-weight outliers to stabilize estimators under heavy-tailed noise. Urban navigation maps combine sensor feeds with crowd-sourced reports to update routes continuously. — [BRAVO] Algorithmic fairness depends on bias metrics and interventions across demographic groups. Quantum experiments show that noise degrades inference accuracy unless calibration is carefully maintained. Spectral measurements reveal absorption and emission characteristics that expose chemical composition. Digital signal processing techniques de-noise sensor streams without suppressing salient features. Demographic data show age-shifted populations affecting labor markets and consumption trends. Active learning tends to improve retention of concepts compared with traditional lecture formats. Risk assessment combines event probability and impact severity to prioritize mitigation. Climate records indicate that regional temperature variability correlates with ocean cycles and upper-atmosphere dynamics. Compression methods trade fidelity for size and must specify perceptual loss targets. Model validation relies on strict splits between training, testing, and holdout calibration datasets. Neuroscience emphasizes plasticity: networks can reorganize after injury and through training. Agricultural hyperspectral imaging monitors plant health and guides irrigation and fertilization. Transportation studies show that lane allocation reduces congestion if signal timing adapts. Computer vision pipelines benefit from well-curated annotations and strong inter-rater reliability. Remote sensing fuses radar and optical data to infer soil moisture and vegetation indices. Extended reality aids industrial training by reducing errors and ramp-up time. Clinical studies confirm that combined therapy protocols can outperform monotherapy in certain chronic conditions. Sociological fieldwork often employs semi-structured interviews to reveal group identity and practice. Wireless network design balances channel capacity, coverage radius, and energy consumption. Urban navigation maps combine sensor feeds with crowd-sourced reports to update routes continuously. Agile project management favors short iterations and continuous stakeholder alignment. In data science, data quality—completeness, accuracy, and consistency—is the foundation of valid models. Identity management platforms support multi-factor authentication to reduce compromise risk. Secure software engineering requires code review rituals and risk-driven penetration tests. Sustainable architecture minimizes energy use through passive design and smart materials. Real-world A/B tests account for carryover effects and interference between experimental units. Statistical language models show that discourse coherence arises from topic structure rather than isolated words. Bayesian methods encode prior beliefs and update them with evidence to quantify uncertainty. Large-scale logging requires privacy-preserving aggregation with differential guarantees. Behavioral economics suggests that decisions under uncertainty depend on framing and the time allowed for reflection. Cryptanalysis benchmarks evaluate resistance to chosen-plaintext and chosen-ciphertext attacks. Robust statistics down-weight outliers to stabilize estimators under heavy-tailed noise. River sediments preserve a record of repeated floods that shaped the delta across thousands of years. Macroeconomic models link policy shocks to employment, inflation, and output gaps. Randomized controlled trials demand careful sampling strategies to ensure external validity. Edge computing places inference close to data sources to reduce latency and bandwidth costs. Database normalization simplifies queries and improves referential integrity. Mobile robot design trades off weight, power source, and terrain traversal capability. Sustainability metrics blend environmental, social, and governance indicators in yearly reports. Impact evaluation tracks measurable social outcomes such as jobs created and service quality. Data governance defines ownership, stewardship, and lifecycle controls for datasets. Enterprise knowledge management accelerates decision-making and transfers tacit expertise. Computational fluid dynamics solves the Navier–Stokes equations under complex boundary conditions. Time-series analysis helps forecast seasonal demand and price volatility. E-commerce heatmaps visualize user paths and zones of interest on product pages. Materials testing links mechanical strength to crystal structure and defect ratios. Epidemiological models illustrate how contact rates and vaccination levels shape outbreak peaks. Numerical weather prediction fuses ground stations, satellites, and high-resolution models. Digital restoration of manuscripts uses multispectral imaging and blind source separation. Recommender systems require careful alignment between user representations and item embeddings to ensure fairness. Graph neural networks propagate information along edges while preserving permutation invariance. Parallel algorithms benefit from balanced workloads and minimized inter-node communication overhead. User-interface engineering reduces cognitive load by following consistency and clear feedback loops. Human–robot interaction improves when interfaces are interpretable and provide timely feedback. Historical archives indicate that ancient trade routes combined seasonal ports with caravan networks. In molecular biology, DNA sequencing reveals subtle mutations that are invisible to conventional staining methods. In physics, interferometry measures minute path-length differences with exceptional precision. Human factors research shows that checklists reduce errors in high-stakes environments. Blockchain verification relies on distributed consensus that prevents double spending without a central authority. Knowledge distillation transfers competence from large models to smaller deployable ones. Text mining extracts entities and relations to build queryable knowledge graphs. Causal inference distinguishes association from intervention using counterfactual frameworks. Narrative studies note that plot structure depends on temporal perspective and information release. Landslide hazard maps often align with stratigraphy, slope angle, and rainfall intensity patterns. Global supply chains are fragile to sudden disruptions, motivating multi-layered contingency planning. Power-grid analysis uses graph theory to identify critical nodes and operational robustness. Reinforcement learning teaches agents long-horizon policies under explicit constraints. Operations research optimizes flows under capacity constraints and service-level agreements. Satellite imagery tracks land-use change and urban expansion with environmental side effects. Organizational behavior research finds that team culture emerges from repeated norms and leadership modeling. Bioinformatics aligns sequences to discover homology and functional motifs. Digital libraries combine semantic indexing with search to broaden access to knowledge. Cybersecurity depends on cryptography, network segmentation, and anomaly detection guided by baselines. Cost–benefit analysis clarifies when adopting a new technology is economically justified. The rise of renewable energy reshaped power markets and introduced new pricing regimes based on flexibility. Software observability integrates tracing, metrics, and logs to shorten mean time to recovery. — [BRAVO] Cost–benefit analysis clarifies when adopting a new technology is economically justified. Satellite imagery tracks land-use change and urban expansion with environmental side effects. Risk assessment combines event probability and impact severity to prioritize mitigation. Quantum experiments show that noise degrades inference accuracy unless calibration is carefully maintained. Causal inference distinguishes association from intervention using counterfactual frameworks. Real-world A/B tests account for carryover effects and interference between experimental units. Randomized controlled trials demand careful sampling strategies to ensure external validity. Graph neural networks propagate information along edges while preserving permutation invariance. Agricultural hyperspectral imaging monitors plant health and guides irrigation and fertilization. Statistical language models show that discourse coherence arises from topic structure rather than isolated words. Extended reality aids industrial training by reducing errors and ramp-up time. E-commerce heatmaps visualize user paths and zones of interest on product pages. Macroeconomic models link policy shocks to employment, inflation, and output gaps. Data governance defines ownership, stewardship, and lifecycle controls for datasets. Compression methods trade fidelity for size and must specify perceptual loss targets. Secure software engineering requires code review rituals and risk-driven penetration tests. Behavioral economics suggests that decisions under uncertainty depend on framing and the time allowed for reflection. In cognitive psychology, standardized tasks probe working memory and sustained attention in controlled settings. Bayesian methods encode prior beliefs and update them with evidence to quantify uncertainty. Reinforcement learning teaches agents long-horizon policies under explicit constraints. Medical image analysis supports early detection of tissue changes using reproducible quantitative metrics. Chaos-based image encryption is an active research area, especially when keys are derived from message-dependent features. Deep sky surveys report faint galaxies that require high-sensitivity instruments for reliable detection. Organizational behavior research finds that team culture emerges from repeated norms and leadership modeling. Sustainability metrics blend environmental, social, and governance indicators in yearly reports. Remote sensing fuses radar and optical data to infer soil moisture and vegetation indices. Human factors research shows that checklists reduce errors in high-stakes environments. In molecular biology, DNA sequencing reveals subtle mutations that are invisible to conventional staining methods. Global supply chains are fragile to sudden disruptions, motivating multi-layered contingency planning. Sustainable architecture minimizes energy use through passive design and smart materials. In data science, data quality—completeness, accuracy, and consistency—is the foundation of valid models. Time-series analysis helps forecast seasonal demand and price volatility. User-interface engineering reduces cognitive load by following consistency and clear feedback loops. — [BRAVO] Selective taxation can shift consumption patterns and sometimes target behaviors with social costs. Real-world A/B tests account for carryover effects and interference between experimental units. Agile project management favors short iterations and continuous stakeholder alignment. Model validation relies on strict splits between training, testing, and holdout calibration datasets. The rise of renewable energy reshaped power markets and introduced new pricing regimes based on flexibility. Mobile robot design trades off weight, power source, and terrain traversal capability. Risk assessment combines event probability and impact severity to prioritize mitigation. Climate records indicate that regional temperature variability correlates with ocean cycles and upper-atmosphere dynamics. In data science, data quality—completeness, accuracy, and consistency—is the foundation of valid models. Satellite imagery tracks land-use change and urban expansion with environmental side effects. Reinforcement learning teaches agents long-horizon policies under explicit constraints. Causal inference distinguishes association from intervention using counterfactual frameworks. Demographic data show age-shifted populations affecting labor markets and consumption trends. Impact evaluation tracks measurable social outcomes such as jobs created and service quality. Database normalization simplifies queries and improves referential integrity. Power-grid analysis uses graph theory to identify critical nodes and operational robustness. Transportation studies show that lane allocation reduces congestion if signal timing adapts. Parallel algorithms benefit from balanced workloads and minimized inter-node communication overhead. Remote sensing fuses radar and optical data to infer soil moisture and vegetation indices. Wireless network design balances channel capacity, coverage radius, and energy consumption. Network analysis shows that hub nodes strongly influence information flow and system resilience. Behavioral economics suggests that decisions under uncertainty depend on framing and the time allowed for reflection. Digital restoration of manuscripts uses multispectral imaging and blind source separation. Regional climate models need local calibration to represent extremes with fidelity. Quantum experiments show that noise degrades inference accuracy unless calibration is carefully maintained. Clinical studies confirm that combined therapy protocols can outperform monotherapy in certain chronic conditions. Knowledge distillation transfers competence from large models to smaller deployable ones. Chaos-based image encryption is an active research area, especially when keys are derived from message-dependent features. Epidemiological models illustrate how contact rates and vaccination levels shape outbreak peaks. Agricultural hyperspectral imaging monitors plant health and guides irrigation and fertilization. Cybersecurity depends on cryptography, network segmentation, and anomaly detection guided by baselines. Statistical language models show that discourse coherence arises from topic structure rather than isolated words. In cognitive psychology, standardized tasks probe working memory and sustained attention in controlled settings. Blockchain verification relies on distributed consensus that prevents double spending without a central authority. Neuroscience emphasizes plasticity: networks can reorganize after injury and through training. Digital signal processing techniques de-noise sensor streams without suppressing salient features. Numerical weather prediction fuses ground stations, satellites, and high-resolution models. Narrative studies note that plot structure depends on temporal perspective and information release. Cryptanalysis benchmarks evaluate resistance to chosen-plaintext and chosen-ciphertext attacks. Sociological fieldwork often employs semi-structured interviews to reveal group identity and practice. Active learning tends to improve retention of concepts compared with traditional lecture formats. Digital libraries combine semantic indexing with search to broaden access to knowledge. Time-series analysis helps forecast seasonal demand and price volatility. Spectral measurements reveal absorption and emission characteristics that expose chemical composition. User-interface engineering reduces cognitive load by following consistency and clear feedback loops. Bioinformatics aligns sequences to discover homology and functional motifs. Bayesian methods encode prior beliefs and update them with evidence to quantify uncertainty. Deep sky surveys report faint galaxies that require high-sensitivity instruments for reliable detection. — [BRAVO] Transportation studies show that lane allocation reduces congestion if signal timing adapts. Power-grid analysis uses graph theory to identify critical nodes and operational robustness. Algorithmic fairness depends on bias metrics and interventions across demographic groups. Human–robot interaction improves when interfaces are interpretable and provide timely feedback. Medical image analysis supports early detection of tissue changes using reproducible quantitative metrics. Organizational behavior research finds that team culture emerges from repeated norms and leadership modeling. Blockchain verification relies on distributed consensus that prevents double spending without a central authority. Bayesian methods encode prior beliefs and update them with evidence to quantify uncertainty. Mobile robot design trades off weight, power source, and terrain traversal capability. Digital restoration of manuscripts uses multispectral imaging and blind source separation. Narrative studies note that plot structure depends on temporal perspective and information release. Real-world A/B tests account for carryover effects and interference between experimental units. Historical archives indicate that ancient trade routes combined seasonal ports with caravan networks. User-interface engineering reduces cognitive load by following consistency and clear feedback loops. Large-scale logging requires privacy-preserving aggregation with differential guarantees. Macroeconomic models link policy shocks to employment, inflation, and output gaps. Sociological fieldwork often employs semi-structured interviews to reveal group identity and practice. In cognitive psychology, standardized tasks probe working memory and sustained attention in controlled settings. Computational fluid dynamics solves the Navier–Stokes equations under complex boundary conditions. Cryptanalysis benchmarks evaluate resistance to chosen-plaintext and chosen-ciphertext attacks. Active learning tends to improve retention of concepts compared with traditional lecture formats. Parallel algorithms benefit from balanced workloads and minimized inter-node communication overhead. Sustainable architecture minimizes energy use through passive design and smart materials. Database normalization simplifies queries and improves referential integrity. Sustainability metrics blend environmental, social, and governance indicators in yearly reports. Wireless network design balances channel capacity, coverage radius, and energy consumption. Recommender systems require careful alignment between user representations and item embeddings to ensure fairness. Human factors research shows that checklists reduce errors in high-stakes environments. Bioinformatics aligns sequences to discover homology and functional motifs. Graph neural networks propagate information along edges while preserving permutation invariance. Satellite imagery tracks land-use change and urban expansion with environmental side effects. Impact evaluation tracks measurable social outcomes such as jobs created and service quality. Global supply chains are fragile to sudden disruptions, motivating multi-layered contingency planning. Cybersecurity depends on cryptography, network segmentation, and anomaly detection guided by baselines. Risk assessment combines event probability and impact severity to prioritize mitigation. Spectral measurements reveal absorption and emission characteristics that expose chemical composition. Smart-city development relies on digital infrastructure capable of real-time data collection and analysis. E-commerce heatmaps visualize user paths and zones of interest on product pages. Knowledge distillation transfers competence from large models to smaller deployable ones. Game theory explains strategic behavior where payoffs depend on others' choices. Reinforcement learning teaches agents long-horizon policies under explicit constraints. Model validation relies on strict splits between training, testing, and holdout calibration datasets. Clinical studies confirm that combined therapy protocols can outperform monotherapy in certain chronic conditions. Operations research optimizes flows under capacity constraints and service-level agreements. Digital libraries combine semantic indexing with search to broaden access to knowledge. River sediments preserve a record of repeated floods that shaped the delta across thousands of years. In data science, data quality—completeness, accuracy, and consistency—is the foundation of valid models. Network analysis shows that hub nodes strongly influence information flow and system resilience. Quantum experiments show that noise degrades inference accuracy unless calibration is carefully maintained. Deep sky surveys report faint galaxies that require high-sensitivity instruments for reliable detection. Software observability integrates tracing, metrics, and logs to shorten mean time to recovery. Time-series analysis helps forecast seasonal demand and price volatility. Remote sensing fuses radar and optical data to infer soil moisture and vegetation indices. The rise of renewable energy reshaped power markets and introduced new pricing regimes based on flexibility. Cost–benefit analysis clarifies when adopting a new technology is economically justified. Enterprise knowledge management accelerates decision-making and transfers tacit expertise. Agricultural hyperspectral imaging monitors plant health and guides irrigation and fertilization. Edge computing places inference close to data sources to reduce latency and bandwidth costs. Urban navigation maps combine sensor feeds with crowd-sourced reports to update routes continuously. — [BRAVO] Landslide hazard maps often align with stratigraphy, slope angle, and rainfall intensity patterns. Medical image analysis supports early detection of tissue changes using reproducible quantitative metrics. Identity management platforms support multi-factor authentication to reduce compromise risk. Game theory explains strategic behavior where payoffs depend on others' choices. Reinforcement learning teaches agents long-horizon policies under explicit constraints. The rise of renewable energy reshaped power markets and introduced new pricing regimes based on flexibility. Agricultural hyperspectral imaging monitors plant health and guides irrigation and fertilization. Epidemiological models illustrate how contact rates and vaccination levels shape outbreak peaks. Mobile robot design trades off weight, power source, and terrain traversal capability. Wireless network design balances channel capacity, coverage radius, and energy consumption. In molecular biology, DNA sequencing reveals subtle mutations that are invisible to conventional staining methods. Parallel algorithms benefit from balanced workloads and minimized inter-node communication overhead. Secure software engineering requires code review rituals and risk-driven penetration tests. Narrative studies note that plot structure depends on temporal perspective and information release. Software observability integrates tracing, metrics, and logs to shorten mean time to recovery. Chaos-based image encryption is an active research area, especially when keys are derived from message-dependent features. Time-series analysis helps forecast seasonal demand and price volatility. Causal inference distinguishes association from intervention using counterfactual frameworks. Materials testing links mechanical strength to crystal structure and defect ratios. Sociological fieldwork often employs semi-structured interviews to reveal group identity and practice. Human factors research shows that checklists reduce errors in high-stakes environments. Database normalization simplifies queries and improves referential integrity. Neuroscience emphasizes plasticity: networks can reorganize after injury and through training. Demographic data show age-shifted populations affecting labor markets and consumption trends. Knowledge distillation transfers competence from large models to smaller deployable ones. Digital libraries combine semantic indexing with search to broaden access to knowledge. Edge computing places inference close to data sources to reduce latency and bandwidth costs. Cybersecurity depends on cryptography, network segmentation, and anomaly detection guided by baselines. Macroeconomic models link policy shocks to employment, inflation, and output gaps. Algorithmic fairness depends on bias metrics and interventions across demographic groups. Bioinformatics aligns sequences to discover homology and functional motifs. Agile project management favors short iterations and continuous stakeholder alignment. Smart-city development relies on digital infrastructure capable of real-time data collection and analysis. Graph neural networks propagate information along edges while preserving permutation invariance. Numerical weather prediction fuses ground stations, satellites, and high-resolution models. Robust statistics down-weight outliers to stabilize estimators under heavy-tailed noise. Computer vision pipelines benefit from well-curated annotations and strong inter-rater reliability. Model validation relies on strict splits between training, testing, and holdout calibration datasets. River sediments preserve a record of repeated floods that shaped the delta across thousands of years. In data science, data quality—completeness, accuracy, and consistency—is the foundation of valid models. E-commerce heatmaps visualize user paths and zones of interest on product pages. Data governance defines ownership, stewardship, and lifecycle controls for datasets. Text mining extracts entities and relations to build queryable knowledge graphs. Network analysis shows that hub nodes strongly influence information flow and system resilience. Compression methods trade fidelity for size and must specify perceptual loss targets. Operations research optimizes flows under capacity constraints and service-level agreements. Sustainability metrics blend environmental, social, and governance indicators in yearly reports. Randomized controlled trials demand careful sampling strategies to ensure external validity. Regional climate models need local calibration to represent extremes with fidelity. Computational fluid dynamics solves the Navier–Stokes equations under complex boundary conditions. Organizational behavior research finds that team culture emerges from repeated norms and leadership modeling. Enterprise knowledge management accelerates decision-making and transfers tacit expertise. Urban navigation maps combine sensor feeds with crowd-sourced reports to update routes continuously. Satellite imagery tracks land-use change and urban expansion with environmental side effects. In cognitive psychology, standardized tasks probe working memory and sustained attention in controlled settings. Quantum experiments show that noise degrades inference accuracy unless calibration is carefully maintained. Risk assessment combines event probability and impact severity to prioritize mitigation. Blockchain verification relies on distributed consensus that prevents double spending without a central authority. Behavioral economics suggests that decisions under uncertainty depend on framing and the time allowed for reflection. Selective taxation can shift consumption patterns and sometimes target behaviors with social costs. Transportation studies show that lane allocation reduces congestion if signal timing adapts. Impact evaluation tracks measurable social outcomes such as jobs created and service quality. User-interface engineering reduces cognitive load by following consistency and clear feedback loops. Deep sky surveys report faint galaxies that require high-sensitivity instruments for reliable detection. Large-scale logging requires privacy-preserving aggregation with differential guarantees. Global supply chains are fragile to sudden disruptions, motivating multi-layered contingency planning. Cost–benefit analysis clarifies when adopting a new technology is economically justified. Human–robot interaction improves when interfaces are interpretable and provide timely feedback. Recommender systems require careful alignment between user representations and item embeddings to ensure fairness. Sustainable architecture minimizes energy use through passive design and smart materials. In physics, interferometry measures minute path-length differences with exceptional precision. Climate records indicate that regional temperature variability correlates with ocean cycles and upper-atmosphere dynamics. Active learning tends to improve retention of concepts compared with traditional lecture formats. Power-grid analysis uses graph theory to identify critical nodes and operational robustness. Extended reality aids industrial training by reducing errors and ramp-up time. Remote sensing fuses radar and optical data to infer soil moisture and vegetation indices. Statistical language models show that discourse coherence arises from topic structure rather than isolated words. Real-world A/B tests account for carryover effects and interference between experimental units. Spectral measurements reveal absorption and emission characteristics that expose chemical composition. Clinical studies confirm that combined therapy protocols can outperform monotherapy in certain chronic conditions. Cryptanalysis benchmarks evaluate resistance to chosen-plaintext and chosen-ciphertext attacks. — [BRAVO] Network analysis shows that hub nodes strongly influence information flow and system resilience. Medical image analysis supports early detection of tissue changes using reproducible quantitative metrics. Model validation relies on strict splits between training, testing, and holdout calibration datasets. Risk assessment combines event probability and impact severity to prioritize mitigation. Behavioral economics suggests that decisions under uncertainty depend on framing and the time allowed for reflection. The rise of renewable energy reshaped power markets and introduced new pricing regimes based on flexibility. River sediments preserve a record of repeated floods that shaped the delta across thousands of years. Active learning tends to improve retention of concepts compared with traditional lecture formats. Demographic data show age-shifted populations affecting labor markets and consumption trends. Agile project management favors short iterations and continuous stakeholder alignment. Impact evaluation tracks measurable social outcomes such as jobs created and service quality. Algorithmic fairness depends on bias metrics and interventions across demographic groups. Enterprise knowledge management accelerates decision-making and transfers tacit expertise. Global supply chains are fragile to sudden disruptions, motivating multi-layered contingency planning. Spectral measurements reveal absorption and emission characteristics that expose chemical composition. Human–robot interaction improves when interfaces are interpretable and provide timely feedback. Regional climate models need local calibration to represent extremes with fidelity. Sociological fieldwork often employs semi-structured interviews to reveal group identity and practice. In molecular biology, DNA sequencing reveals subtle mutations that are invisible to conventional staining methods. E-commerce heatmaps visualize user paths and zones of interest on product pages. Real-world A/B tests account for carryover effects and interference between experimental units. Large-scale logging requires privacy-preserving aggregation with differential guarantees. — [BRAVO] Robust statistics down-weight outliers to stabilize estimators under heavy-tailed noise. Behavioral economics suggests that decisions under uncertainty depend on framing and the time allowed for reflection. Human factors research shows that checklists reduce errors in high-stakes environments. Time-series analysis helps forecast seasonal demand and price volatility. Bayesian methods encode prior beliefs and update them with evidence to quantify uncertainty. Agricultural hyperspectral imaging monitors plant health and guides irrigation and fertilization. In cognitive psychology, standardized tasks probe working memory and sustained attention in controlled settings. Computational fluid dynamics solves the Navier–Stokes equations under complex boundary conditions. Neuroscience emphasizes plasticity: networks can reorganize after injury and through training. Game theory explains strategic behavior where payoffs depend on others' choices. Cryptanalysis benchmarks evaluate resistance to chosen-plaintext and chosen-ciphertext attacks. Urban navigation maps combine sensor feeds with crowd-sourced reports to update routes continuously. Real-world A/B tests account for carryover effects and interference between experimental units. Software observability integrates tracing, metrics, and logs to shorten mean time to recovery. Organizational behavior research finds that team culture emerges from repeated norms and leadership modeling. Climate records indicate that regional temperature variability correlates with ocean cycles and upper-atmosphere dynamics. Reinforcement learning teaches agents long-horizon policies under explicit constraints. Causal inference distinguishes association from intervention using counterfactual frameworks. Risk assessment combines event probability and impact severity to prioritize mitigation. Cybersecurity depends on cryptography, network segmentation, and anomaly detection guided by baselines. Sociological fieldwork often employs semi-structured interviews to reveal group identity and practice. Identity management platforms support multi-factor authentication to reduce compromise risk. Numerical weather prediction fuses ground stations, satellites, and high-resolution models. Macroeconomic models link policy shocks to employment, inflation, and output gaps. Agile project management favors short iterations and continuous stakeholder alignment. Secure software engineering requires code review rituals and risk-driven penetration tests. Computer vision pipelines benefit from well-curated annotations and strong inter-rater reliability. Active learning tends to improve retention of concepts compared with traditional lecture formats. Deep sky surveys report faint galaxies that require high-sensitivity instruments for reliable detection. Cost–benefit analysis clarifies when adopting a new technology is economically justified. In data science, data quality—completeness, accuracy, and consistency—is the foundation of valid models. User-interface engineering reduces cognitive load by following consistency and clear feedback loops. Epidemiological models illustrate how contact rates and vaccination levels shape outbreak peaks. In physics, interferometry measures minute path-length differences with exceptional precision. Model validation relies on strict splits between training, testing, and holdout calibration datasets. Network analysis shows that hub nodes strongly influence information flow and system resilience. Digital signal processing techniques de-noise sensor streams without suppressing salient features. Chaos-based image encryption is an active research area, especially when keys are derived from message-dependent features. Wireless network design balances channel capacity, coverage radius, and energy consumption. E-commerce heatmaps visualize user paths and zones of interest on product pages. — [BRAVO] Chaos-based image encryption is an active research area, especially when keys are derived from message-dependent features. Spectral measurements reveal absorption and emission characteristics that expose chemical composition. Narrative studies note that plot structure depends on temporal perspective and information release. User-interface engineering reduces cognitive load by following consistency and clear feedback loops. Recommender systems require careful alignment between user representations and item embeddings to ensure fairness. Transportation studies show that lane allocation reduces congestion if signal timing adapts. Agricultural hyperspectral imaging monitors plant health and guides irrigation and fertilization. Bioinformatics aligns sequences to discover homology and functional motifs. Climate records indicate that regional temperature variability correlates with ocean cycles and upper-atmosphere dynamics. Data governance defines ownership, stewardship, and lifecycle controls for datasets. Cryptanalysis benchmarks evaluate resistance to chosen-plaintext and chosen-ciphertext attacks. Bayesian methods encode prior beliefs and update them with evidence to quantify uncertainty. Mobile robot design trades off weight, power source, and terrain traversal capability. Secure software engineering requires code review rituals and risk-driven penetration tests. Game theory explains strategic behavior where payoffs depend on others' choices. Computational fluid dynamics solves the Navier–Stokes equations under complex boundary conditions. Quantum experiments show that noise degrades inference accuracy unless calibration is carefully maintained. Compression methods trade fidelity for size and must specify perceptual loss targets. Power-grid analysis uses graph theory to identify critical nodes and operational robustness. Network analysis shows that hub nodes strongly influence information flow and system resilience. Computer vision pipelines benefit from well-curated annotations and strong inter-rater reliability. Behavioral economics suggests that decisions under uncertainty depend on framing and the time allowed for reflection. Time-series analysis helps forecast seasonal demand and price volatility. Reinforcement learning teaches agents long-horizon policies under explicit constraints. Active learning tends to improve retention of concepts compared with traditional lecture formats. Operations research optimizes flows under capacity constraints and service-level agreements. Deep sky surveys report faint galaxies that require high-sensitivity instruments for reliable detection. Clinical studies confirm that combined therapy protocols can outperform monotherapy in certain chronic conditions. Sociological fieldwork often employs semi-structured interviews to reveal group identity and practice. Digital signal processing techniques de-noise sensor streams without suppressing salient features. Agile project management favors short iterations and continuous stakeholder alignment. Edge computing places inference close to data sources to reduce latency and bandwidth costs. Enterprise knowledge management accelerates decision-making and transfers tacit expertise. In physics, interferometry measures minute path-length differences with exceptional precision. Database normalization simplifies queries and improves referential integrity. In molecular biology, DNA sequencing reveals subtle mutations that are invisible to conventional staining methods. Digital restoration of manuscripts uses multispectral imaging and blind source separation. In data science, data quality—completeness, accuracy, and consistency—is the foundation of valid models. Identity management platforms support multi-factor authentication to reduce compromise risk. Neuroscience emphasizes plasticity: networks can reorganize after injury and through training. Human–robot interaction improves when interfaces are interpretable and provide timely feedback. E-commerce heatmaps visualize user paths and zones of interest on product pages. — [BRAVO] Algorithmic fairness depends on bias metrics and interventions across demographic groups. Remote sensing fuses radar and optical data to infer soil moisture and vegetation indices. Climate records indicate that regional temperature variability correlates with ocean cycles and upper-atmosphere dynamics. Regional climate models need local calibration to represent extremes with fidelity. User-interface engineering reduces cognitive load by following consistency and clear feedback loops. Sustainability metrics blend environmental, social, and governance indicators in yearly reports. In molecular biology, DNA sequencing reveals subtle mutations that are invisible to conventional staining methods. Epidemiological models illustrate how contact rates and vaccination levels shape outbreak peaks. Enterprise knowledge management accelerates decision-making and transfers tacit expertise. In physics, interferometry measures minute path-length differences with exceptional precision. Digital restoration of manuscripts uses multispectral imaging and blind source separation. Numerical weather prediction fuses ground stations, satellites, and high-resolution models. Game theory explains strategic behavior where payoffs depend on others' choices. Knowledge distillation transfers competence from large models to smaller deployable ones. Deep sky surveys report faint galaxies that require high-sensitivity instruments for reliable detection. Power-grid analysis uses graph theory to identify critical nodes and operational robustness. Organizational behavior research finds that team culture emerges from repeated norms and leadership modeling. Computational fluid dynamics solves the Navier–Stokes equations under complex boundary conditions. Parallel algorithms benefit from balanced workloads and minimized inter-node communication overhead. Demographic data show age-shifted populations affecting labor markets and consumption trends. Sustainable architecture minimizes energy use through passive design and smart materials. Blockchain verification relies on distributed consensus that prevents double spending without a central authority. Human–robot interaction improves when interfaces are interpretable and provide timely feedback. The rise of renewable energy reshaped power markets and introduced new pricing regimes based on flexibility. Risk assessment combines event probability and impact severity to prioritize mitigation. Landslide hazard maps often align with stratigraphy, slope angle, and rainfall intensity patterns. Database normalization simplifies queries and improves referential integrity. In cognitive psychology, standardized tasks probe working memory and sustained attention in controlled settings. Neuroscience emphasizes plasticity: networks can reorganize after injury and through training. Quantum experiments show that noise degrades inference accuracy unless calibration is carefully maintained. Cryptanalysis benchmarks evaluate resistance to chosen-plaintext and chosen-ciphertext attacks. Agricultural hyperspectral imaging monitors plant health and guides irrigation and fertilization. Spectral measurements reveal absorption and emission characteristics that expose chemical composition. Transportation studies show that lane allocation reduces congestion if signal timing adapts. Bayesian methods encode prior beliefs and update them with evidence to quantify uncertainty. Chaos-based image encryption is an active research area, especially when keys are derived from message-dependent features. Secure software engineering requires code review rituals and risk-driven penetration tests. Bioinformatics aligns sequences to discover homology and functional motifs. Identity management platforms support multi-factor authentication to reduce compromise risk. Active learning tends to improve retention of concepts compared with traditional lecture formats. Narrative studies note that plot structure depends on temporal perspective and information release. Materials testing links mechanical strength to crystal structure and defect ratios. Cybersecurity depends on cryptography, network segmentation, and anomaly detection guided by baselines. Clinical studies confirm that combined therapy protocols can outperform monotherapy in certain chronic conditions. Agile project management favors short iterations and continuous stakeholder alignment. E-commerce heatmaps visualize user paths and zones of interest on product pages. Macroeconomic models link policy shocks to employment, inflation, and output gaps. River sediments preserve a record of repeated floods that shaped the delta across thousands of years. Mobile robot design trades off weight, power source, and terrain traversal capability. Real-world A/B tests account for carryover effects and interference between experimental units. Global supply chains are fragile to sudden disruptions, motivating multi-layered contingency planning. Sociological fieldwork often employs semi-structured interviews to reveal group identity and practice. Medical image analysis supports early detection of tissue changes using reproducible quantitative metrics. Wireless network design balances channel capacity, coverage radius, and energy consumption. Robust statistics down-weight outliers to stabilize estimators under heavy-tailed noise. Selective taxation can shift consumption patterns and sometimes target behaviors with social costs. Computer vision pipelines benefit from well-curated annotations and strong inter-rater reliability. Compression methods trade fidelity for size and must specify perceptual loss targets. Historical archives indicate that ancient trade routes combined seasonal ports with caravan networks. Satellite imagery tracks land-use change and urban expansion with environmental side effects. Large-scale logging requires privacy-preserving aggregation with differential guarantees. Impact evaluation tracks measurable social outcomes such as jobs created and service quality. Smart-city development relies on digital infrastructure capable of real-time data collection and analysis. Statistical language models show that discourse coherence arises from topic structure rather than isolated words. Causal inference distinguishes association from intervention using counterfactual frameworks. Randomized controlled trials demand careful sampling strategies to ensure external validity. Time-series analysis helps forecast seasonal demand and price volatility. In data science, data quality—completeness, accuracy, and consistency—is the foundation of valid models. Text mining extracts entities and relations to build queryable knowledge graphs. Operations research optimizes flows under capacity constraints and service-level agreements. Digital signal processing techniques de-noise sensor streams without suppressing salient features. Digital libraries combine semantic indexing with search to broaden access to knowledge. Urban navigation maps combine sensor feeds with crowd-sourced reports to update routes continuously. — [BRAVO] Operations research optimizes flows under capacity constraints and service-level agreements. Randomized controlled trials demand careful sampling strategies to ensure external validity. Urban navigation maps combine sensor feeds with crowd-sourced reports to update routes continuously. Computational fluid dynamics solves the Navier–Stokes equations under complex boundary conditions. Organizational behavior research finds that team culture emerges from repeated norms and leadership modeling. Regional climate models need local calibration to represent extremes with fidelity. Secure software engineering requires code review rituals and risk-driven penetration tests. Power-grid analysis uses graph theory to identify critical nodes and operational robustness. Agricultural hyperspectral imaging monitors plant health and guides irrigation and fertilization. Model validation relies on strict splits between training, testing, and holdout calibration datasets. Quantum experiments show that noise degrades inference accuracy unless calibration is carefully maintained. Knowledge distillation transfers competence from large models to smaller deployable ones. Statistical language models show that discourse coherence arises from topic structure rather than isolated words. Cost–benefit analysis clarifies when adopting a new technology is economically justified. Mobile robot design trades off weight, power source, and terrain traversal capability. Cryptanalysis benchmarks evaluate resistance to chosen-plaintext and chosen-ciphertext attacks. Transportation studies show that lane allocation reduces congestion if signal timing adapts. Text mining extracts entities and relations to build queryable knowledge graphs. Identity management platforms support multi-factor authentication to reduce compromise risk. Edge computing places inference close to data sources to reduce latency and bandwidth costs. Sociological fieldwork often employs semi-structured interviews to reveal group identity and practice. Digital restoration of manuscripts uses multispectral imaging and blind source separation. Data governance defines ownership, stewardship, and lifecycle controls for datasets. Global supply chains are fragile to sudden disruptions, motivating multi-layered contingency planning. Selective taxation can shift consumption patterns and sometimes target behaviors with social costs. — [BRAVO] Recommender systems require careful alignment between user representations and item embeddings to ensure fairness. Digital restoration of manuscripts uses multispectral imaging and blind source separation. In physics, interferometry measures minute path-length differences with exceptional precision. Causal inference distinguishes association from intervention using counterfactual frameworks. Global supply chains are fragile to sudden disruptions, motivating multi-layered contingency planning. Software observability integrates tracing, metrics, and logs to shorten mean time to recovery. Randomized controlled trials demand careful sampling strategies to ensure external validity. Time-series analysis helps forecast seasonal demand and price volatility. Network analysis shows that hub nodes strongly influence information flow and system resilience. In cognitive psychology, standardized tasks probe working memory and sustained attention in controlled settings. Digital signal processing techniques de-noise sensor streams without suppressing salient features. Computational fluid dynamics solves the Navier–Stokes equations under complex boundary conditions. Enterprise knowledge management accelerates decision-making and transfers tacit expertise. Demographic data show age-shifted populations affecting labor markets and consumption trends. Smart-city development relies on digital infrastructure capable of real-time data collection and analysis. Cybersecurity depends on cryptography, network segmentation, and anomaly detection guided by baselines. Graph neural networks propagate information along edges while preserving permutation invariance. Bioinformatics aligns sequences to discover homology and functional motifs. Database normalization simplifies queries and improves referential integrity. Compression methods trade fidelity for size and must specify perceptual loss targets. In molecular biology, DNA sequencing reveals subtle mutations that are invisible to conventional staining methods. Organizational behavior research finds that team culture emerges from repeated norms and leadership modeling. Secure software engineering requires code review rituals and risk-driven penetration tests. Landslide hazard maps often align with stratigraphy, slope angle, and rainfall intensity patterns. Narrative studies note that plot structure depends on temporal perspective and information release. Power-grid analysis uses graph theory to identify critical nodes and operational robustness. Game theory explains strategic behavior where payoffs depend on others' choices. Satellite imagery tracks land-use change and urban expansion with environmental side effects. Computer vision pipelines benefit from well-curated annotations and strong inter-rater reliability. Clinical studies confirm that combined therapy protocols can outperform monotherapy in certain chronic conditions. — [BRAVO] Reinforcement learning teaches agents long-horizon policies under explicit constraints. Human–robot interaction improves when interfaces are interpretable and provide timely feedback. Cost–benefit analysis clarifies when adopting a new technology is economically justified. Narrative studies note that plot structure depends on temporal perspective and information release. Cryptanalysis benchmarks evaluate resistance to chosen-plaintext and chosen-ciphertext attacks. Real-world A/B tests account for carryover effects and interference between experimental units. Impact evaluation tracks measurable social outcomes such as jobs created and service quality. Active learning tends to improve retention of concepts compared with traditional lecture formats. Statistical language models show that discourse coherence arises from topic structure rather than isolated words. E-commerce heatmaps visualize user paths and zones of interest on product pages. Secure software engineering requires code review rituals and risk-driven penetration tests. Regional climate models need local calibration to represent extremes with fidelity. Model validation relies on strict splits between training, testing, and holdout calibration datasets. Graph neural networks propagate information along edges while preserving permutation invariance. Data governance defines ownership, stewardship, and lifecycle controls for datasets. Risk assessment combines event probability and impact severity to prioritize mitigation. Identity management platforms support multi-factor authentication to reduce compromise risk. Numerical weather prediction fuses ground stations, satellites, and high-resolution models. Digital signal processing techniques de-noise sensor streams without suppressing salient features. Randomized controlled trials demand careful sampling strategies to ensure external validity. Spectral measurements reveal absorption and emission characteristics that expose chemical composition. Sociological fieldwork often employs semi-structured interviews to reveal group identity and practice. Deep sky surveys report faint galaxies that require high-sensitivity instruments for reliable detection. Computer vision pipelines benefit from well-curated annotations and strong inter-rater reliability. Medical image analysis supports early detection of tissue changes using reproducible quantitative metrics. Knowledge distillation transfers competence from large models to smaller deployable ones. Clinical studies confirm that combined therapy protocols can outperform monotherapy in certain chronic conditions. Compression methods trade fidelity for size and must specify perceptual loss targets. Large-scale logging requires privacy-preserving aggregation with differential guarantees. Behavioral economics suggests that decisions under uncertainty depend on framing and the time allowed for reflection. Agile project management favors short iterations and continuous stakeholder alignment. Sustainability metrics blend environmental, social, and governance indicators in yearly reports. Urban navigation maps combine sensor feeds with crowd-sourced reports to update routes continuously. Computational fluid dynamics solves the Navier–Stokes equations under complex boundary conditions. The rise of renewable energy reshaped power markets and introduced new pricing regimes based on flexibility. Software observability integrates tracing, metrics, and logs to shorten mean time to recovery. Bayesian methods encode prior beliefs and update them with evidence to quantify uncertainty. Agricultural hyperspectral imaging monitors plant health and guides irrigation and fertilization. Smart-city development relies on digital infrastructure capable of real-time data collection and analysis. Wireless network design balances channel capacity, coverage radius, and energy consumption. In cognitive psychology, standardized tasks probe working memory and sustained attention in controlled settings. Causal inference distinguishes association from intervention using counterfactual frameworks. Sustainable architecture minimizes energy use through passive design and smart materials. In data science, data quality—completeness, accuracy, and consistency—is the foundation of valid models. Operations research optimizes flows under capacity constraints and service-level agreements. — [BRAVO] Secure software engineering requires code review rituals and risk-driven penetration tests. Computational fluid dynamics solves the Navier–Stokes equations under complex boundary conditions. Text mining extracts entities and relations to build queryable knowledge graphs. Bayesian methods encode prior beliefs and update them with evidence to quantify uncertainty. Digital libraries combine semantic indexing with search to broaden access to knowledge. Data governance defines ownership, stewardship, and lifecycle controls for datasets. Game theory explains strategic behavior where payoffs depend on others' choices. Impact evaluation tracks measurable social outcomes such as jobs created and service quality. Sociological fieldwork often employs semi-structured interviews to reveal group identity and practice. E-commerce heatmaps visualize user paths and zones of interest on product pages. Robust statistics down-weight outliers to stabilize estimators under heavy-tailed noise. Knowledge distillation transfers competence from large models to smaller deployable ones. Identity management platforms support multi-factor authentication to reduce compromise risk. Behavioral economics suggests that decisions under uncertainty depend on framing and the time allowed for reflection. Clinical studies confirm that combined therapy protocols can outperform monotherapy in certain chronic conditions. Software observability integrates tracing, metrics, and logs to shorten mean time to recovery. Neuroscience emphasizes plasticity: networks can reorganize after injury and through training. Agile project management favors short iterations and continuous stakeholder alignment. Time-series analysis helps forecast seasonal demand and price volatility. Agricultural hyperspectral imaging monitors plant health and guides irrigation and fertilization. Algorithmic fairness depends on bias metrics and interventions across demographic groups. Smart-city development relies on digital infrastructure capable of real-time data collection and analysis. River sediments preserve a record of repeated floods that shaped the delta across thousands of years. Human–robot interaction improves when interfaces are interpretable and provide timely feedback. Spectral measurements reveal absorption and emission characteristics that expose chemical composition. Materials testing links mechanical strength to crystal structure and defect ratios. Network analysis shows that hub nodes strongly influence information flow and system resilience. Statistical language models show that discourse coherence arises from topic structure rather than isolated words. Wireless network design balances channel capacity, coverage radius, and energy consumption. Sustainable architecture minimizes energy use through passive design and smart materials. Sustainability metrics blend environmental, social, and governance indicators in yearly reports. Recommender systems require careful alignment between user representations and item embeddings to ensure fairness. Macroeconomic models link policy shocks to employment, inflation, and output gaps. Satellite imagery tracks land-use change and urban expansion with environmental side effects. Organizational behavior research finds that team culture emerges from repeated norms and leadership modeling. Quantum experiments show that noise degrades inference accuracy unless calibration is carefully maintained. Graph neural networks propagate information along edges while preserving permutation invariance. In data science, data quality—completeness, accuracy, and consistency—is the foundation of valid models. Cryptanalysis benchmarks evaluate resistance to chosen-plaintext and chosen-ciphertext attacks. Extended reality aids industrial training by reducing errors and ramp-up time. Blockchain verification relies on distributed consensus that prevents double spending without a central authority. Mobile robot design trades off weight, power source, and terrain traversal capability. Landslide hazard maps often align with stratigraphy, slope angle, and rainfall intensity patterns. Power-grid analysis uses graph theory to identify critical nodes and operational robustness. Cost–benefit analysis clarifies when adopting a new technology is economically justified. Active learning tends to improve retention of concepts compared with traditional lecture formats. Risk assessment combines event probability and impact severity to prioritize mitigation. Compression methods trade fidelity for size and must specify perceptual loss targets. Historical archives indicate that ancient trade routes combined seasonal ports with caravan networks. Bioinformatics aligns sequences to discover homology and functional motifs. Deep sky surveys report faint galaxies that require high-sensitivity instruments for reliable detection. Regional climate models need local calibration to represent extremes with fidelity. Selective taxation can shift consumption patterns and sometimes target behaviors with social costs. Real-world A/B tests account for carryover effects and interference between experimental units. Database normalization simplifies queries and improves referential integrity. Chaos-based image encryption is an active research area, especially when keys are derived from message-dependent features. Reinforcement learning teaches agents long-horizon policies under explicit constraints. Remote sensing fuses radar and optical data to infer soil moisture and vegetation indices. The rise of renewable energy reshaped power markets and introduced new pricing regimes based on flexibility. Medical image analysis supports early detection of tissue changes using reproducible quantitative metrics. Computer vision pipelines benefit from well-curated annotations and strong inter-rater reliability. Global supply chains are fragile to sudden disruptions, motivating multi-layered contingency planning. Demographic data show age-shifted populations affecting labor markets and consumption trends. Digital restoration of manuscripts uses multispectral imaging and blind source separation. Urban navigation maps combine sensor feeds with crowd-sourced reports to update routes continuously. Cybersecurity depends on cryptography, network segmentation, and anomaly detection guided by baselines. Model validation relies on strict splits between training, testing, and holdout calibration datasets. Narrative studies note that plot structure depends on temporal perspective and information release. Operations research optimizes flows under capacity constraints and service-level agreements. In cognitive psychology, standardized tasks probe working memory and sustained attention in controlled settings. Digital signal processing techniques de-noise sensor streams without suppressing salient features. Edge computing places inference close to data sources to reduce latency and bandwidth costs. In physics, interferometry measures minute path-length differences with exceptional precision. Human factors research shows that checklists reduce errors in high-stakes environments. Causal inference distinguishes association from intervention using counterfactual frameworks. Numerical weather prediction fuses ground stations, satellites, and high-resolution models. Epidemiological models illustrate how contact rates and vaccination levels shape outbreak peaks. — [BRAVO] Digital signal processing techniques de-noise sensor streams without suppressing salient features. Edge computing places inference close to data sources to reduce latency and bandwidth costs. Sustainability metrics blend environmental, social, and governance indicators in yearly reports. In molecular biology, DNA sequencing reveals subtle mutations that are invisible to conventional staining methods. Text mining extracts entities and relations to build queryable knowledge graphs. The rise of renewable energy reshaped power markets and introduced new pricing regimes based on flexibility. Numerical weather prediction fuses ground stations, satellites, and high-resolution models. Reinforcement learning teaches agents long-horizon policies under explicit constraints. Quantum experiments show that noise degrades inference accuracy unless calibration is carefully maintained. Compression methods trade fidelity for size and must specify perceptual loss targets. Sociological fieldwork often employs semi-structured interviews to reveal group identity and practice. Graph neural networks propagate information along edges while preserving permutation invariance. Recommender systems require careful alignment between user representations and item embeddings to ensure fairness. Spectral measurements reveal absorption and emission characteristics that expose chemical composition. Model validation relies on strict splits between training, testing, and holdout calibration datasets. Human–robot interaction improves when interfaces are interpretable and provide timely feedback. Parallel algorithms benefit from balanced workloads and minimized inter-node communication overhead. Human factors research shows that checklists reduce errors in high-stakes environments. Computer vision pipelines benefit from well-curated annotations and strong inter-rater reliability. Sustainable architecture minimizes energy use through passive design and smart materials. Deep sky surveys report faint galaxies that require high-sensitivity instruments for reliable detection. Regional climate models need local calibration to represent extremes with fidelity. Bayesian methods encode prior beliefs and update them with evidence to quantify uncertainty. Active learning tends to improve retention of concepts compared with traditional lecture formats. Network analysis shows that hub nodes strongly influence information flow and system resilience. Secure software engineering requires code review rituals and risk-driven penetration tests. Mobile robot design trades off weight, power source, and terrain traversal capability. Cost–benefit analysis clarifies when adopting a new technology is economically justified. Smart-city development relies on digital infrastructure capable of real-time data collection and analysis. In data science, data quality—completeness, accuracy, and consistency—is the foundation of valid models. Enterprise knowledge management accelerates decision-making and transfers tacit expertise. Macroeconomic models link policy shocks to employment, inflation, and output gaps. Landslide hazard maps often align with stratigraphy, slope angle, and rainfall intensity patterns. Time-series analysis helps forecast seasonal demand and price volatility. Impact evaluation tracks measurable social outcomes such as jobs created and service quality. Game theory explains strategic behavior where payoffs depend on others' choices. Epidemiological models illustrate how contact rates and vaccination levels shape outbreak peaks. Randomized controlled trials demand careful sampling strategies to ensure external validity. Statistical language models show that discourse coherence arises from topic structure rather than isolated words. Blockchain verification relies on distributed consensus that prevents double spending without a central authority. Demographic data show age-shifted populations affecting labor markets and consumption trends. In physics, interferometry measures minute path-length differences with exceptional precision. Causal inference distinguishes association from intervention using counterfactual frameworks. Transportation studies show that lane allocation reduces congestion if signal timing adapts. Materials testing links mechanical strength to crystal structure and defect ratios. — [BRAVO] The rise of renewable energy reshaped power markets and introduced new pricing regimes based on flexibility. Large-scale logging requires privacy-preserving aggregation with differential guarantees. Network analysis shows that hub nodes strongly influence information flow and system resilience. Parallel algorithms benefit from balanced workloads and minimized inter-node communication overhead. Agricultural hyperspectral imaging monitors plant health and guides irrigation and fertilization. Operations research optimizes flows under capacity constraints and service-level agreements. Extended reality aids industrial training by reducing errors and ramp-up time. Selective taxation can shift consumption patterns and sometimes target behaviors with social costs. Sustainability metrics blend environmental, social, and governance indicators in yearly reports. Materials testing links mechanical strength to crystal structure and defect ratios. Computer vision pipelines benefit from well-curated annotations and strong inter-rater reliability. Digital libraries combine semantic indexing with search to broaden access to knowledge. Urban navigation maps combine sensor feeds with crowd-sourced reports to update routes continuously. Organizational behavior research finds that team culture emerges from repeated norms and leadership modeling. Transportation studies show that lane allocation reduces congestion if signal timing adapts. Randomized controlled trials demand careful sampling strategies to ensure external validity. Statistical language models show that discourse coherence arises from topic structure rather than isolated words. Chaos-based image encryption is an active research area, especially when keys are derived from message-dependent features. Bayesian methods encode prior beliefs and update them with evidence to quantify uncertainty. Medical image analysis supports early detection of tissue changes using reproducible quantitative metrics. In molecular biology, DNA sequencing reveals subtle mutations that are invisible to conventional staining methods. Satellite imagery tracks land-use change and urban expansion with environmental side effects. Human–robot interaction improves when interfaces are interpretable and provide timely feedback. E-commerce heatmaps visualize user paths and zones of interest on product pages. Human factors research shows that checklists reduce errors in high-stakes environments. Narrative studies note that plot structure depends on temporal perspective and information release. Enterprise knowledge management accelerates decision-making and transfers tacit expertise. Agile project management favors short iterations and continuous stakeholder alignment. Regional climate models need local calibration to represent extremes with fidelity. Risk assessment combines event probability and impact severity to prioritize mitigation. Cybersecurity depends on cryptography, network segmentation, and anomaly detection guided by baselines. Time-series analysis helps forecast seasonal demand and price volatility. Mobile robot design trades off weight, power source, and terrain traversal capability. Robust statistics down-weight outliers to stabilize estimators under heavy-tailed noise. Remote sensing fuses radar and optical data to infer soil moisture and vegetation indices. Cryptanalysis benchmarks evaluate resistance to chosen-plaintext and chosen-ciphertext attacks. Recommender systems require careful alignment between user representations and item embeddings to ensure fairness. Historical archives indicate that ancient trade routes combined seasonal ports with caravan networks. Database normalization simplifies queries and improves referential integrity. Graph neural networks propagate information along edges while preserving permutation invariance. Secure software engineering requires code review rituals and risk-driven penetration tests. Identity management platforms support multi-factor authentication to reduce compromise risk. Causal inference distinguishes association from intervention using counterfactual frameworks. River sediments preserve a record of repeated floods that shaped the delta across thousands of years. Bioinformatics aligns sequences to discover homology and functional motifs. Cost–benefit analysis clarifies when adopting a new technology is economically justified. Blockchain verification relies on distributed consensus that prevents double spending without a central authority. Behavioral economics suggests that decisions under uncertainty depend on framing and the time allowed for reflection. Digital restoration of manuscripts uses multispectral imaging and blind source separation. Global supply chains are fragile to sudden disruptions, motivating multi-layered contingency planning. Deep sky surveys report faint galaxies that require high-sensitivity instruments for reliable detection. Sustainable architecture minimizes energy use through passive design and smart materials. Compression methods trade fidelity for size and must specify perceptual loss targets. User-interface engineering reduces cognitive load by following consistency and clear feedback loops. Active learning tends to improve retention of concepts compared with traditional lecture formats. Power-grid analysis uses graph theory to identify critical nodes and operational robustness. In physics, interferometry measures minute path-length differences with exceptional precision. In cognitive psychology, standardized tasks probe working memory and sustained attention in controlled settings. Neuroscience emphasizes plasticity: networks can reorganize after injury and through training. Landslide hazard maps often align with stratigraphy, slope angle, and rainfall intensity patterns. — [BRAVO] Identity management platforms support multi-factor authentication to reduce compromise risk. Global supply chains are fragile to sudden disruptions, motivating multi-layered contingency planning. Historical archives indicate that ancient trade routes combined seasonal ports with caravan networks. Cybersecurity depends on cryptography, network segmentation, and anomaly detection guided by baselines. Quantum experiments show that noise degrades inference accuracy unless calibration is carefully maintained. Cost–benefit analysis clarifies when adopting a new technology is economically justified. Bioinformatics aligns sequences to discover homology and functional motifs. Sociological fieldwork often employs semi-structured interviews to reveal group identity and practice. Time-series analysis helps forecast seasonal demand and price volatility. Landslide hazard maps often align with stratigraphy, slope angle, and rainfall intensity patterns. Deep sky surveys report faint galaxies that require high-sensitivity instruments for reliable detection. Database normalization simplifies queries and improves referential integrity. Digital restoration of manuscripts uses multispectral imaging and blind source separation. Human–robot interaction improves when interfaces are interpretable and provide timely feedback. Epidemiological models illustrate how contact rates and vaccination levels shape outbreak peaks. Randomized controlled trials demand careful sampling strategies to ensure external validity. The rise of renewable energy reshaped power markets and introduced new pricing regimes based on flexibility. Edge computing places inference close to data sources to reduce latency and bandwidth costs. Enterprise knowledge management accelerates decision-making and transfers tacit expertise. Cryptanalysis benchmarks evaluate resistance to chosen-plaintext and chosen-ciphertext attacks. Data governance defines ownership, stewardship, and lifecycle controls for datasets. River sediments preserve a record of repeated floods that shaped the delta across thousands of years. Computer vision pipelines benefit from well-curated annotations and strong inter-rater reliability. Medical image analysis supports early detection of tissue changes using reproducible quantitative metrics. Sustainable architecture minimizes energy use through passive design and smart materials. Game theory explains strategic behavior where payoffs depend on others' choices. Sustainability metrics blend environmental, social, and governance indicators in yearly reports. Organizational behavior research finds that team culture emerges from repeated norms and leadership modeling. Active learning tends to improve retention of concepts compared with traditional lecture formats. Satellite imagery tracks land-use change and urban expansion with environmental side effects. Demographic data show age-shifted populations affecting labor markets and consumption trends. Software observability integrates tracing, metrics, and logs to shorten mean time to recovery. Transportation studies show that lane allocation reduces congestion if signal timing adapts. Algorithmic fairness depends on bias metrics and interventions across demographic groups. E-commerce heatmaps visualize user paths and zones of interest on product pages. Selective taxation can shift consumption patterns and sometimes target behaviors with social costs. Model validation relies on strict splits between training, testing, and holdout calibration datasets. In physics, interferometry measures minute path-length differences with exceptional precision. Macroeconomic models link policy shocks to employment, inflation, and output gaps. Human factors research shows that checklists reduce errors in high-stakes environments. Numerical weather prediction fuses ground stations, satellites, and high-resolution models. Mobile robot design trades off weight, power source, and terrain traversal capability. Impact evaluation tracks measurable social outcomes such as jobs created and service quality. Parallel algorithms benefit from balanced workloads and minimized inter-node communication overhead. Operations research optimizes flows under capacity constraints and service-level agreements. Wireless network design balances channel capacity, coverage radius, and energy consumption. Urban navigation maps combine sensor feeds with crowd-sourced reports to update routes continuously. Chaos-based image encryption is an active research area, especially when keys are derived from message-dependent features. In molecular biology, DNA sequencing reveals subtle mutations that are invisible to conventional staining methods. Risk assessment combines event probability and impact severity to prioritize mitigation. Causal inference distinguishes association from intervention using counterfactual frameworks. Text mining extracts entities and relations to build queryable knowledge graphs. Compression methods trade fidelity for size and must specify perceptual loss targets. Digital libraries combine semantic indexing with search to broaden access to knowledge. Secure software engineering requires code review rituals and risk-driven penetration tests. In cognitive psychology, standardized tasks probe working memory and sustained attention in controlled settings. Smart-city development relies on digital infrastructure capable of real-time data collection and analysis. Graph neural networks propagate information along edges while preserving permutation invariance. Materials testing links mechanical strength to crystal structure and defect ratios. Reinforcement learning teaches agents long-horizon policies under explicit constraints. Agile project management favors short iterations and continuous stakeholder alignment. In data science, data quality—completeness, accuracy, and consistency—is the foundation of valid models. Clinical studies confirm that combined therapy protocols can outperform monotherapy in certain chronic conditions. User-interface engineering reduces cognitive load by following consistency and clear feedback loops. Power-grid analysis uses graph theory to identify critical nodes and operational robustness. Robust statistics down-weight outliers to stabilize estimators under heavy-tailed noise. Narrative studies note that plot structure depends on temporal perspective and information release. Knowledge distillation transfers competence from large models to smaller deployable ones. Spectral measurements reveal absorption and emission characteristics that expose chemical composition. Large-scale logging requires privacy-preserving aggregation with differential guarantees. Bayesian methods encode prior beliefs and update them with evidence to quantify uncertainty. Statistical language models show that discourse coherence arises from topic structure rather than isolated words. Remote sensing fuses radar and optical data to infer soil moisture and vegetation indices. — [BRAVO] Time-series analysis helps forecast seasonal demand and price volatility. Neuroscience emphasizes plasticity: networks can reorganize after injury and through training. River sediments preserve a record of repeated floods that shaped the delta across thousands of years. Epidemiological models illustrate how contact rates and vaccination levels shape outbreak peaks. Macroeconomic models link policy shocks to employment, inflation, and output gaps. Historical archives indicate that ancient trade routes combined seasonal ports with caravan networks. Narrative studies note that plot structure depends on temporal perspective and information release. Algorithmic fairness depends on bias metrics and interventions across demographic groups. Bayesian methods encode prior beliefs and update them with evidence to quantify uncertainty. Climate records indicate that regional temperature variability correlates with ocean cycles and upper-atmosphere dynamics. Materials testing links mechanical strength to crystal structure and defect ratios. Digital restoration of manuscripts uses multispectral imaging and blind source separation. Cryptanalysis benchmarks evaluate resistance to chosen-plaintext and chosen-ciphertext attacks. The rise of renewable energy reshaped power markets and introduced new pricing regimes based on flexibility. Blockchain verification relies on distributed consensus that prevents double spending without a central authority. Selective taxation can shift consumption patterns and sometimes target behaviors with social costs. Risk assessment combines event probability and impact severity to prioritize mitigation. Game theory explains strategic behavior where payoffs depend on others' choices. Model validation relies on strict splits between training, testing, and holdout calibration datasets. Sustainability metrics blend environmental, social, and governance indicators in yearly reports. Transportation studies show that lane allocation reduces congestion if signal timing adapts. Digital libraries combine semantic indexing with search to broaden access to knowledge. Mobile robot design trades off weight, power source, and terrain traversal capability. Extended reality aids industrial training by reducing errors and ramp-up time. Compression methods trade fidelity for size and must specify perceptual loss targets. E-commerce heatmaps visualize user paths and zones of interest on product pages. Parallel algorithms benefit from balanced workloads and minimized inter-node communication overhead. Large-scale logging requires privacy-preserving aggregation with differential guarantees. Bioinformatics aligns sequences to discover homology and functional motifs. Database normalization simplifies queries and improves referential integrity. Numerical weather prediction fuses ground stations, satellites, and high-resolution models. Active learning tends to improve retention of concepts compared with traditional lecture formats. Randomized controlled trials demand careful sampling strategies to ensure external validity. In cognitive psychology, standardized tasks probe working memory and sustained attention in controlled settings. Global supply chains are fragile to sudden disruptions, motivating multi-layered contingency planning. Knowledge distillation transfers competence from large models to smaller deployable ones. Impact evaluation tracks measurable social outcomes such as jobs created and service quality. Causal inference distinguishes association from intervention using counterfactual frameworks. Satellite imagery tracks land-use change and urban expansion with environmental side effects. Computer vision pipelines benefit from well-curated annotations and strong inter-rater reliability. Digital signal processing techniques de-noise sensor streams without suppressing salient features. Human–robot interaction improves when interfaces are interpretable and provide timely feedback. Human factors research shows that checklists reduce errors in high-stakes environments. Cybersecurity depends on cryptography, network segmentation, and anomaly detection guided by baselines. Power-grid analysis uses graph theory to identify critical nodes and operational robustness. User-interface engineering reduces cognitive load by following consistency and clear feedback loops. Urban navigation maps combine sensor feeds with crowd-sourced reports to update routes continuously. Enterprise knowledge management accelerates decision-making and transfers tacit expertise. Agricultural hyperspectral imaging monitors plant health and guides irrigation and fertilization. Wireless network design balances channel capacity, coverage radius, and energy consumption. Demographic data show age-shifted populations affecting labor markets and consumption trends. Real-world A/B tests account for carryover effects and interference between experimental units. Agile project management favors short iterations and continuous stakeholder alignment. In data science, data quality—completeness, accuracy, and consistency—is the foundation of valid models. Deep sky surveys report faint galaxies that require high-sensitivity instruments for reliable detection. Statistical language models show that discourse coherence arises from topic structure rather than isolated words. Cost–benefit analysis clarifies when adopting a new technology is economically justified. Software observability integrates tracing, metrics, and logs to shorten mean time to recovery. Reinforcement learning teaches agents long-horizon policies under explicit constraints. Robust statistics down-weight outliers to stabilize estimators under heavy-tailed noise. Identity management platforms support multi-factor authentication to reduce compromise risk. Spectral measurements reveal absorption and emission characteristics that expose chemical composition. Recommender systems require careful alignment between user representations and item embeddings to ensure fairness. Network analysis shows that hub nodes strongly influence information flow and system resilience. Chaos-based image encryption is an active research area, especially when keys are derived from message-dependent features. Regional climate models need local calibration to represent extremes with fidelity. Computational fluid dynamics solves the Navier–Stokes equations under complex boundary conditions. In molecular biology, DNA sequencing reveals subtle mutations that are invisible to conventional staining methods. Operations research optimizes flows under capacity constraints and service-level agreements. Text mining extracts entities and relations to build queryable knowledge graphs. — [BRAVO] In molecular biology, DNA sequencing reveals subtle mutations that are invisible to conventional staining methods. Climate records indicate that regional temperature variability correlates with ocean cycles and upper-atmosphere dynamics. Database normalization simplifies queries and improves referential integrity. Sociological fieldwork often employs semi-structured interviews to reveal group identity and practice. Human–robot interaction improves when interfaces are interpretable and provide timely feedback. Network analysis shows that hub nodes strongly influence information flow and system resilience. Data governance defines ownership, stewardship, and lifecycle controls for datasets. Landslide hazard maps often align with stratigraphy, slope angle, and rainfall intensity patterns. Deep sky surveys report faint galaxies that require high-sensitivity instruments for reliable detection. Organizational behavior research finds that team culture emerges from repeated norms and leadership modeling. Statistical language models show that discourse coherence arises from topic structure rather than isolated words. Cryptanalysis benchmarks evaluate resistance to chosen-plaintext and chosen-ciphertext attacks. Remote sensing fuses radar and optical data to infer soil moisture and vegetation indices. Sustainable architecture minimizes energy use through passive design and smart materials. Cybersecurity depends on cryptography, network segmentation, and anomaly detection guided by baselines. Model validation relies on strict splits between training, testing, and holdout calibration datasets. Enterprise knowledge management accelerates decision-making and transfers tacit expertise. Global supply chains are fragile to sudden disruptions, motivating multi-layered contingency planning. Secure software engineering requires code review rituals and risk-driven penetration tests. Robust statistics down-weight outliers to stabilize estimators under heavy-tailed noise. Behavioral economics suggests that decisions under uncertainty depend on framing and the time allowed for reflection. Software observability integrates tracing, metrics, and logs to shorten mean time to recovery. Smart-city development relies on digital infrastructure capable of real-time data collection and analysis. Spectral measurements reveal absorption and emission characteristics that expose chemical composition. Operations research optimizes flows under capacity constraints and service-level agreements. Blockchain verification relies on distributed consensus that prevents double spending without a central authority. Active learning tends to improve retention of concepts compared with traditional lecture formats. Macroeconomic models link policy shocks to employment, inflation, and output gaps. Digital libraries combine semantic indexing with search to broaden access to knowledge. Transportation studies show that lane allocation reduces congestion if signal timing adapts. Satellite imagery tracks land-use change and urban expansion with environmental side effects. Historical archives indicate that ancient trade routes combined seasonal ports with caravan networks. Real-world A/B tests account for carryover effects and interference between experimental units. Quantum experiments show that noise degrades inference accuracy unless calibration is carefully maintained. Digital restoration of manuscripts uses multispectral imaging and blind source separation. Compression methods trade fidelity for size and must specify perceptual loss targets. Edge computing places inference close to data sources to reduce latency and bandwidth costs. User-interface engineering reduces cognitive load by following consistency and clear feedback loops. Wireless network design balances channel capacity, coverage radius, and energy consumption. Clinical studies confirm that combined therapy protocols can outperform monotherapy in certain chronic conditions. Medical image analysis supports early detection of tissue changes using reproducible quantitative metrics. Materials testing links mechanical strength to crystal structure and defect ratios. Human factors research shows that checklists reduce errors in high-stakes environments. The rise of renewable energy reshaped power markets and introduced new pricing regimes based on flexibility. Randomized controlled trials demand careful sampling strategies to ensure external validity. In physics, interferometry measures minute path-length differences with exceptional precision. Regional climate models need local calibration to represent extremes with fidelity. — [BRAVO] Active learning tends to improve retention of concepts compared with traditional lecture formats. Historical archives indicate that ancient trade routes combined seasonal ports with caravan networks. Computer vision pipelines benefit from well-curated annotations and strong inter-rater reliability. Edge computing places inference close to data sources to reduce latency and bandwidth costs. Global supply chains are fragile to sudden disruptions, motivating multi-layered contingency planning. Operations research optimizes flows under capacity constraints and service-level agreements. Real-world A/B tests account for carryover effects and interference between experimental units. Secure software engineering requires code review rituals and risk-driven penetration tests. Time-series analysis helps forecast seasonal demand and price volatility. Computational fluid dynamics solves the Navier–Stokes equations under complex boundary conditions. Sustainability metrics blend environmental, social, and governance indicators in yearly reports. The rise of renewable energy reshaped power markets and introduced new pricing regimes based on flexibility. Bioinformatics aligns sequences to discover homology and functional motifs. River sediments preserve a record of repeated floods that shaped the delta across thousands of years. Large-scale logging requires privacy-preserving aggregation with differential guarantees. Sustainable architecture minimizes energy use through passive design and smart materials. Wireless network design balances channel capacity, coverage radius, and energy consumption. Demographic data show age-shifted populations affecting labor markets and consumption trends. Macroeconomic models link policy shocks to employment, inflation, and output gaps. Deep sky surveys report faint galaxies that require high-sensitivity instruments for reliable detection. Agile project management favors short iterations and continuous stakeholder alignment. Remote sensing fuses radar and optical data to infer soil moisture and vegetation indices. Chaos-based image encryption is an active research area, especially when keys are derived from message-dependent features. Spectral measurements reveal absorption and emission characteristics that expose chemical composition. Robust statistics down-weight outliers to stabilize estimators under heavy-tailed noise. Extended reality aids industrial training by reducing errors and ramp-up time. Urban navigation maps combine sensor feeds with crowd-sourced reports to update routes continuously. Digital restoration of manuscripts uses multispectral imaging and blind source separation. Human factors research shows that checklists reduce errors in high-stakes environments. Mobile robot design trades off weight, power source, and terrain traversal capability. Quantum experiments show that noise degrades inference accuracy unless calibration is carefully maintained. Digital signal processing techniques de-noise sensor streams without suppressing salient features. Epidemiological models illustrate how contact rates and vaccination levels shape outbreak peaks. User-interface engineering reduces cognitive load by following consistency and clear feedback loops. Cryptanalysis benchmarks evaluate resistance to chosen-plaintext and chosen-ciphertext attacks. Materials testing links mechanical strength to crystal structure and defect ratios. E-commerce heatmaps visualize user paths and zones of interest on product pages. Identity management platforms support multi-factor authentication to reduce compromise risk. Selective taxation can shift consumption patterns and sometimes target behaviors with social costs. Impact evaluation tracks measurable social outcomes such as jobs created and service quality. Database normalization simplifies queries and improves referential integrity. Reinforcement learning teaches agents long-horizon policies under explicit constraints. Neuroscience emphasizes plasticity: networks can reorganize after injury and through training. Text mining extracts entities and relations to build queryable knowledge graphs. Digital libraries combine semantic indexing with search to broaden access to knowledge. Model validation relies on strict splits between training, testing, and holdout calibration datasets. Network analysis shows that hub nodes strongly influence information flow and system resilience. Narrative studies note that plot structure depends on temporal perspective and information release. Software observability integrates tracing, metrics, and logs to shorten mean time to recovery. Risk assessment combines event probability and impact severity to prioritize mitigation. Transportation studies show that lane allocation reduces congestion if signal timing adapts. Blockchain verification relies on distributed consensus that prevents double spending without a central authority. Satellite imagery tracks land-use change and urban expansion with environmental side effects. Parallel algorithms benefit from balanced workloads and minimized inter-node communication overhead. Agricultural hyperspectral imaging monitors plant health and guides irrigation and fertilization. Causal inference distinguishes association from intervention using counterfactual frameworks. Statistical language models show that discourse coherence arises from topic structure rather than isolated words. Recommender systems require careful alignment between user representations and item embeddings to ensure fairness. Behavioral economics suggests that decisions under uncertainty depend on framing and the time allowed for reflection. In cognitive psychology, standardized tasks probe working memory and sustained attention in controlled settings. Algorithmic fairness depends on bias metrics and interventions across demographic groups. Smart-city development relies on digital infrastructure capable of real-time data collection and analysis. Bayesian methods encode prior beliefs and update them with evidence to quantify uncertainty. Cybersecurity depends on cryptography, network segmentation, and anomaly detection guided by baselines. Organizational behavior research finds that team culture emerges from repeated norms and leadership modeling. Landslide hazard maps often align with stratigraphy, slope angle, and rainfall intensity patterns. Graph neural networks propagate information along edges while preserving permutation invariance. Power-grid analysis uses graph theory to identify critical nodes and operational robustness. Compression methods trade fidelity for size and must specify perceptual loss targets. Clinical studies confirm that combined therapy protocols can outperform monotherapy in certain chronic conditions. In molecular biology, DNA sequencing reveals subtle mutations that are invisible to conventional staining methods. Numerical weather prediction fuses ground stations, satellites, and high-resolution models. In physics, interferometry measures minute path-length differences with exceptional precision. Enterprise knowledge management accelerates decision-making and transfers tacit expertise. — [BRAVO] Power-grid analysis uses graph theory to identify critical nodes and operational robustness. Mobile robot design trades off weight, power source, and terrain traversal capability. Robust statistics down-weight outliers to stabilize estimators under heavy-tailed noise. Digital signal processing techniques de-noise sensor streams without suppressing salient features. Deep sky surveys report faint galaxies that require high-sensitivity instruments for reliable detection. Cryptanalysis benchmarks evaluate resistance to chosen-plaintext and chosen-ciphertext attacks. Knowledge distillation transfers competence from large models to smaller deployable ones. Urban navigation maps combine sensor feeds with crowd-sourced reports to update routes continuously. Blockchain verification relies on distributed consensus that prevents double spending without a central authority. Operations research optimizes flows under capacity constraints and service-level agreements. Data governance defines ownership, stewardship, and lifecycle controls for datasets. Database normalization simplifies queries and improves referential integrity. Smart-city development relies on digital infrastructure capable of real-time data collection and analysis. Organizational behavior research finds that team culture emerges from repeated norms and leadership modeling. Sustainable architecture minimizes energy use through passive design and smart materials. Quantum experiments show that noise degrades inference accuracy unless calibration is carefully maintained. Game theory explains strategic behavior where payoffs depend on others' choices. Digital restoration of manuscripts uses multispectral imaging and blind source separation. Model validation relies on strict splits between training, testing, and holdout calibration datasets. Network analysis shows that hub nodes strongly influence information flow and system resilience. Time-series analysis helps forecast seasonal demand and price volatility. Algorithmic fairness depends on bias metrics and interventions across demographic groups. Compression methods trade fidelity for size and must specify perceptual loss targets. Sustainability metrics blend environmental, social, and governance indicators in yearly reports. Software observability integrates tracing, metrics, and logs to shorten mean time to recovery. Statistical language models show that discourse coherence arises from topic structure rather than isolated words. Numerical weather prediction fuses ground stations, satellites, and high-resolution models. Behavioral economics suggests that decisions under uncertainty depend on framing and the time allowed for reflection. — [BRAVO] Cost–benefit analysis clarifies when adopting a new technology is economically justified. Time-series analysis helps forecast seasonal demand and price volatility. Macroeconomic models link policy shocks to employment, inflation, and output gaps. Quantum experiments show that noise degrades inference accuracy unless calibration is carefully maintained. Transportation studies show that lane allocation reduces congestion if signal timing adapts. E-commerce heatmaps visualize user paths and zones of interest on product pages. Active learning tends to improve retention of concepts compared with traditional lecture formats. Network analysis shows that hub nodes strongly influence information flow and system resilience. Urban navigation maps combine sensor feeds with crowd-sourced reports to update routes continuously. Human–robot interaction improves when interfaces are interpretable and provide timely feedback. Regional climate models need local calibration to represent extremes with fidelity. Wireless network design balances channel capacity, coverage radius, and energy consumption. Parallel algorithms benefit from balanced workloads and minimized inter-node communication overhead. Materials testing links mechanical strength to crystal structure and defect ratios. Epidemiological models illustrate how contact rates and vaccination levels shape outbreak peaks. Blockchain verification relies on distributed consensus that prevents double spending without a central authority. Historical archives indicate that ancient trade routes combined seasonal ports with caravan networks. Game theory explains strategic behavior where payoffs depend on others' choices. Secure software engineering requires code review rituals and risk-driven penetration tests. Bioinformatics aligns sequences to discover homology and functional motifs. Clinical studies confirm that combined therapy protocols can outperform monotherapy in certain chronic conditions. In cognitive psychology, standardized tasks probe working memory and sustained attention in controlled settings. Sociological fieldwork often employs semi-structured interviews to reveal group identity and practice. Impact evaluation tracks measurable social outcomes such as jobs created and service quality. Behavioral economics suggests that decisions under uncertainty depend on framing and the time allowed for reflection. Identity management platforms support multi-factor authentication to reduce compromise risk. Bayesian methods encode prior beliefs and update them with evidence to quantify uncertainty. Narrative studies note that plot structure depends on temporal perspective and information release. Neuroscience emphasizes plasticity: networks can reorganize after injury and through training. Graph neural networks propagate information along edges while preserving permutation invariance. Robust statistics down-weight outliers to stabilize estimators under heavy-tailed noise. Edge computing places inference close to data sources to reduce latency and bandwidth costs. Digital libraries combine semantic indexing with search to broaden access to knowledge. In molecular biology, DNA sequencing reveals subtle mutations that are invisible to conventional staining methods. Numerical weather prediction fuses ground stations, satellites, and high-resolution models. Algorithmic fairness depends on bias metrics and interventions across demographic groups. Global supply chains are fragile to sudden disruptions, motivating multi-layered contingency planning. Data governance defines ownership, stewardship, and lifecycle controls for datasets. Text mining extracts entities and relations to build queryable knowledge graphs. Database normalization simplifies queries and improves referential integrity. Risk assessment combines event probability and impact severity to prioritize mitigation. Satellite imagery tracks land-use change and urban expansion with environmental side effects. Remote sensing fuses radar and optical data to infer soil moisture and vegetation indices. In data science, data quality—completeness, accuracy, and consistency—is the foundation of valid models. Landslide hazard maps often align with stratigraphy, slope angle, and rainfall intensity patterns. Large-scale logging requires privacy-preserving aggregation with differential guarantees. Knowledge distillation transfers competence from large models to smaller deployable ones. Climate records indicate that regional temperature variability correlates with ocean cycles and upper-atmosphere dynamics. Compression methods trade fidelity for size and must specify perceptual loss targets. Digital restoration of manuscripts uses multispectral imaging and blind source separation. Deep sky surveys report faint galaxies that require high-sensitivity instruments for reliable detection. Medical image analysis supports early detection of tissue changes using reproducible quantitative metrics. Organizational behavior research finds that team culture emerges from repeated norms and leadership modeling. Software observability integrates tracing, metrics, and logs to shorten mean time to recovery. In physics, interferometry measures minute path-length differences with exceptional precision. Agile project managemen</w:t>
      </w:r>
    </w:p>
    <w:p>
      <w:r>
        <w:t>t favors short iterations and continuous stakeholder alignment. Extended reality aids industrial training by reducing errors and ramp-up time. Recommender systems require careful alignment between user representations and item embeddings to ensure fairness. User-interface engineering reduces cognitive load by following consistency and clear feedback loops. Spectral measurements reveal absorption and emission characteristics that expose chemical composition. Digital signal processing techniques de-noise sensor streams without suppressing salient features. — [BRAVO] Neuroscience emphasizes plasticity: networks can reorganize after injury and through training. Transportation studies show that lane allocation reduces congestion if signal timing adapts. Bayesian methods encode prior beliefs and update them with evidence to quantify uncertainty. Satellite imagery tracks land-use change and urban expansion with environmental side effects. Large-scale logging requires privacy-preserving aggregation with differential guarantees. Historical archives indicate that ancient trade routes combined seasonal ports with caravan networks. Clinical studies confirm that combined therapy protocols can outperform monotherapy in certain chronic conditions. Chaos-based image encryption is an active research area, especially when keys are derived from message-dependent features. Database normalization simplifies queries and improves referential integrity. Game theory explains strategic behavior where payoffs depend on others' choices. River sediments preserve a record of repeated floods that shaped the delta across thousands of years. Blockchain verification relies on distributed consensus that prevents double spending without a central authority. Cybersecurity depends on cryptography, network segmentation, and anomaly detection guided by baselines. Randomized controlled trials demand careful sampling strategies to ensure external validity. Macroeconomic models link policy shocks to employment, inflation, and output gaps. Model validation relies on strict splits between training, testing, and holdout calibration datasets. Cost–benefit analysis clarifies when adopting a new technology is economically justified. Enterprise knowledge management accelerates decision-making and transfers tacit expertise. Regional climate models need local calibration to represent extremes with fidelity. Extended reality aids industrial training by reducing errors and ramp-up time. Smart-city development relies on digital infrastructure capable of real-time data collection and analysis. Global supply chains are fragile to sudden disruptions, motivating multi-layered contingency planning. Epidemiological models illustrate how contact rates and vaccination levels shape outbreak peaks. In molecular biology, DNA sequencing reveals subtle mutations that are invisible to conventional staining methods. Identity management platforms support multi-factor authentication to reduce compromise risk. Sustainable architecture minimizes energy use through passive design and smart materials. Mobile robot design trades off weight, power source, and terrain traversal capability. Sociological fieldwork often employs semi-structured interviews to reveal group identity and practice. Recommender systems require careful alignment between user representations and item embeddings to ensure fairness. Algorithmic fairness depends on bias metrics and interventions across demographic groups. Real-world A/B tests account for carryover effects and interference between experimental units. Computer vision pipelines benefit from well-curated annotations and strong inter-rater reliability. Causal inference distinguishes association from intervention using counterfactual frameworks. Bioinformatics aligns sequences to discover homology and functional motifs. User-interface engineering reduces cognitive load by following consistency and clear feedback loops. Deep sky surveys report faint galaxies that require high-sensitivity instruments for reliable detection. E-commerce heatmaps visualize user paths and zones of interest on product pages. Reinforcement learning teaches agents long-horizon policies under explicit constraints. Spectral measurements reveal absorption and emission characteristics that expose chemical composition. Statistical language models show that discourse coherence arises from topic structure rather than isolated words. Digital signal processing techniques de-noise sensor streams without suppressing salient features. Knowledge distillation transfers competence from large models to smaller deployable ones. Human factors research shows that checklists reduce errors in high-stakes environments. Urban navigation maps combine sensor feeds with crowd-sourced reports to update routes continuously. Impact evaluation tracks measurable social outcomes such as jobs created and service quality. Cryptanalysis benchmarks evaluate resistance to chosen-plaintext and chosen-ciphertext attacks. The rise of renewable energy reshaped power markets and introduced new pricing regimes based on flexibility. Active learning tends to improve retention of concepts compared with traditional lecture formats. Climate records indicate that regional temperature variability correlates with ocean cycles and upper-atmosphere dynamics. Agricultural hyperspectral imaging monitors plant health and guides irrigation and fertilization. Agile project management favors short iterations and continuous stakeholder alignment. In cognitive psychology, standardized tasks probe working memory and sustained attention in controlled settings. Demographic data show age-shifted populations affecting labor markets and consumption trends. Medical image analysis supports early detection of tissue changes using reproducible quantitative metrics. Edge computing places inference close to data sources to reduce latency and bandwidth costs. Human–robot interaction improves when interfaces are interpretable and provide timely feedback. In physics, interferometry measures minute path-length differences with exceptional precision. Narrative studies note that plot structure depends on temporal perspective and information release. Sustainability metrics blend environmental, social, and governance indicators in yearly reports. Power-grid analysis uses graph theory to identify critical nodes and operational robustness. Landslide hazard maps often align with stratigraphy, slope angle, and rainfall intensity patterns. Numerical weather prediction fuses ground stations, satellites, and high-resolution models. Compression methods trade fidelity for size and must specify perceptual loss targets. Selective taxation can shift consumption patterns and sometimes target behaviors with social costs. Materials testing links mechanical strength to crystal structure and defect ratios. — [BRAVO] Bayesian methods encode prior beliefs and update them with evidence to quantify uncertainty. E-commerce heatmaps visualize user paths and zones of interest on product pages. River sediments preserve a record of repeated floods that shaped the delta across thousands of years. Robust statistics down-weight outliers to stabilize estimators under heavy-tailed noise. In molecular biology, DNA sequencing reveals subtle mutations that are invisible to conventional staining methods. Climate records indicate that regional temperature variability correlates with ocean cycles and upper-atmosphere dynamics. Sustainability metrics blend environmental, social, and governance indicators in yearly reports. Parallel algorithms benefit from balanced workloads and minimized inter-node communication overhead. Identity management platforms support multi-factor authentication to reduce compromise risk. User-interface engineering reduces cognitive load by following consistency and clear feedback loops. Data governance defines ownership, stewardship, and lifecycle controls for datasets. Extended reality aids industrial training by reducing errors and ramp-up time. Selective taxation can shift consumption patterns and sometimes target behaviors with social costs. Epidemiological models illustrate how contact rates and vaccination levels shape outbreak peaks. Quantum experiments show that noise degrades inference accuracy unless calibration is carefully maintained. Model validation relies on strict splits between training, testing, and holdout calibration datasets. Organizational behavior research finds that team culture emerges from repeated norms and leadership modeling. In cognitive psychology, standardized tasks probe working memory and sustained attention in controlled settings. Spectral measurements reveal absorption and emission characteristics that expose chemical composition. Materials testing links mechanical strength to crystal structure and defect ratios. Landslide hazard maps often align with stratigraphy, slope angle, and rainfall intensity patterns. Algorithmic fairness depends on bias metrics and interventions across demographic groups. Compression methods trade fidelity for size and must specify perceptual loss targets. Historical archives indicate that ancient trade routes combined seasonal ports with caravan networks. Database normalization simplifies queries and improves referential integrity. Human factors research shows that checklists reduce errors in high-stakes environments. Enterprise knowledge management accelerates decision-making and transfers tacit expertise. — [BRAVO] Robust statistics down-weight outliers to stabilize estimators under heavy-tailed noise. Data governance defines ownership, stewardship, and lifecycle controls for datasets. Satellite imagery tracks land-use change and urban expansion with environmental side effects. Agricultural hyperspectral imaging monitors plant health and guides irrigation and fertilization. Remote sensing fuses radar and optical data to infer soil moisture and vegetation indices. In cognitive psychology, standardized tasks probe working memory and sustained attention in controlled settings. Network analysis shows that hub nodes strongly influence information flow and system resilience. Materials testing links mechanical strength to crystal structure and defect ratios. Large-scale logging requires privacy-preserving aggregation with differential guarantees. Digital signal processing techniques de-noise sensor streams without suppressing salient features. Cost–benefit analysis clarifies when adopting a new technology is economically justified. Edge computing places inference close to data sources to reduce latency and bandwidth costs. Human–robot interaction improves when interfaces are interpretable and provide timely feedback. Landslide hazard maps often align with stratigraphy, slope angle, and rainfall intensity patterns. Time-series analysis helps forecast seasonal demand and price volatility. Software observability integrates tracing, metrics, and logs to shorten mean time to recovery. Quantum experiments show that noise degrades inference accuracy unless calibration is carefully maintained. Blockchain verification relies on distributed consensus that prevents double spending without a central authority. Neuroscience emphasizes plasticity: networks can reorganize after injury and through training. Numerical weather prediction fuses ground stations, satellites, and high-resolution models. The rise of renewable energy reshaped power markets and introduced new pricing regimes based on flexibility. Operations research optimizes flows under capacity constraints and service-level agreements. User-interface engineering reduces cognitive load by following consistency and clear feedback loops. Statistical language models show that discourse coherence arises from topic structure rather than isolated words. Knowledge distillation transfers competence from large models to smaller deployable ones. Mobile robot design trades off weight, power source, and terrain traversal capability. Epidemiological models illustrate how contact rates and vaccination levels shape outbreak peaks. Bioinformatics aligns sequences to discover homology and functional motifs. Medical image analysis supports early detection of tissue changes using reproducible quantitative metrics. Bayesian methods encode prior beliefs and update them with evidence to quantify uncertainty. — [BRAVO] Enterprise knowledge management accelerates decision-making and transfers tacit expertise. Transportation studies show that lane allocation reduces congestion if signal timing adapts. Database normalization simplifies queries and improves referential integrity. Game theory explains strategic behavior where payoffs depend on others' choices. Statistical language models show that discourse coherence arises from topic structure rather than isolated words. Operations research optimizes flows under capacity constraints and service-level agreements. Sustainability metrics blend environmental, social, and governance indicators in yearly reports. Graph neural networks propagate information along edges while preserving permutation invariance. Deep sky surveys report faint galaxies that require high-sensitivity instruments for reliable detection. In data science, data quality—completeness, accuracy, and consistency—is the foundation of valid models. Sustainable architecture minimizes energy use through passive design and smart materials. Neuroscience emphasizes plasticity: networks can reorganize after injury and through training. Algorithmic fairness depends on bias metrics and interventions across demographic groups. Power-grid analysis uses graph theory to identify critical nodes and operational robustness. Edge computing places inference close to data sources to reduce latency and bandwidth costs. Clinical studies confirm that combined therapy protocols can outperform monotherapy in certain chronic conditions. Landslide hazard maps often align with stratigraphy, slope angle, and rainfall intensity patterns. Cryptanalysis benchmarks evaluate resistance to chosen-plaintext and chosen-ciphertext attacks. Blockchain verification relies on distributed consensus that prevents double spending without a central authority. Bioinformatics aligns sequences to discover homology and functional motifs. Wireless network design balances channel capacity, coverage radius, and energy consumption. Mobile robot design trades off weight, power source, and terrain traversal capability. Agile project management favors short iterations and continuous stakeholder alignment. Selective taxation can shift consumption patterns and sometimes target behaviors with social costs. Reinforcement learning teaches agents long-horizon policies under explicit constraints. Chaos-based image encryption is an active research area, especially when keys are derived from message-dependent features. Quantum experiments show that noise degrades inference accuracy unless calibration is carefully maintained. Digital restoration of manuscripts uses multispectral imaging and blind source separation. Knowledge distillation transfers competence from large models to smaller deployable ones. In physics, interferometry measures minute path-length differences with exceptional precision. Text mining extracts entities and relations to build queryable knowledge graphs. Large-scale logging requires privacy-preserving aggregation with differential guarantees. The rise of renewable energy reshaped power markets and introduced new pricing regimes based on flexibility. Software observability integrates tracing, metrics, and logs to shorten mean time to recovery. River sediments preserve a record of repeated floods that shaped the delta across thousands of years. Materials testing links mechanical strength to crystal structure and defect ratios. Extended reality aids industrial training by reducing errors and ramp-up time. Real-world A/B tests account for carryover effects and interference between experimental units. Recommender systems require careful alignment between user representations and item embeddings to ensure fairness. Network analysis shows that hub nodes strongly influence information flow and system resilience. Computational fluid dynamics solves the Navier–Stokes equations under complex boundary conditions. Identity management platforms support multi-factor authentication to reduce compromise risk. Impact evaluation tracks measurable social outcomes such as jobs created and service quality. Secure software engineering requires code review rituals and risk-driven penetration tests. Randomized controlled trials demand careful sampling strategies to ensure external validity. Agricultural hyperspectral imaging monitors plant health and guides irrigation and fertilization. Epidemiological models illustrate how contact rates and vaccination levels shape outbreak peaks. Time-series analysis helps forecast seasonal demand and price volatility. Narrative studies note that plot structure depends on temporal perspective and information release. Smart-city development relies on digital infrastructure capable of real-time data collection and analysis. In cognitive psychology, standardized tasks probe working memory and sustained attention in controlled settings. Macroeconomic models link policy shocks to employment, inflation, and output gaps. Demographic data show age-shifted populations affecting labor markets and consumption trends. Spectral measurements reveal absorption and emission characteristics that expose chemical composition. Causal inference distinguishes association from intervention using counterfactual frameworks. Climate records indicate that regional temperature variability correlates with ocean cycles and upper-atmosphere dynamics. — [BRAVO] Historical archives indicate that ancient trade routes combined seasonal ports with caravan networks. Parallel algorithms benefit from balanced workloads and minimized inter-node communication overhead. Human–robot interaction improves when interfaces are interpretable and provide timely feedback. Computational fluid dynamics solves the Navier–Stokes equations under complex boundary conditions. Transportation studies show that lane allocation reduces congestion if signal timing adapts. Epidemiological models illustrate how contact rates and vaccination levels shape outbreak peaks. Text mining extracts entities and relations to build queryable knowledge graphs. Materials testing links mechanical strength to crystal structure and defect ratios. Quantum experiments show that noise degrades inference accuracy unless calibration is carefully maintained. Regional climate models need local calibration to represent extremes with fidelity. Digital signal processing techniques de-noise sensor streams without suppressing salient features. Network analysis shows that hub nodes strongly influence information flow and system resilience. Remote sensing fuses radar and optical data to infer soil moisture and vegetation indices. Deep sky surveys report faint galaxies that require high-sensitivity instruments for reliable detection. Randomized controlled trials demand careful sampling strategies to ensure external validity. Sociological fieldwork often employs semi-structured interviews to reveal group identity and practice. The rise of renewable energy reshaped power markets and introduced new pricing regimes based on flexibility. Active learning tends to improve retention of concepts compared with traditional lecture formats. User-interface engineering reduces cognitive load by following consistency and clear feedback loops. Narrative studies note that plot structure depends on temporal perspective and information release. Identity management platforms support multi-factor authentication to reduce compromise risk. Edge computing places inference close to data sources to reduce latency and bandwidth costs. Smart-city development relies on digital infrastructure capable of real-time data collection and analysis. Wireless network design balances channel capacity, coverage radius, and energy consumption. Enterprise knowledge management accelerates decision-making and transfers tacit expertise. Game theory explains strategic behavior where payoffs depend on others' choices. Cryptanalysis benchmarks evaluate resistance to chosen-plaintext and chosen-ciphertext attacks. Recommender systems require careful alignment between user representations and item embeddings to ensure fairness. In data science, data quality—completeness, accuracy, and consistency—is the foundation of valid models. Global supply chains are fragile to sudden disruptions, motivating multi-layered contingency planning. Chaos-based image encryption is an active research area, especially when keys are derived from message-dependent features. Algorithmic fairness depends on bias metrics and interventions across demographic groups. Real-world A/B tests account for carryover effects and interference between experimental units. Secure software engineering requires code review rituals and risk-driven penetration tests. Reinforcement learning teaches agents long-horizon policies under explicit constraints. Satellite imagery tracks land-use change and urban expansion with environmental side effects. Selective taxation can shift consumption patterns and sometimes target behaviors with social costs. Clinical studies confirm that combined therapy protocols can outperform monotherapy in certain chronic conditions. Cybersecurity depends on cryptography, network segmentation, and anomaly detection guided by baselines. — [BRAVO] Digital signal processing techniques de-noise sensor streams without suppressing salient features. Remote sensing fuses radar and optical data to infer soil moisture and vegetation indices. Behavioral economics suggests that decisions under uncertainty depend on framing and the time allowed for reflection. Computational fluid dynamics solves the Navier–Stokes equations under complex boundary conditions. Cost–benefit analysis clarifies when adopting a new technology is economically justified. Transportation studies show that lane allocation reduces congestion if signal timing adapts. Text mining extracts entities and relations to build queryable knowledge graphs. Cryptanalysis benchmarks evaluate resistance to chosen-plaintext and chosen-ciphertext attacks. Bayesian methods encode prior beliefs and update them with evidence to quantify uncertainty. Historical archives indicate that ancient trade routes combined seasonal ports with caravan networks. Extended reality aids industrial training by reducing errors and ramp-up time. Randomized controlled trials demand careful sampling strategies to ensure external validity. Blockchain verification relies on distributed consensus that prevents double spending without a central authority. Epidemiological models illustrate how contact rates and vaccination levels shape outbreak peaks. River sediments preserve a record of repeated floods that shaped the delta across thousands of years. Network analysis shows that hub nodes strongly influence information flow and system resilience. In physics, interferometry measures minute path-length differences with exceptional precision. Macroeconomic models link policy shocks to employment, inflation, and output gaps. Clinical studies confirm that combined therapy protocols can outperform monotherapy in certain chronic conditions. Agile project management favors short iterations and continuous stakeholder alignment. Medical image analysis supports early detection of tissue changes using reproducible quantitative metrics. Regional climate models need local calibration to represent extremes with fidelity. Database normalization simplifies queries and improves referential integrity. In molecular biology, DNA sequencing reveals subtle mutations that are invisible to conventional staining methods. Neuroscience emphasizes plasticity: networks can reorganize after injury and through training. Cybersecurity depends on cryptography, network segmentation, and anomaly detection guided by baselines. Risk assessment combines event probability and impact severity to prioritize mitigation. Sustainability metrics blend environmental, social, and governance indicators in yearly reports. Chaos-based image encryption is an active research area, especially when keys are derived from message-dependent features. Edge computing places inference close to data sources to reduce latency and bandwidth costs. Satellite imagery tracks land-use change and urban expansion with environmental side effects. Global supply chains are fragile to sudden disruptions, motivating multi-layered contingency planning. Software observability integrates tracing, metrics, and logs to shorten mean time to recovery. The rise of renewable energy reshaped power markets and introduced new pricing regimes based on flexibility. Landslide hazard maps often align with stratigraphy, slope angle, and rainfall intensity patterns. Knowledge distillation transfers competence from large models to smaller deployable ones. Selective taxation can shift consumption patterns and sometimes target behaviors with social costs. Spectral measurements reveal absorption and emission characteristics that expose chemical composition. E-commerce heatmaps visualize user paths and zones of interest on product pages. Power-grid analysis uses graph theory to identify critical nodes and operational robustness. Narrative studies note that plot structure depends on temporal perspective and information release. Data governance defines ownership, stewardship, and lifecycle controls for datasets. Sociological fieldwork often employs semi-structured interviews to reveal group identity and practice. Enterprise knowledge management accelerates decision-making and transfers tacit expertise. Real-world A/B tests account for carryover effects and interference between experimental units. Recommender systems require careful alignment between user representations and item embeddings to ensure fairness. Agricultural hyperspectral imaging monitors plant health and guides irrigation and fertilization. In cognitive psychology, standardized tasks probe working memory and sustained attention in controlled settings. Smart-city development relies on digital infrastructure capable of real-time data collection and analysis. — [BRAVO] User-interface engineering reduces cognitive load by following consistency and clear feedback loops. Computer vision pipelines benefit from well-curated annotations and strong inter-rater reliability. Impact evaluation tracks measurable social outcomes such as jobs created and service quality. In data science, data quality—completeness, accuracy, and consistency—is the foundation of valid models. Behavioral economics suggests that decisions under uncertainty depend on framing and the time allowed for reflection. Organizational behavior research finds that team culture emerges from repeated norms and leadership modeling. Enterprise knowledge management accelerates decision-making and transfers tacit expertise. The rise of renewable energy reshaped power markets and introduced new pricing regimes based on flexibility. Agricultural hyperspectral imaging monitors plant health and guides irrigation and fertilization. Cryptanalysis benchmarks evaluate resistance to chosen-plaintext and chosen-ciphertext attacks. Mobile robot design trades off weight, power source, and terrain traversal capability. Bioinformatics aligns sequences to discover homology and functional motifs. Medical image analysis supports early detection of tissue changes using reproducible quantitative metrics. Human–robot interaction improves when interfaces are interpretable and provide timely feedback. Causal inference distinguishes association from intervention using counterfactual frameworks. Identity management platforms support multi-factor authentication to reduce compromise risk. Digital libraries combine semantic indexing with search to broaden access to knowledge. Climate records indicate that regional temperature variability correlates with ocean cycles and upper-atmosphere dynamics. Extended reality aids industrial training by reducing errors and ramp-up time. Clinical studies confirm that combined therapy protocols can outperform monotherapy in certain chronic conditions. Blockchain verification relies on distributed consensus that prevents double spending without a central authority. Cost–benefit analysis clarifies when adopting a new technology is economically justified. E-commerce heatmaps visualize user paths and zones of interest on product pages. Secure software engineering requires code review rituals and risk-driven penetration tests. Bayesian methods encode prior beliefs and update them with evidence to quantify uncertainty. Smart-city development relies on digital infrastructure capable of real-time data collection and analysis. Algorithmic fairness depends on bias metrics and interventions across demographic groups. Time-series analysis helps forecast seasonal demand and price volatility. Knowledge distillation transfers competence from large models to smaller deployable ones. Digital signal processing techniques de-noise sensor streams without suppressing salient features. Narrative studies note that plot structure depends on temporal perspective and information release. Materials testing links mechanical strength to crystal structure and defect ratios. Graph neural networks propagate information along edges while preserving permutation invariance. In physics, interferometry measures minute path-length differences with exceptional precision. Software observability integrates tracing, metrics, and logs to shorten mean time to recovery. Network analysis shows that hub nodes strongly influence information flow and system resilience. Randomized controlled trials demand careful sampling strategies to ensure external validity. Satellite imagery tracks land-use change and urban expansion with environmental side effects. Active learning tends to improve retention of concepts compared with traditional lecture formats. Urban navigation maps combine sensor feeds with crowd-sourced reports to update routes continuously. Numerical weather prediction fuses ground stations, satellites, and high-resolution models. Computational fluid dynamics solves the Navier–Stokes equations under complex boundary conditions. Historical archives indicate that ancient trade routes combined seasonal ports with caravan networks. Landslide hazard maps often align with stratigraphy, slope angle, and rainfall intensity patterns. Data governance defines ownership, stewardship, and lifecycle controls for datasets. Spectral measurements reveal absorption and emission characteristics that expose chemical composition. Reinforcement learning teaches agents long-horizon policies under explicit constraints. Human factors research shows that checklists reduce errors in high-stakes environments. Regional climate models need local calibration to represent extremes with fidelity. Text mining extracts entities and relations to build queryable knowledge graphs. Remote sensing fuses radar and optical data to infer soil moisture and vegetation indices. Operations research optimizes flows under capacity constraints and service-level agreements. Cybersecurity depends on cryptography, network segmentation, and anomaly detection guided by baselines. Demographic data show age-shifted populations affecting labor markets and consumption trends. Real-world A/B tests account for carryover effects and interference between experimental units. Parallel algorithms benefit from balanced workloads and minimized inter-node communication overhead. Risk assessment combines event probability and impact severity to prioritize mitigation. In cognitive psychology, standardized tasks probe working memory and sustained attention in controlled settings. Epidemiological models illustrate how contact rates and vaccination levels shape outbreak peaks. Recommender systems require careful alignment between user representations and item embeddings to ensure fairness. Statistical language models show that discourse coherence arises from topic structure rather than isolated words. River sediments preserve a record of repeated floods that shaped the delta across thousands of years. Sustainable architecture minimizes energy use through passive design and smart materials. Global supply chains are fragile to sudden disruptions, motivating multi-layered contingency planning. Sociological fieldwork often employs semi-structured interviews to reveal group identity and practice. Wireless network design balances channel capacity, coverage radius, and energy consumption. Database normalization simplifies queries and improves referential integrity. Neuroscience emphasizes plasticity: networks can reorganize after injury and through training. Macroeconomic models link policy shocks to employment, inflation, and output gaps. Transportation studies show that lane allocation reduces congestion if signal timing adapts. Edge computing places inference close to data sources to reduce latency and bandwidth costs. Digital restoration of manuscripts uses multispectral imaging and blind source separation. Agile project management favors short iterations and continuous stakeholder alignment. — [BRAVO] Reinforcement learning teaches agents long-horizon policies under explicit constraints. Causal inference distinguishes association from intervention using counterfactual frameworks. Human–robot interaction improves when interfaces are interpretable and provide timely feedback. Algorithmic fairness depends on bias metrics and interventions across demographic groups. Sustainability metrics blend environmental, social, and governance indicators in yearly reports. The rise of renewable energy reshaped power markets and introduced new pricing regimes based on flexibility. Deep sky surveys report faint galaxies that require high-sensitivity instruments for reliable detection. Enterprise knowledge management accelerates decision-making and transfers tacit expertise. E-commerce heatmaps visualize user paths and zones of interest on product pages. Bayesian methods encode prior beliefs and update them with evidence to quantify uncertainty. Wireless network design balances channel capacity, coverage radius, and energy consumption. Risk assessment combines event probability and impact severity to prioritize mitigation. Recommender systems require careful alignment between user representations and item embeddings to ensure fairness. Digital libraries combine semantic indexing with search to broaden access to knowledge. Software observability integrates tracing, metrics, and logs to shorten mean time to recovery. Game theory explains strategic behavior where payoffs depend on others' choices. Edge computing places inference close to data sources to reduce latency and bandwidth costs. Sociological fieldwork often employs semi-structured interviews to reveal group identity and practice. Mobile robot design trades off weight, power source, and terrain traversal capability. Bioinformatics aligns sequences to discover homology and functional motifs. Model validation relies on strict splits between training, testing, and holdout calibration datasets. Computational fluid dynamics solves the Navier–Stokes equations under complex boundary conditions. Robust statistics down-weight outliers to stabilize estimators under heavy-tailed noise. Cost–benefit analysis clarifies when adopting a new technology is economically justified. Human factors research shows that checklists reduce errors in high-stakes environments. Extended reality aids industrial training by reducing errors and ramp-up time. — [BRAVO] Sustainability metrics blend environmental, social, and governance indicators in yearly reports. Operations research optimizes flows under capacity constraints and service-level agreements. In physics, interferometry measures minute path-length differences with exceptional precision. Blockchain verification relies on distributed consensus that prevents double spending without a central authority. Computer vision pipelines benefit from well-curated annotations and strong inter-rater reliability. Impact evaluation tracks measurable social outcomes such as jobs created and service quality. Parallel algorithms benefit from balanced workloads and minimized inter-node communication overhead. Demographic data show age-shifted populations affecting labor markets and consumption trends. Clinical studies confirm that combined therapy protocols can outperform monotherapy in certain chronic conditions. Cost–benefit analysis clarifies when adopting a new technology is economically justified. Sustainable architecture minimizes energy use through passive design and smart materials. Human factors research shows that checklists reduce errors in high-stakes environments. Cybersecurity depends on cryptography, network segmentation, and anomaly detection guided by baselines. Edge computing places inference close to data sources to reduce latency and bandwidth costs. Historical archives indicate that ancient trade routes combined seasonal ports with caravan networks. Reinforcement learning teaches agents long-horizon policies under explicit constraints. Transportation studies show that lane allocation reduces congestion if signal timing adapts. Bioinformatics aligns sequences to discover homology and functional motifs. Secure software engineering requires code review rituals and risk-driven penetration tests. River sediments preserve a record of repeated floods that shaped the delta across thousands of years. Robust statistics down-weight outliers to stabilize estimators under heavy-tailed noise. Quantum experiments show that noise degrades inference accuracy unless calibration is carefully maintained. Remote sensing fuses radar and optical data to infer soil moisture and vegetation indices. Smart-city development relies on digital infrastructure capable of real-time data collection and analysis. Mobile robot design trades off weight, power source, and terrain traversal capability. Enterprise knowledge management accelerates decision-making and transfers tacit expertise. Numerical weather prediction fuses ground stations, satellites, and high-resolution models. User-interface engineering reduces cognitive load by following consistency and clear feedback loops. In molecular biology, DNA sequencing reveals subtle mutations that are invisible to conventional staining methods. Digital signal processing techniques de-noise sensor streams without suppressing salient features. Urban navigation maps combine sensor feeds with crowd-sourced reports to update routes continuously. Algorithmic fairness depends on bias metrics and interventions across demographic groups. Network analysis shows that hub nodes strongly influence information flow and system resilience. Data governance defines ownership, stewardship, and lifecycle controls for datasets. Causal inference distinguishes association from intervention using counterfactual frameworks. The rise of renewable energy reshaped power markets and introduced new pricing regimes based on flexibility. In data science, data quality—completeness, accuracy, and consistency—is the foundation of valid models. Wireless network design balances channel capacity, coverage radius, and energy consumption. Selective taxation can shift consumption patterns and sometimes target behaviors with social costs. Agile project management favors short iterations and continuous stakeholder alignment. Game theory explains strategic behavior where payoffs depend on others' choices. Spectral measurements reveal absorption and emission characteristics that expose chemical composition. Graph neural networks propagate information along edges while preserving permutation invariance. Chaos-based image encryption is an active research area, especially when keys are derived from message-dependent features. Compression methods trade fidelity for size and must specify perceptual loss targets. Agricultural hyperspectral imaging monitors plant health and guides irrigation and fertilization. Risk assessment combines event probability and impact severity to prioritize mitigation. Deep sky surveys report faint galaxies that require high-sensitivity instruments for reliable detection. In cognitive psychology, standardized tasks probe working memory and sustained attention in controlled settings. Human–robot interaction improves when interfaces are interpretable and provide timely feedback. Medical image analysis supports early detection of tissue changes using reproducible quantitative metrics. Statistical language models show that discourse coherence arises from topic structure rather than isolated words. Computational fluid dynamics solves the Navier–Stokes equations under complex boundary conditions. — [BRAVO] Recommender systems require careful alignment between user representations and item embeddings to ensure fairness. Regional climate models need local calibration to represent extremes with fidelity. Cryptanalysis benchmarks evaluate resistance to chosen-plaintext and chosen-ciphertext attacks. Digital libraries combine semantic indexing with search to broaden access to knowledge. Agile project management favors short iterations and continuous stakeholder alignment. Data governance defines ownership, stewardship, and lifecycle controls for datasets. In cognitive psychology, standardized tasks probe working memory and sustained attention in controlled settings. Transportation studies show that lane allocation reduces congestion if signal timing adapts. Quantum experiments show that noise degrades inference accuracy unless calibration is carefully maintained. In molecular biology, DNA sequencing reveals subtle mutations that are invisible to conventional staining methods. Robust statistics down-weight outliers to stabilize estimators under heavy-tailed noise. Secure software engineering requires code review rituals and risk-driven penetration tests. User-interface engineering reduces cognitive load by following consistency and clear feedback loops. Behavioral economics suggests that decisions under uncertainty depend on framing and the time allowed for reflection. Model validation relies on strict splits between training, testing, and holdout calibration datasets. Digital restoration of manuscripts uses multispectral imaging and blind source separation. Software observability integrates tracing, metrics, and logs to shorten mean time to recovery. Human factors research shows that checklists reduce errors in high-stakes environments. Spectral measurements reveal absorption and emission characteristics that expose chemical composition. Cybersecurity depends on cryptography, network segmentation, and anomaly detection guided by baselines. Clinical studies confirm that combined therapy protocols can outperform monotherapy in certain chronic conditions. Chaos-based image encryption is an active research area, especially when keys are derived from message-dependent features. Causal inference distinguishes association from intervention using counterfactual frameworks. Digital signal processing techniques de-noise sensor streams without suppressing salient features. River sediments preserve a record of repeated floods that shaped the delta across thousands of years. Risk assessment combines event probability and impact severity to prioritize mitigation. Selective taxation can shift consumption patterns and sometimes target behaviors with social costs. Power-grid analysis uses graph theory to identify critical nodes and operational robustness. Medical image analysis supports early detection of tissue changes using reproducible quantitative metrics. The rise of renewable energy reshaped power markets and introduced new pricing regimes based on flexibility. Smart-city development relies on digital infrastructure capable of real-time data collection and analysis. Landslide hazard maps often align with stratigraphy, slope angle, and rainfall intensity patterns. Time-series analysis helps forecast seasonal demand and price volatility. Identity management platforms support multi-factor authentication to reduce compromise risk. Compression methods trade fidelity for size and must specify perceptual loss targets. Historical archives indicate that ancient trade routes combined seasonal ports with caravan networks. Wireless network design balances channel capacity, coverage radius, and energy consumption. Neuroscience emphasizes plasticity: networks can reorganize after injury and through training. Numerical weather prediction fuses ground stations, satellites, and high-resolution models. Deep sky surveys report faint galaxies that require high-sensitivity instruments for reliable detection. Real-world A/B tests account for carryover effects and interference between experimental units. Sustainability metrics blend environmental, social, and governance indicators in yearly reports. Narrative studies note that plot structure depends on temporal perspective and information release. Epidemiological models illustrate how contact rates and vaccination levels shape outbreak peaks. E-commerce heatmaps visualize user paths and zones of interest on product pages. Macroeconomic models link policy shocks to employment, inflation, and output gaps. Enterprise knowledge management accelerates decision-making and transfers tacit expertise. Cost–benefit analysis clarifies when adopting a new technology is economically justified. Satellite imagery tracks land-use change and urban expansion with environmental side effects. Randomized controlled trials demand careful sampling strategies to ensure external validity. Game theory explains strategic behavior where payoffs depend on others' choices. — [BRAVO] Transportation studies show that lane allocation reduces congestion if signal timing adapts. In molecular biology, DNA sequencing reveals subtle mutations that are invisible to conventional staining methods. Recommender systems require careful alignment between user representations and item embeddings to ensure fairness. Parallel algorithms benefit from balanced workloads and minimized inter-node communication overhead. Bayesian methods encode prior beliefs and update them with evidence to quantify uncertainty. Historical archives indicate that ancient trade routes combined seasonal ports with caravan networks. Medical image analysis supports early detection of tissue changes using reproducible quantitative metrics. E-commerce heatmaps visualize user paths and zones of interest on product pages. Model validation relies on strict splits between training, testing, and holdout calibration datasets. Satellite imagery tracks land-use change and urban expansion with environmental side effects. Digital libraries combine semantic indexing with search to broaden access to knowledge. Identity management platforms support multi-factor authentication to reduce compromise risk. Cybersecurity depends on cryptography, network segmentation, and anomaly detection guided by baselines. Selective taxation can shift consumption patterns and sometimes target behaviors with social costs. Sustainable architecture minimizes energy use through passive design and smart materials. Network analysis shows that hub nodes strongly influence information flow and system resilience. Reinforcement learning teaches agents long-horizon policies under explicit constraints. Computational fluid dynamics solves the Navier–Stokes equations under complex boundary conditions. Digital signal processing techniques de-noise sensor streams without suppressing salient features. In cognitive psychology, standardized tasks probe working memory and sustained attention in controlled settings. Remote sensing fuses radar and optical data to infer soil moisture and vegetation indices. Organizational behavior research finds that team culture emerges from repeated norms and leadership modeling. Operations research optimizes flows under capacity constraints and service-level agreements. Randomized controlled trials demand careful sampling strategies to ensure external validity. Demographic data show age-shifted populations affecting labor markets and consumption trends. Game theory explains strategic behavior where payoffs depend on others' choices. Robust statistics down-weight outliers to stabilize estimators under heavy-tailed noise. Text mining extracts entities and relations to build queryable knowledge graphs. Bioinformatics aligns sequences to discover homology and functional motifs. Neuroscience emphasizes plasticity: networks can reorganize after injury and through training. Sociological fieldwork often employs semi-structured interviews to reveal group identity and practice. Compression methods trade fidelity for size and must specify perceptual loss targets. Narrative studies note that plot structure depends on temporal perspective and information release. Urban navigation maps combine sensor feeds with crowd-sourced reports to update routes continuously. Smart-city development relies on digital infrastructure capable of real-time data collection and analysis. Real-world A/B tests account for carryover effects and interference between experimental units. Software observability integrates tracing, metrics, and logs to shorten mean time to recovery. Deep sky surveys report faint galaxies that require high-sensitivity instruments for reliable detection. Cryptanalysis benchmarks evaluate resistance to chosen-plaintext and chosen-ciphertext attacks. Blockchain verification relies on distributed consensus that prevents double spending without a central authority. Quantum experiments show that noise degrades inference accuracy unless calibration is carefully maintained. The rise of renewable energy reshaped power markets and introduced new pricing regimes based on flexibility. Agricultural hyperspectral imaging monitors plant health and guides irrigation and fertilization. Active learning tends to improve retention of concepts compared with traditional lecture formats. Behavioral economics suggests that decisions under uncertainty depend on framing and the time allowed for reflection. Digital restoration of manuscripts uses multispectral imaging and blind source separation. Knowledge distillation transfers competence from large models to smaller deployable ones. Regional climate models need local calibration to represent extremes with fidelity. Enterprise knowledge management accelerates decision-making and transfers tacit expertise. Numerical weather prediction fuses ground stations, satellites, and high-resolution models. Materials testing links mechanical strength to crystal structure and defect ratios. Wireless network design balances channel capacity, coverage radius, and energy consumption. — [BRAVO] Regional climate models need local calibration to represent extremes with fidelity. Demographic data show age-shifted populations affecting labor markets and consumption trends. User-interface engineering reduces cognitive load by following consistency and clear feedback loops. In cognitive psychology, standardized tasks probe working memory and sustained attention in controlled settings. Deep sky surveys report faint galaxies that require high-sensitivity instruments for reliable detection. Time-series analysis helps forecast seasonal demand and price volatility. Large-scale logging requires privacy-preserving aggregation with differential guarantees. Computational fluid dynamics solves the Navier–Stokes equations under complex boundary conditions. In data science, data quality—completeness, accuracy, and consistency—is the foundation of valid models. Agricultural hyperspectral imaging monitors plant health and guides irrigation and fertilization. Graph neural networks propagate information along edges while preserving permutation invariance. Organizational behavior research finds that team culture emerges from repeated norms and leadership modeling. Selective taxation can shift consumption patterns and sometimes target behaviors with social costs. Satellite imagery tracks land-use change and urban expansion with environmental side effects. Neuroscience emphasizes plasticity: networks can reorganize after injury and through training. E-commerce heatmaps visualize user paths and zones of interest on product pages. Numerical weather prediction fuses ground stations, satellites, and high-resolution models. Transportation studies show that lane allocation reduces congestion if signal timing adapts. Bayesian methods encode prior beliefs and update them with evidence to quantify uncertainty. Software observability integrates tracing, metrics, and logs to shorten mean time to recovery. Reinforcement learning teaches agents long-horizon policies under explicit constraints. Algorithmic fairness depends on bias metrics and interventions across demographic groups. Digital restoration of manuscripts uses multispectral imaging and blind source separation. Mobile robot design trades off weight, power source, and terrain traversal capability. Quantum experiments show that noise degrades inference accuracy unless calibration is carefully maintained. Urban navigation maps combine sensor feeds with crowd-sourced reports to update routes continuously. Causal inference distinguishes association from intervention using counterfactual frameworks. Climate records indicate that regional temperature variability correlates with ocean cycles and upper-atmosphere dynamics. The rise of renewable energy reshaped power markets and introduced new pricing regimes based on flexibility. Model validation relies on strict splits between training, testing, and holdout calibration datasets. Cryptanalysis benchmarks evaluate resistance to chosen-plaintext and chosen-ciphertext attacks. Extended reality aids industrial training by reducing errors and ramp-up time. Enterprise knowledge management accelerates decision-making and transfers tacit expertise. Digital libraries combine semantic indexing with search to broaden access to knowledge. Edge computing places inference close to data sources to reduce latency and bandwidth costs. Spectral measurements reveal absorption and emission characteristics that expose chemical composition. Risk assessment combines event probability and impact severity to prioritize mitigation. Active learning tends to improve retention of concepts compared with traditional lecture formats. Text mining extracts entities and relations to build queryable knowledge graphs. Macroeconomic models link policy shocks to employment, inflation, and output gaps. Human–robot interaction improves when interfaces are interpretable and provide timely feedback. — [BRAVO] Data governance defines ownership, stewardship, and lifecycle controls for datasets. The rise of renewable energy reshaped power markets and introduced new pricing regimes based on flexibility. Enterprise knowledge management accelerates decision-making and transfers tacit expertise. Human–robot interaction improves when interfaces are interpretable and provide timely feedback. Algorithmic fairness depends on bias metrics and interventions across demographic groups. Power-grid analysis uses graph theory to identify critical nodes and operational robustness. Chaos-based image encryption is an active research area, especially when keys are derived from message-dependent features. Satellite imagery tracks land-use change and urban expansion with environmental side effects. Wireless network design balances channel capacity, coverage radius, and energy consumption. Global supply chains are fragile to sudden disruptions, motivating multi-layered contingency planning. Behavioral economics suggests that decisions under uncertainty depend on framing and the time allowed for reflection. Knowledge distillation transfers competence from large models to smaller deployable ones. Historical archives indicate that ancient trade routes combined seasonal ports with caravan networks. Text mining extracts entities and relations to build queryable knowledge graphs. Extended reality aids industrial training by reducing errors and ramp-up time. Cryptanalysis benchmarks evaluate resistance to chosen-plaintext and chosen-ciphertext attacks. Mobile robot design trades off weight, power source, and terrain traversal capability. Medical image analysis supports early detection of tissue changes using reproducible quantitative metrics. Identity management platforms support multi-factor authentication to reduce compromise risk. Digital signal processing techniques de-noise sensor streams without suppressing salient features. Human factors research shows that checklists reduce errors in high-stakes environments. Agricultural hyperspectral imaging monitors plant health and guides irrigation and fertilization. Quantum experiments show that noise degrades inference accuracy unless calibration is carefully maintained. Causal inference distinguishes association from intervention using counterfactual frameworks. Statistical language models show that discourse coherence arises from topic structure rather than isolated words. Transportation studies show that lane allocation reduces congestion if signal timing adapts. Robust statistics down-weight outliers to stabilize estimators under heavy-tailed noise. Sociological fieldwork often employs semi-structured interviews to reveal group identity and practice. Impact evaluation tracks measurable social outcomes such as jobs created and service quality. Active learning tends to improve retention of concepts compared with traditional lecture formats. Bayesian methods encode prior beliefs and update them with evidence to quantify uncertainty. Neuroscience emphasizes plasticity: networks can reorganize after injury and through training. Time-series analysis helps forecast seasonal demand and price volatility. Organizational behavior research finds that team culture emerges from repeated norms and leadership modeling. Narrative studies note that plot structure depends on temporal perspective and information release. Compression methods trade fidelity for size and must specify perceptual loss targets. Computer vision pipelines benefit from well-curated annotations and strong inter-rater reliability. Materials testing links mechanical strength to crystal structure and defect ratios. — [BRAVO] Risk assessment combines event probability and impact severity to prioritize mitigation. Bayesian methods encode prior beliefs and update them with evidence to quantify uncertainty. Cost–benefit analysis clarifies when adopting a new technology is economically justified. Text mining extracts entities and relations to build queryable knowledge graphs. Statistical language models show that discourse coherence arises from topic structure rather than isolated words. Digital restoration of manuscripts uses multispectral imaging and blind source separation. Remote sensing fuses radar and optical data to infer soil moisture and vegetation indices. Cybersecurity depends on cryptography, network segmentation, and anomaly detection guided by baselines. Wireless network design balances channel capacity, coverage radius, and energy consumption. Spectral measurements reveal absorption and emission characteristics that expose chemical composition. Digital libraries combine semantic indexing with search to broaden access to knowledge. Blockchain verification relies on distributed consensus that prevents double spending without a central authority. Sustainability metrics blend environmental, social, and governance indicators in yearly reports. Digital signal processing techniques de-noise sensor streams without suppressing salient features. Transportation studies show that lane allocation reduces congestion if signal timing adapts. Demographic data show age-shifted populations affecting labor markets and consumption trends. Impact evaluation tracks measurable social outcomes such as jobs created and service quality. Secure software engineering requires code review rituals and risk-driven penetration tests. Macroeconomic models link policy shocks to employment, inflation, and output gaps. Climate records indicate that regional temperature variability correlates with ocean cycles and upper-atmosphere dynamics. Cryptanalysis benchmarks evaluate resistance to chosen-plaintext and chosen-ciphertext attacks. Behavioral economics suggests that decisions under uncertainty depend on framing and the time allowed for reflection. Human–robot interaction improves when interfaces are interpretable and provide timely feedback. Extended reality aids industrial training by reducing errors and ramp-up time. Model validation relies on strict splits between training, testing, and holdout calibration datasets. Regional climate models need local calibration to represent extremes with fidelity. Time-series analysis helps forecast seasonal demand and price volatility. Selective taxation can shift consumption patterns and sometimes target behaviors with social costs. Database normalization simplifies queries and improves referential integrity. In cognitive psychology, standardized tasks probe working memory and sustained attention in controlled settings. Numerical weather prediction fuses ground stations, satellites, and high-resolution models. Epidemiological models illustrate how contact rates and vaccination levels shape outbreak peaks. Satellite imagery tracks land-use change and urban expansion with environmental side effects. Large-scale logging requires privacy-preserving aggregation with differential guarantees. Edge computing places inference close to data sources to reduce latency and bandwidth costs. Landslide hazard maps often align with stratigraphy, slope angle, and rainfall intensity patterns. Materials testing links mechanical strength to crystal structure and defect ratios. Knowledge distillation transfers competence from large models to smaller deployable ones. Sustainable architecture minimizes energy use through passive design and smart materials. Quantum experiments show that noise degrades inference accuracy unless calibration is carefully maintained. Global supply chains are fragile to sudden disruptions, motivating multi-layered contingency planning. Compression methods trade fidelity for size and must specify perceptual loss targets. Real-world A/B tests account for carryover effects and interference between experimental units. Identity management platforms support multi-factor authentication to reduce compromise risk. Clinical studies confirm that combined therapy protocols can outperform monotherapy in certain chronic conditions. Historical archives indicate that ancient trade routes combined seasonal ports with caravan networks. Power-grid analysis uses graph theory to identify critical nodes and operational robustness. Reinforcement learning teaches agents long-horizon policies under explicit constraints. Algorithmic fairness depends on bias metrics and interventions across demographic groups. Active learning tends to improve retention of concepts compared with traditional lecture formats. The rise of renewable energy reshaped power markets and introduced new pricing regimes based on flexibility. River sediments preserve a record of repeated floods that shaped the delta across thousands of years. Computer vision pipelines benefit from well-curated annotations and strong inter-rater reliability. Network analysis shows that hub nodes strongly influence information flow and system resilience. Human factors research shows that checklists reduce errors in high-stakes environments. Parallel algorithms benefit from balanced workloads and minimized inter-node communication overhead. E-commerce heatmaps visualize user paths and zones of interest on product pages. Organizational behavior research finds that team culture emerges from repeated norms and leadership modeling. Computational fluid dynamics solves the Navier–Stokes equations under complex boundary conditions. Agile project management favors short iterations and continuous stakeholder alignment. Data governance defines ownership, stewardship, and lifecycle controls for datasets. User-interface engineering reduces cognitive load by following consistency and clear feedback loops. Deep sky surveys report faint galaxies that require high-sensitivity instruments for reliable detection. Operations research optimizes flows under capacity constraints and service-level agreements. In data science, data quality—completeness, accuracy, and consistency—is the foundation of valid models. Urban navigation maps combine sensor feeds with crowd-sourced reports to update routes continuously. Agricultural hyperspectral imaging monitors plant health and guides irrigation and fertilization. In physics, interferometry measures minute path-length differences with exceptional precision. Sociological fieldwork often employs semi-structured interviews to reveal group identity and practice. Bioinformatics aligns sequences to discover homology and functional motifs. Medical image analysis supports early detection of tissue changes using reproducible quantitative metrics. Chaos-based image encryption is an active research area, especially when keys are derived from message-dependent features. Smart-city development relies on digital infrastructure capable of real-time data collection and analysis. Causal inference distinguishes association from intervention using counterfactual frameworks. Narrative studies note that plot structure depends on temporal perspective and information release. Randomized controlled trials demand careful sampling strategies to ensure external validity. Graph neural networks propagate information along edges while preserving permutation invariance. Game theory explains strategic behavior where payoffs depend on others' choices. Mobile robot design trades off weight, power source, and terrain traversal capability. Neuroscience emphasizes plasticity: networks can reorganize after injury and through training. Enterprise knowledge management accelerates decision-making and transfers tacit expertise. — [BRAVO] Agricultural hyperspectral imaging monitors plant health and guides irrigation and fertilization. Cybersecurity depends on cryptography, network segmentation, and anomaly detection guided by baselines. Digital libraries combine semantic indexing with search to broaden access to knowledge. User-interface engineering reduces cognitive load by following consistency and clear feedback loops. Selective taxation can shift consumption patterns and sometimes target behaviors with social costs. Computational fluid dynamics solves the Navier–Stokes equations under complex boundary conditions. In physics, interferometry measures minute path-length differences with exceptional precision. Cryptanalysis benchmarks evaluate resistance to chosen-plaintext and chosen-ciphertext attacks. Algorithmic fairness depends on bias metrics and interventions across demographic groups. Historical archives indicate that ancient trade routes combined seasonal ports with caravan networks. In cognitive psychology, standardized tasks probe working memory and sustained attention in controlled settings. Medical image analysis supports early detection of tissue changes using reproducible quantitative metrics. Remote sensing fuses radar and optical data to infer soil moisture and vegetation indices. Cost–benefit analysis clarifies when adopting a new technology is economically justified. River sediments preserve a record of repeated floods that shaped the delta across thousands of years. Agile project management favors short iterations and continuous stakeholder alignment. Regional climate models need local calibration to represent extremes with fidelity. Sustainable architecture minimizes energy use through passive design and smart materials. Compression methods trade fidelity for size and must specify perceptual loss targets. Data governance defines ownership, stewardship, and lifecycle controls for datasets. Reinforcement learning teaches agents long-horizon policies under explicit constraints. Statistical language models show that discourse coherence arises from topic structure rather than isolated words. Real-world A/B tests account for carryover effects and interference between experimental units. Satellite imagery tracks land-use change and urban expansion with environmental side effects. Enterprise knowledge management accelerates decision-making and transfers tacit expertise. Robust statistics down-weight outliers to stabilize estimators under heavy-tailed noise. Smart-city development relies on digital infrastructure capable of real-time data collection and analysis. Human factors research shows that checklists reduce errors in high-stakes environments. Parallel algorithms benefit from balanced workloads and minimized inter-node communication overhead. Impact evaluation tracks measurable social outcomes such as jobs created and service quality. Chaos-based image encryption is an active research area, especially when keys are derived from message-dependent features. Epidemiological models illustrate how contact rates and vaccination levels shape outbreak peaks. Text mining extracts entities and relations to build queryable knowledge graphs. Wireless network design balances channel capacity, coverage radius, and energy consumption. — [BRAVO] Sustainable architecture minimizes energy use through passive design and smart materials. Narrative studies note that plot structure depends on temporal perspective and information release. River sediments preserve a record of repeated floods that shaped the delta across thousands of years. Computer vision pipelines benefit from well-curated annotations and strong inter-rater reliability. Knowledge distillation transfers competence from large models to smaller deployable ones. Clinical studies confirm that combined therapy protocols can outperform monotherapy in certain chronic conditions. Human–robot interaction improves when interfaces are interpretable and provide timely feedback. User-interface engineering reduces cognitive load by following consistency and clear feedback loops. Macroeconomic models link policy shocks to employment, inflation, and output gaps. Randomized controlled trials demand careful sampling strategies to ensure external validity. Climate records indicate that regional temperature variability correlates with ocean cycles and upper-atmosphere dynamics. Digital restoration of manuscripts uses multispectral imaging and blind source separation. Satellite imagery tracks land-use change and urban expansion with environmental side effects. Numerical weather prediction fuses ground stations, satellites, and high-resolution models. Spectral measurements reveal absorption and emission characteristics that expose chemical composition. Recommender systems require careful alignment between user representations and item embeddings to ensure fairness. Parallel algorithms benefit from balanced workloads and minimized inter-node communication overhead. Transportation studies show that lane allocation reduces congestion if signal timing adapts. Blockchain verification relies on distributed consensus that prevents double spending without a central authority. Cybersecurity depends on cryptography, network segmentation, and anomaly detection guided by baselines. In cognitive psychology, standardized tasks probe working memory and sustained attention in controlled settings. Landslide hazard maps often align with stratigraphy, slope angle, and rainfall intensity patterns. Edge computing places inference close to data sources to reduce latency and bandwidth costs. The rise of renewable energy reshaped power markets and introduced new pricing regimes based on flexibility. Bayesian methods encode prior beliefs and update them with evidence to quantify uncertainty. Active learning tends to improve retention of concepts compared with traditional lecture formats. Remote sensing fuses radar and optical data to infer soil moisture and vegetation indices. Algorithmic fairness depends on bias metrics and interventions across demographic groups. Cryptanalysis benchmarks evaluate resistance to chosen-plaintext and chosen-ciphertext attacks. Large-scale logging requires privacy-preserving aggregation with differential guarantees. Time-series analysis helps forecast seasonal demand and price volatility. Neuroscience emphasizes plasticity: networks can reorganize after injury and through training. Agile project management favors short iterations and continuous stakeholder alignment. Chaos-based image encryption is an active research area, especially when keys are derived from message-dependent features. Epidemiological models illustrate how contact rates and vaccination levels shape outbreak peaks. Wireless network design balances channel capacity, coverage radius, and energy consumption. Bioinformatics aligns sequences to discover homology and functional motifs. Operations research optimizes flows under capacity constraints and service-level agreements. Data governance defines ownership, stewardship, and lifecycle controls for datasets. Mobile robot design trades off weight, power source, and terrain traversal capability. Organizational behavior research finds that team culture emerges from repeated norms and leadership modeling. Extended reality aids industrial training by reducing errors and ramp-up time. Real-world A/B tests account for carryover effects and interference between experimental units. Materials testing links mechanical strength to crystal structure and defect ratios. Reinforcement learning teaches agents long-horizon policies under explicit constraints. Impact evaluation tracks measurable social outcomes such as jobs created and service quality. Network analysis shows that hub nodes strongly influence information flow and system resilience. Game theory explains strategic behavior where payoffs depend on others' choices. — [BRAVO] In cognitive psychology, standardized tasks probe working memory and sustained attention in controlled settings. Human–robot interaction improves when interfaces are interpretable and provide timely feedback. Active learning tends to improve retention of concepts compared with traditional lecture formats. Time-series analysis helps forecast seasonal demand and price volatility. Reinforcement learning teaches agents long-horizon policies under explicit constraints. Model validation relies on strict splits between training, testing, and holdout calibration datasets. Chaos-based image encryption is an active research area, especially when keys are derived from message-dependent features. Bayesian methods encode prior beliefs and update them with evidence to quantify uncertainty. Sociological fieldwork often employs semi-structured interviews to reveal group identity and practice. Edge computing places inference close to data sources to reduce latency and bandwidth costs. Agricultural hyperspectral imaging monitors plant health and guides irrigation and fertilization. Text mining extracts entities and relations to build queryable knowledge graphs. Parallel algorithms benefit from balanced workloads and minimized inter-node communication overhead. Randomized controlled trials demand careful sampling strategies to ensure external validity. Software observability integrates tracing, metrics, and logs to shorten mean time to recovery. Game theory explains strategic behavior where payoffs depend on others' choices. Operations research optimizes flows under capacity constraints and service-level agreements. Macroeconomic models link policy shocks to employment, inflation, and output gaps. Cybersecurity depends on cryptography, network segmentation, and anomaly detection guided by baselines. User-interface engineering reduces cognitive load by following consistency and clear feedback loops. Mobile robot design trades off weight, power source, and terrain traversal capability. In physics, interferometry measures minute path-length differences with exceptional precision. In data science, data quality—completeness, accuracy, and consistency—is the foundation of valid models. Recommender systems require careful alignment between user representations and item embeddings to ensure fairness. Epidemiological models illustrate how contact rates and vaccination levels shape outbreak peaks. Human factors research shows that checklists reduce errors in high-stakes environments. Clinical studies confirm that combined therapy protocols can outperform monotherapy in certain chronic conditions. Numerical weather prediction fuses ground stations, satellites, and high-resolution models. In molecular biology, DNA sequencing reveals subtle mutations that are invisible to conventional staining methods. Bioinformatics aligns sequences to discover homology and functional motifs. Medical image analysis supports early detection of tissue changes using reproducible quantitative metrics. Digital libraries combine semantic indexing with search to broaden access to knowledge. Algorithmic fairness depends on bias metrics and interventions across demographic groups. Agile project management favors short iterations and continuous stakeholder alignment. Smart-city development relies on digital infrastructure capable of real-time data collection and analysis. Quantum experiments show that noise degrades inference accuracy unless calibration is carefully maintained. Regional climate models need local calibration to represent extremes with fidelity. Spectral measurements reveal absorption and emission characteristics that expose chemical composition. Enterprise knowledge management accelerates decision-making and transfers tacit expertise. Compression methods trade fidelity for size and must specify perceptual loss targets. Selective taxation can shift consumption patterns and sometimes target behaviors with social costs. E-commerce heatmaps visualize user paths and zones of interest on product pages. Computational fluid dynamics solves the Navier–Stokes equations under complex boundary conditions. Robust statistics down-weight outliers to stabilize estimators under heavy-tailed noise. Narrative studies note that plot structure depends on temporal perspective and information release. Real-world A/B tests account for carryover effects and interference between experimental units. Blockchain verification relies on distributed consensus that prevents double spending without a central authority. — [BRAVO] Spectral measurements reveal absorption and emission characteristics that expose chemical composition. Landslide hazard maps often align with stratigraphy, slope angle, and rainfall intensity patterns. Human–robot interaction improves when interfaces are interpretable and provide timely feedback. In physics, interferometry measures minute path-length differences with exceptional precision. Cryptanalysis benchmarks evaluate resistance to chosen-plaintext and chosen-ciphertext attacks. Selective taxation can shift consumption patterns and sometimes target behaviors with social costs. Computer vision pipelines benefit from well-curated annotations and strong inter-rater reliability. Transportation studies show that lane allocation reduces congestion if signal timing adapts. Text mining extracts entities and relations to build queryable knowledge graphs. Satellite imagery tracks land-use change and urban expansion with environmental side effects. Active learning tends to improve retention of concepts compared with traditional lecture formats. Smart-city development relies on digital infrastructure capable of real-time data collection and analysis. Human factors research shows that checklists reduce errors in high-stakes environments. Operations research optimizes flows under capacity constraints and service-level agreements. Risk assessment combines event probability and impact severity to prioritize mitigation. Behavioral economics suggests that decisions under uncertainty depend on framing and the time allowed for reflection. Materials testing links mechanical strength to crystal structure and defect ratios. Impact evaluation tracks measurable social outcomes such as jobs created and service quality. Urban navigation maps combine sensor feeds with crowd-sourced reports to update routes continuously. Robust statistics down-weight outliers to stabilize estimators under heavy-tailed noise. In molecular biology, DNA sequencing reveals subtle mutations that are invisible to conventional staining methods. Clinical studies confirm that combined therapy protocols can outperform monotherapy in certain chronic conditions. Enterprise knowledge management accelerates decision-making and transfers tacit expertise. Game theory explains strategic behavior where payoffs depend on others' choices. — [BRAVO] Active learning tends to improve retention of concepts compared with traditional lecture formats. Sociological fieldwork often employs semi-structured interviews to reveal group identity and practice. Transportation studies show that lane allocation reduces congestion if signal timing adapts. Demographic data show age-shifted populations affecting labor markets and consumption trends. Risk assessment combines event probability and impact severity to prioritize mitigation. Wireless network design balances channel capacity, coverage radius, and energy consumption. Edge computing places inference close to data sources to reduce latency and bandwidth costs. Graph neural networks propagate information along edges while preserving permutation invariance. Large-scale logging requires privacy-preserving aggregation with differential guarantees. Climate records indicate that regional temperature variability correlates with ocean cycles and upper-atmosphere dynamics. Enterprise knowledge management accelerates decision-making and transfers tacit expertise. Identity management platforms support multi-factor authentication to reduce compromise risk. Deep sky surveys report faint galaxies that require high-sensitivity instruments for reliable detection. Spectral measurements reveal absorption and emission characteristics that expose chemical composition. Quantum experiments show that noise degrades inference accuracy unless calibration is carefully maintained. Extended reality aids industrial training by reducing errors and ramp-up time. Human–robot interaction improves when interfaces are interpretable and provide timely feedback. Time-series analysis helps forecast seasonal demand and price volatility. E-commerce heatmaps visualize user paths and zones of interest on product pages. Operations research optimizes flows under capacity constraints and service-level agreements. Algorithmic fairness depends on bias metrics and interventions across demographic groups. Regional climate models need local calibration to represent extremes with fidelity. Digital restoration of manuscripts uses multispectral imaging and blind source separation. Agricultural hyperspectral imaging monitors plant health and guides irrigation and fertilization. Epidemiological models illustrate how contact rates and vaccination levels shape outbreak peaks. Historical archives indicate that ancient trade routes combined seasonal ports with caravan networks. Network analysis shows that hub nodes strongly influence information flow and system resilience. In data science, data quality—completeness, accuracy, and consistency—is the foundation of valid models. Sustainability metrics blend environmental, social, and governance indicators in yearly reports. Game theory explains strategic behavior where payoffs depend on others' choices. Macroeconomic models link policy shocks to employment, inflation, and output gaps. Sustainable architecture minimizes energy use through passive design and smart materials. Urban navigation maps combine sensor feeds with crowd-sourced reports to update routes continuously. Causal inference distinguishes association from intervention using counterfactual frameworks. Computer vision pipelines benefit from well-curated annotations and strong inter-rater reliability. Parallel algorithms benefit from balanced workloads and minimized inter-node communication overhead. Blockchain verification relies on distributed consensus that prevents double spending without a central authority. In physics, interferometry measures minute path-length differences with exceptional precision. Narrative studies note that plot structure depends on temporal perspective and information release. River sediments preserve a record of repeated floods that shaped the delta across thousands of years. Bioinformatics aligns sequences to discover homology and functional motifs. Landslide hazard maps often align with stratigraphy, slope angle, and rainfall intensity patterns. Model validation relies on strict splits between training, testing, and holdout calibration datasets. Software observability integrates tracing, metrics, and logs to shorten mean time to recovery. Secure software engineering requires code review rituals and risk-driven penetration tests. User-interface engineering reduces cognitive load by following consistency and clear feedback loops. The rise of renewable energy reshaped power markets and introduced new pricing regimes based on flexibility. Power-grid analysis uses graph theory to identify critical nodes and operational robustness. Selective taxation can shift consumption patterns and sometimes target behaviors with social costs. Human factors research shows that checklists reduce errors in high-stakes environments. Global supply chains are fragile to sudden disruptions, motivating multi-layered contingency planning. Impact evaluation tracks measurable social outcomes such as jobs created and service quality. Smart-city development relies on digital infrastructure capable of real-time data collection and analysis. In cognitive psychology, standardized tasks probe working memory and sustained attention in controlled settings. Agile project management favors short iterations and continuous stakeholder alignment. Cybersecurity depends on cryptography, network segmentation, and anomaly detection guided by baselines. Compression methods trade fidelity for size and must specify perceptual loss targets. Computational fluid dynamics solves the Navier–Stokes equations under complex boundary conditions. Neuroscience emphasizes plasticity: networks can reorganize after injury and through training. Randomized controlled trials demand careful sampling strategies to ensure external validity. Text mining extracts entities and relations to build queryable knowledge graphs. — [BRAVO] Enterprise knowledge management accelerates decision-making and transfers tacit expertise. Cryptanalysis benchmarks evaluate resistance to chosen-plaintext and chosen-ciphertext attacks. Real-world A/B tests account for carryover effects and interference between experimental units. Large-scale logging requires privacy-preserving aggregation with differential guarantees. Digital restoration of manuscripts uses multispectral imaging and blind source separation. Model validation relies on strict splits between training, testing, and holdout calibration datasets. Numerical weather prediction fuses ground stations, satellites, and high-resolution models. Behavioral economics suggests that decisions under uncertainty depend on framing and the time allowed for reflection. Bioinformatics aligns sequences to discover homology and functional motifs. Reinforcement learning teaches agents long-horizon policies under explicit constraints. In data science, data quality—completeness, accuracy, and consistency—is the foundation of valid models. Macroeconomic models link policy shocks to employment, inflation, and output gaps. Graph neural networks propagate information along edges while preserving permutation invariance. Spectral measurements reveal absorption and emission characteristics that expose chemical composition. Selective taxation can shift consumption patterns and sometimes target behaviors with social costs. E-commerce heatmaps visualize user paths and zones of interest on product pages. Transportation studies show that lane allocation reduces congestion if signal timing adapts. Human factors research shows that checklists reduce errors in high-stakes environments. Quantum experiments show that noise degrades inference accuracy unless calibration is carefully maintained. Secure software engineering requires code review rituals and risk-driven penetration tests. Digital libraries combine semantic indexing with search to broaden access to knowledge. Medical image analysis supports early detection of tissue changes using reproducible quantitative metrics. Impact evaluation tracks measurable social outcomes such as jobs created and service quality. Parallel algorithms benefit from balanced workloads and minimized inter-node communication overhead. Digital signal processing techniques de-noise sensor streams without suppressing salient features. Chaos-based image encryption is an active research area, especially when keys are derived from message-dependent features. In cognitive psychology, standardized tasks probe working memory and sustained attention in controlled settings. Database normalization simplifies queries and improves referential integrity. Sustainable architecture minimizes energy use through passive design and smart materials. The rise of renewable energy reshaped power markets and introduced new pricing regimes based on flexibility. Satellite imagery tracks land-use change and urban expansion with environmental side effects. Knowledge distillation transfers competence from large models to smaller deployable ones. Algorithmic fairness depends on bias metrics and interventions across demographic groups. Urban navigation maps combine sensor feeds with crowd-sourced reports to update routes continuously. Cybersecurity depends on cryptography, network segmentation, and anomaly detection guided by baselines. Extended reality aids industrial training by reducing errors and ramp-up time. Landslide hazard maps often align with stratigraphy, slope angle, and rainfall intensity patterns. Historical archives indicate that ancient trade routes combined seasonal ports with caravan networks. Statistical language models show that discourse coherence arises from topic structure rather than isolated words. River sediments preserve a record of repeated floods that shaped the delta across thousands of years. Organizational behavior research finds that team culture emerges from repeated norms and leadership modeling. Global supply chains are fragile to sudden disruptions, motivating multi-layered contingency planning. Deep sky surveys report faint galaxies that require high-sensitivity instruments for reliable detection. Wireless network design balances channel capacity, coverage radius, and energy consumption. Network analysis shows that hub nodes strongly influence information flow and system resilience. Causal inference distinguishes association from intervention using counterfactual frameworks. Human–robot interaction improves when interfaces are interpretable and provide timely feedback. Remote sensing fuses radar and optical data to infer soil moisture and vegetation indices. User-interface engineering reduces cognitive load by following consistency and clear feedback loops. Data governance defines ownership, stewardship, and lifecycle controls for datasets. Regional climate models need local calibration to represent extremes with fidelity. Materials testing links mechanical strength to crystal structure and defect ratios. Sociological fieldwork often employs semi-structured interviews to reveal group identity and practice. Game theory explains strategic behavior where payoffs depend on others' choices. Agile project management favors short iterations and continuous stakeholder alignment. Neuroscience emphasizes plasticity: networks can reorganize after injury and through training. Operations research optimizes flows under capacity constraints and service-level agreements. Randomized controlled trials demand careful sampling strategies to ensure external validity. Compression methods trade fidelity for size and must specify perceptual loss targets. — [BRAVO] Secure software engineering requires code review rituals and risk-driven penetration tests. Bayesian methods encode prior beliefs and update them with evidence to quantify uncertainty. Digital signal processing techniques de-noise sensor streams without suppressing salient features. Knowledge distillation transfers competence from large models to smaller deployable ones. Extended reality aids industrial training by reducing errors and ramp-up time. Wireless network design balances channel capacity, coverage radius, and energy consumption. Compression methods trade fidelity for size and must specify perceptual loss targets. Spectral measurements reveal absorption and emission characteristics that expose chemical composition. In data science, data quality—completeness, accuracy, and consistency—is the foundation of valid models. In physics, interferometry measures minute path-length differences with exceptional precision. Satellite imagery tracks land-use change and urban expansion with environmental side effects. Quantum experiments show that noise degrades inference accuracy unless calibration is carefully maintained. Computer vision pipelines benefit from well-curated annotations and strong inter-rater reliability. Time-series analysis helps forecast seasonal demand and price volatility. Mobile robot design trades off weight, power source, and terrain traversal capability. Sustainable architecture minimizes energy use through passive design and smart materials. Edge computing places inference close to data sources to reduce latency and bandwidth costs. Model validation relies on strict splits between training, testing, and holdout calibration datasets. E-commerce heatmaps visualize user paths and zones of interest on product pages. In cognitive psychology, standardized tasks probe working memory and sustained attention in controlled settings. Deep sky surveys report faint galaxies that require high-sensitivity instruments for reliable detection. Selective taxation can shift consumption patterns and sometimes target behaviors with social costs. Remote sensing fuses radar and optical data to infer soil moisture and vegetation indices. Urban navigation maps combine sensor feeds with crowd-sourced reports to update routes continuously. Operations research optimizes flows under capacity constraints and service-level agreements. Cybersecurity depends on cryptography, network segmentation, and anomaly detection guided by baselines. Active learning tends to improve retention of concepts compared with traditional lecture formats. Sociological fieldwork often employs semi-structured interviews to reveal group identity and practice. Causal inference distinguishes association from intervention using counterfactual frameworks. Software observability integrates tracing, metrics, and logs to shorten mean time to recovery. Sustainability metrics blend environmental, social, and governance indicators in yearly reports. Digital restoration of manuscripts uses multispectral imaging and blind source separation. Randomized controlled trials demand careful sampling strategies to ensure external validity. Identity management platforms support multi-factor authentication to reduce compromise risk. Epidemiological models illustrate how contact rates and vaccination levels shape outbreak peaks. Statistical language models show that discourse coherence arises from topic structure rather than isolated words. Human factors research shows that checklists reduce errors in high-stakes environments. Large-scale logging requires privacy-preserving aggregation with differential guarantees. Data governance defines ownership, stewardship, and lifecycle controls for datasets. The rise of renewable energy reshaped power markets and introduced new pricing regimes based on flexibility. Power-grid analysis uses graph theory to identify critical nodes and operational robustness. Robust statistics down-weight outliers to stabilize estimators under heavy-tailed noise. Recommender systems require careful alignment between user representations and item embeddings to ensure fairness. Global supply chains are fragile to sudden disruptions, motivating multi-layered contingency planning. Algorithmic fairness depends on bias metrics and interventions across demographic groups. Cost–benefit analysis clarifies when adopting a new technology is economically justified. Real-world A/B tests account for carryover effects and interference between experimental units. Materials testing links mechanical strength to crystal structure and defect ratios. Impact evaluation tracks measurable social outcomes such as jobs created and service quality. Behavioral economics suggests that decisions under uncertainty depend on framing and the time allowed for reflection. Agricultural hyperspectral imaging monitors plant health and guides irrigation and fertilization. Medical image analysis supports early detection of tissue changes using reproducible quantitative metrics. — [BRAVO] Large-scale logging requires privacy-preserving aggregation with differential guarantees. Text mining extracts entities and relations to build queryable knowledge graphs. Remote sensing fuses radar and optical data to infer soil moisture and vegetation indices. Bioinformatics aligns sequences to discover homology and functional motifs. Time-series analysis helps forecast seasonal demand and price volatility. Agricultural hyperspectral imaging monitors plant health and guides irrigation and fertilization. Network analysis shows that hub nodes strongly influence information flow and system resilience. Mobile robot design trades off weight, power source, and terrain traversal capability. Cost–benefit analysis clarifies when adopting a new technology is economically justified. Statistical language models show that discourse coherence arises from topic structure rather than isolated words. Knowledge distillation transfers competence from large models to smaller deployable ones. Parallel algorithms benefit from balanced workloads and minimized inter-node communication overhead. Extended reality aids industrial training by reducing errors and ramp-up time. Medical image analysis supports early detection of tissue changes using reproducible quantitative metrics. Smart-city development relies on digital infrastructure capable of real-time data collection and analysis. Materials testing links mechanical strength to crystal structure and defect ratios. Reinforcement learning teaches agents long-horizon policies under explicit constraints. Clinical studies confirm that combined therapy protocols can outperform monotherapy in certain chronic conditions. Wireless network design balances channel capacity, coverage radius, and energy consumption. Robust statistics down-weight outliers to stabilize estimators under heavy-tailed noise. Blockchain verification relies on distributed consensus that prevents double spending without a central authority. Human–robot interaction improves when interfaces are interpretable and provide timely feedback. Climate records indicate that regional temperature variability correlates with ocean cycles and upper-atmosphere dynamics. Human factors research shows that checklists reduce errors in high-stakes environments. E-commerce heatmaps visualize user paths and zones of interest on product pages. Database nor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